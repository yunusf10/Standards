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tbl>
      <w:tblPr>
        <w:tblStyle w:val="TableGrid"/>
        <w:tblW w:w="9630" w:type="dxa"/>
        <w:tblLayout w:type="fixed"/>
        <w:tblLook w:val="01E0"/>
      </w:tblPr>
      <w:tblGrid>
        <w:gridCol w:w="627"/>
        <w:gridCol w:w="4521"/>
        <w:gridCol w:w="1260"/>
        <w:gridCol w:w="1152"/>
        <w:gridCol w:w="1080"/>
        <w:gridCol w:w="990"/>
      </w:tblGrid>
      <w:tr w:rsidR="00A43820" w:rsidRPr="002A3250" w:rsidTr="00E40A2A">
        <w:tc>
          <w:tcPr>
            <w:tcW w:w="627" w:type="dxa"/>
            <w:vMerge w:val="restart"/>
            <w:tcBorders>
              <w:top w:val="double" w:sz="4" w:space="0" w:color="auto"/>
              <w:left w:val="double" w:sz="4" w:space="0" w:color="auto"/>
            </w:tcBorders>
            <w:vAlign w:val="center"/>
          </w:tcPr>
          <w:p w:rsidR="00A43820" w:rsidRPr="002A3250" w:rsidRDefault="00A43820" w:rsidP="00E40A2A">
            <w:pPr>
              <w:autoSpaceDE w:val="0"/>
              <w:autoSpaceDN w:val="0"/>
              <w:jc w:val="center"/>
              <w:rPr>
                <w:rFonts w:ascii="Tahoma" w:hAnsi="Tahoma" w:cs="Tahoma"/>
                <w:b/>
                <w:snapToGrid w:val="0"/>
                <w:sz w:val="22"/>
                <w:szCs w:val="22"/>
              </w:rPr>
            </w:pPr>
            <w:r w:rsidRPr="002A3250">
              <w:rPr>
                <w:rFonts w:ascii="Tahoma" w:hAnsi="Tahoma" w:cs="Tahoma"/>
                <w:b/>
                <w:snapToGrid w:val="0"/>
              </w:rPr>
              <w:t>NO</w:t>
            </w:r>
          </w:p>
        </w:tc>
        <w:tc>
          <w:tcPr>
            <w:tcW w:w="4521" w:type="dxa"/>
            <w:vMerge w:val="restart"/>
            <w:tcBorders>
              <w:top w:val="double" w:sz="4" w:space="0" w:color="auto"/>
            </w:tcBorders>
            <w:shd w:val="clear" w:color="auto" w:fill="auto"/>
            <w:vAlign w:val="center"/>
          </w:tcPr>
          <w:p w:rsidR="00A43820" w:rsidRPr="002A3250" w:rsidRDefault="00A43820" w:rsidP="00E40A2A">
            <w:pPr>
              <w:autoSpaceDE w:val="0"/>
              <w:autoSpaceDN w:val="0"/>
              <w:jc w:val="center"/>
              <w:rPr>
                <w:rFonts w:ascii="Tahoma" w:hAnsi="Tahoma" w:cs="Tahoma"/>
                <w:b/>
                <w:snapToGrid w:val="0"/>
                <w:sz w:val="22"/>
                <w:szCs w:val="22"/>
              </w:rPr>
            </w:pPr>
            <w:r w:rsidRPr="002A3250">
              <w:rPr>
                <w:rFonts w:ascii="Tahoma" w:hAnsi="Tahoma" w:cs="Tahoma"/>
                <w:b/>
                <w:snapToGrid w:val="0"/>
                <w:sz w:val="22"/>
                <w:szCs w:val="22"/>
              </w:rPr>
              <w:t>UNIT KOMPETENSI</w:t>
            </w:r>
          </w:p>
        </w:tc>
        <w:tc>
          <w:tcPr>
            <w:tcW w:w="1260" w:type="dxa"/>
            <w:vMerge w:val="restart"/>
            <w:tcBorders>
              <w:top w:val="double" w:sz="4" w:space="0" w:color="auto"/>
            </w:tcBorders>
            <w:vAlign w:val="center"/>
          </w:tcPr>
          <w:p w:rsidR="00A43820" w:rsidRPr="002A3250" w:rsidRDefault="00A43820" w:rsidP="00E40A2A">
            <w:pPr>
              <w:autoSpaceDE w:val="0"/>
              <w:autoSpaceDN w:val="0"/>
              <w:jc w:val="center"/>
              <w:rPr>
                <w:rFonts w:ascii="Tahoma" w:hAnsi="Tahoma" w:cs="Tahoma"/>
                <w:b/>
                <w:snapToGrid w:val="0"/>
                <w:sz w:val="22"/>
                <w:szCs w:val="22"/>
              </w:rPr>
            </w:pPr>
            <w:r w:rsidRPr="002A3250">
              <w:rPr>
                <w:rFonts w:ascii="Tahoma" w:hAnsi="Tahoma" w:cs="Tahoma"/>
                <w:b/>
                <w:snapToGrid w:val="0"/>
                <w:sz w:val="22"/>
                <w:szCs w:val="22"/>
              </w:rPr>
              <w:t>KODE UNIT</w:t>
            </w:r>
          </w:p>
        </w:tc>
        <w:tc>
          <w:tcPr>
            <w:tcW w:w="3222" w:type="dxa"/>
            <w:gridSpan w:val="3"/>
            <w:tcBorders>
              <w:top w:val="double" w:sz="4" w:space="0" w:color="auto"/>
              <w:right w:val="double" w:sz="4" w:space="0" w:color="auto"/>
            </w:tcBorders>
            <w:vAlign w:val="center"/>
          </w:tcPr>
          <w:p w:rsidR="00A43820" w:rsidRPr="002A3250" w:rsidRDefault="00A43820" w:rsidP="00E40A2A">
            <w:pPr>
              <w:autoSpaceDE w:val="0"/>
              <w:autoSpaceDN w:val="0"/>
              <w:jc w:val="center"/>
              <w:rPr>
                <w:rFonts w:ascii="Tahoma" w:hAnsi="Tahoma" w:cs="Tahoma"/>
                <w:b/>
                <w:snapToGrid w:val="0"/>
                <w:sz w:val="22"/>
                <w:szCs w:val="22"/>
              </w:rPr>
            </w:pPr>
            <w:r w:rsidRPr="002A3250">
              <w:rPr>
                <w:rFonts w:ascii="Tahoma" w:hAnsi="Tahoma" w:cs="Tahoma"/>
                <w:b/>
                <w:snapToGrid w:val="0"/>
                <w:sz w:val="22"/>
                <w:szCs w:val="22"/>
              </w:rPr>
              <w:t>JAM PELATIHAN</w:t>
            </w:r>
          </w:p>
        </w:tc>
      </w:tr>
      <w:tr w:rsidR="00A43820" w:rsidRPr="002A3250" w:rsidTr="00E40A2A">
        <w:tc>
          <w:tcPr>
            <w:tcW w:w="627" w:type="dxa"/>
            <w:vMerge/>
            <w:tcBorders>
              <w:left w:val="double" w:sz="4" w:space="0" w:color="auto"/>
              <w:bottom w:val="double" w:sz="4" w:space="0" w:color="auto"/>
            </w:tcBorders>
          </w:tcPr>
          <w:p w:rsidR="00A43820" w:rsidRPr="002A3250" w:rsidRDefault="00A43820" w:rsidP="00E40A2A">
            <w:pPr>
              <w:autoSpaceDE w:val="0"/>
              <w:autoSpaceDN w:val="0"/>
              <w:rPr>
                <w:rFonts w:ascii="Tahoma" w:hAnsi="Tahoma" w:cs="Tahoma"/>
                <w:snapToGrid w:val="0"/>
                <w:sz w:val="20"/>
                <w:szCs w:val="20"/>
              </w:rPr>
            </w:pPr>
          </w:p>
        </w:tc>
        <w:tc>
          <w:tcPr>
            <w:tcW w:w="4521" w:type="dxa"/>
            <w:vMerge/>
            <w:tcBorders>
              <w:bottom w:val="double" w:sz="4" w:space="0" w:color="auto"/>
            </w:tcBorders>
            <w:shd w:val="clear" w:color="auto" w:fill="auto"/>
            <w:vAlign w:val="center"/>
          </w:tcPr>
          <w:p w:rsidR="00A43820" w:rsidRPr="002A3250" w:rsidRDefault="00A43820" w:rsidP="00E40A2A">
            <w:pPr>
              <w:autoSpaceDE w:val="0"/>
              <w:autoSpaceDN w:val="0"/>
              <w:jc w:val="center"/>
              <w:rPr>
                <w:rFonts w:ascii="Tahoma" w:hAnsi="Tahoma" w:cs="Tahoma"/>
                <w:snapToGrid w:val="0"/>
                <w:sz w:val="20"/>
                <w:szCs w:val="20"/>
              </w:rPr>
            </w:pPr>
          </w:p>
        </w:tc>
        <w:tc>
          <w:tcPr>
            <w:tcW w:w="1260" w:type="dxa"/>
            <w:vMerge/>
            <w:tcBorders>
              <w:bottom w:val="double" w:sz="4" w:space="0" w:color="auto"/>
            </w:tcBorders>
          </w:tcPr>
          <w:p w:rsidR="00A43820" w:rsidRPr="002A3250" w:rsidRDefault="00A43820" w:rsidP="00E40A2A">
            <w:pPr>
              <w:autoSpaceDE w:val="0"/>
              <w:autoSpaceDN w:val="0"/>
              <w:rPr>
                <w:rFonts w:ascii="Tahoma" w:hAnsi="Tahoma" w:cs="Tahoma"/>
                <w:snapToGrid w:val="0"/>
                <w:sz w:val="20"/>
                <w:szCs w:val="20"/>
              </w:rPr>
            </w:pPr>
          </w:p>
        </w:tc>
        <w:tc>
          <w:tcPr>
            <w:tcW w:w="1152" w:type="dxa"/>
            <w:tcBorders>
              <w:bottom w:val="double" w:sz="4" w:space="0" w:color="auto"/>
            </w:tcBorders>
            <w:vAlign w:val="center"/>
          </w:tcPr>
          <w:p w:rsidR="00A43820" w:rsidRPr="002A3250" w:rsidRDefault="00A43820" w:rsidP="00E40A2A">
            <w:pPr>
              <w:autoSpaceDE w:val="0"/>
              <w:autoSpaceDN w:val="0"/>
              <w:jc w:val="center"/>
              <w:rPr>
                <w:rFonts w:ascii="Tahoma" w:hAnsi="Tahoma" w:cs="Tahoma"/>
                <w:snapToGrid w:val="0"/>
                <w:sz w:val="20"/>
                <w:szCs w:val="20"/>
              </w:rPr>
            </w:pPr>
            <w:r w:rsidRPr="002A3250">
              <w:rPr>
                <w:rFonts w:ascii="Tahoma" w:hAnsi="Tahoma" w:cs="Tahoma"/>
                <w:snapToGrid w:val="0"/>
                <w:sz w:val="20"/>
                <w:szCs w:val="20"/>
              </w:rPr>
              <w:t>PENGE-TAHUAN</w:t>
            </w:r>
          </w:p>
        </w:tc>
        <w:tc>
          <w:tcPr>
            <w:tcW w:w="1080" w:type="dxa"/>
            <w:tcBorders>
              <w:bottom w:val="double" w:sz="4" w:space="0" w:color="auto"/>
            </w:tcBorders>
            <w:vAlign w:val="center"/>
          </w:tcPr>
          <w:p w:rsidR="00A43820" w:rsidRPr="002A3250" w:rsidRDefault="00A43820" w:rsidP="00E40A2A">
            <w:pPr>
              <w:autoSpaceDE w:val="0"/>
              <w:autoSpaceDN w:val="0"/>
              <w:jc w:val="center"/>
              <w:rPr>
                <w:rFonts w:ascii="Tahoma" w:hAnsi="Tahoma" w:cs="Tahoma"/>
                <w:snapToGrid w:val="0"/>
                <w:sz w:val="20"/>
                <w:szCs w:val="20"/>
              </w:rPr>
            </w:pPr>
            <w:r w:rsidRPr="002A3250">
              <w:rPr>
                <w:rFonts w:ascii="Tahoma" w:hAnsi="Tahoma" w:cs="Tahoma"/>
                <w:snapToGrid w:val="0"/>
                <w:sz w:val="20"/>
                <w:szCs w:val="20"/>
              </w:rPr>
              <w:t>KETERAMPILAN</w:t>
            </w:r>
          </w:p>
        </w:tc>
        <w:tc>
          <w:tcPr>
            <w:tcW w:w="990" w:type="dxa"/>
            <w:tcBorders>
              <w:bottom w:val="double" w:sz="4" w:space="0" w:color="auto"/>
              <w:right w:val="double" w:sz="4" w:space="0" w:color="auto"/>
            </w:tcBorders>
            <w:vAlign w:val="center"/>
          </w:tcPr>
          <w:p w:rsidR="00A43820" w:rsidRPr="002A3250" w:rsidRDefault="00A43820" w:rsidP="00E40A2A">
            <w:pPr>
              <w:autoSpaceDE w:val="0"/>
              <w:autoSpaceDN w:val="0"/>
              <w:jc w:val="center"/>
              <w:rPr>
                <w:rFonts w:ascii="Tahoma" w:hAnsi="Tahoma" w:cs="Tahoma"/>
                <w:snapToGrid w:val="0"/>
                <w:sz w:val="20"/>
                <w:szCs w:val="20"/>
              </w:rPr>
            </w:pPr>
            <w:r w:rsidRPr="002A3250">
              <w:rPr>
                <w:rFonts w:ascii="Tahoma" w:hAnsi="Tahoma" w:cs="Tahoma"/>
                <w:snapToGrid w:val="0"/>
                <w:sz w:val="20"/>
                <w:szCs w:val="20"/>
              </w:rPr>
              <w:t>JUMLAH</w:t>
            </w:r>
          </w:p>
        </w:tc>
      </w:tr>
      <w:tr w:rsidR="00A43820" w:rsidRPr="002A3250" w:rsidTr="00E40A2A">
        <w:tc>
          <w:tcPr>
            <w:tcW w:w="627" w:type="dxa"/>
            <w:tcBorders>
              <w:top w:val="double" w:sz="4" w:space="0" w:color="auto"/>
              <w:left w:val="double" w:sz="4" w:space="0" w:color="auto"/>
              <w:bottom w:val="nil"/>
            </w:tcBorders>
          </w:tcPr>
          <w:p w:rsidR="00A43820" w:rsidRPr="002A3250" w:rsidRDefault="00A43820" w:rsidP="00E40A2A">
            <w:pPr>
              <w:autoSpaceDE w:val="0"/>
              <w:autoSpaceDN w:val="0"/>
              <w:jc w:val="center"/>
              <w:rPr>
                <w:rFonts w:ascii="Tahoma" w:hAnsi="Tahoma" w:cs="Tahoma"/>
                <w:b/>
                <w:snapToGrid w:val="0"/>
                <w:sz w:val="22"/>
                <w:szCs w:val="22"/>
              </w:rPr>
            </w:pPr>
            <w:r w:rsidRPr="002A3250">
              <w:rPr>
                <w:rFonts w:ascii="Tahoma" w:hAnsi="Tahoma" w:cs="Tahoma"/>
                <w:b/>
                <w:snapToGrid w:val="0"/>
                <w:sz w:val="22"/>
                <w:szCs w:val="22"/>
              </w:rPr>
              <w:t>I.</w:t>
            </w:r>
          </w:p>
        </w:tc>
        <w:tc>
          <w:tcPr>
            <w:tcW w:w="4521" w:type="dxa"/>
            <w:tcBorders>
              <w:top w:val="double" w:sz="4" w:space="0" w:color="auto"/>
              <w:bottom w:val="nil"/>
            </w:tcBorders>
          </w:tcPr>
          <w:p w:rsidR="00A43820" w:rsidRPr="002A3250" w:rsidRDefault="00A43820" w:rsidP="00E40A2A">
            <w:pPr>
              <w:tabs>
                <w:tab w:val="left" w:pos="720"/>
              </w:tabs>
              <w:autoSpaceDE w:val="0"/>
              <w:autoSpaceDN w:val="0"/>
              <w:rPr>
                <w:rFonts w:ascii="Tahoma" w:hAnsi="Tahoma" w:cs="Tahoma"/>
                <w:b/>
                <w:snapToGrid w:val="0"/>
                <w:sz w:val="20"/>
                <w:szCs w:val="20"/>
              </w:rPr>
            </w:pPr>
            <w:r w:rsidRPr="002A3250">
              <w:rPr>
                <w:rFonts w:ascii="Tahoma" w:hAnsi="Tahoma" w:cs="Tahoma"/>
                <w:b/>
                <w:snapToGrid w:val="0"/>
                <w:sz w:val="20"/>
                <w:szCs w:val="20"/>
              </w:rPr>
              <w:t xml:space="preserve">KELOMPOK UNIT KOMPETENSI </w:t>
            </w:r>
            <w:r>
              <w:rPr>
                <w:rFonts w:ascii="Tahoma" w:hAnsi="Tahoma" w:cs="Tahoma"/>
                <w:b/>
                <w:snapToGrid w:val="0"/>
                <w:sz w:val="20"/>
                <w:szCs w:val="20"/>
              </w:rPr>
              <w:t>KEAHLIAN BIDANG MANAJEMEN</w:t>
            </w:r>
          </w:p>
        </w:tc>
        <w:tc>
          <w:tcPr>
            <w:tcW w:w="1260" w:type="dxa"/>
            <w:tcBorders>
              <w:top w:val="double" w:sz="4" w:space="0" w:color="auto"/>
              <w:bottom w:val="nil"/>
            </w:tcBorders>
          </w:tcPr>
          <w:p w:rsidR="00A43820" w:rsidRPr="002A3250" w:rsidRDefault="00A43820" w:rsidP="00E40A2A">
            <w:pPr>
              <w:autoSpaceDE w:val="0"/>
              <w:autoSpaceDN w:val="0"/>
              <w:jc w:val="center"/>
              <w:rPr>
                <w:rFonts w:ascii="Tahoma" w:hAnsi="Tahoma" w:cs="Tahoma"/>
                <w:snapToGrid w:val="0"/>
                <w:sz w:val="20"/>
                <w:szCs w:val="20"/>
              </w:rPr>
            </w:pPr>
          </w:p>
        </w:tc>
        <w:tc>
          <w:tcPr>
            <w:tcW w:w="1152" w:type="dxa"/>
            <w:tcBorders>
              <w:top w:val="double" w:sz="4" w:space="0" w:color="auto"/>
              <w:bottom w:val="nil"/>
            </w:tcBorders>
          </w:tcPr>
          <w:p w:rsidR="00A43820" w:rsidRPr="002A3250" w:rsidRDefault="00A43820" w:rsidP="00E40A2A">
            <w:pPr>
              <w:autoSpaceDE w:val="0"/>
              <w:autoSpaceDN w:val="0"/>
              <w:rPr>
                <w:rFonts w:ascii="Tahoma" w:hAnsi="Tahoma" w:cs="Tahoma"/>
                <w:snapToGrid w:val="0"/>
                <w:sz w:val="20"/>
                <w:szCs w:val="20"/>
              </w:rPr>
            </w:pPr>
          </w:p>
        </w:tc>
        <w:tc>
          <w:tcPr>
            <w:tcW w:w="1080" w:type="dxa"/>
            <w:tcBorders>
              <w:top w:val="double" w:sz="4" w:space="0" w:color="auto"/>
              <w:bottom w:val="nil"/>
            </w:tcBorders>
          </w:tcPr>
          <w:p w:rsidR="00A43820" w:rsidRPr="002A3250" w:rsidRDefault="00A43820" w:rsidP="00E40A2A">
            <w:pPr>
              <w:autoSpaceDE w:val="0"/>
              <w:autoSpaceDN w:val="0"/>
              <w:rPr>
                <w:rFonts w:ascii="Tahoma" w:hAnsi="Tahoma" w:cs="Tahoma"/>
                <w:snapToGrid w:val="0"/>
                <w:sz w:val="20"/>
                <w:szCs w:val="20"/>
              </w:rPr>
            </w:pPr>
          </w:p>
        </w:tc>
        <w:tc>
          <w:tcPr>
            <w:tcW w:w="990" w:type="dxa"/>
            <w:tcBorders>
              <w:top w:val="double" w:sz="4" w:space="0" w:color="auto"/>
              <w:bottom w:val="nil"/>
              <w:right w:val="double" w:sz="4" w:space="0" w:color="auto"/>
            </w:tcBorders>
          </w:tcPr>
          <w:p w:rsidR="00A43820" w:rsidRPr="002A3250" w:rsidRDefault="00A43820" w:rsidP="00E40A2A">
            <w:pPr>
              <w:autoSpaceDE w:val="0"/>
              <w:autoSpaceDN w:val="0"/>
              <w:jc w:val="center"/>
              <w:rPr>
                <w:rFonts w:ascii="Tahoma" w:hAnsi="Tahoma" w:cs="Tahoma"/>
                <w:snapToGrid w:val="0"/>
                <w:sz w:val="20"/>
                <w:szCs w:val="20"/>
              </w:rPr>
            </w:pPr>
          </w:p>
        </w:tc>
      </w:tr>
      <w:tr w:rsidR="00A43820" w:rsidRPr="002A3250" w:rsidTr="00E40A2A">
        <w:tc>
          <w:tcPr>
            <w:tcW w:w="627" w:type="dxa"/>
            <w:tcBorders>
              <w:top w:val="nil"/>
              <w:left w:val="double" w:sz="4" w:space="0" w:color="auto"/>
              <w:bottom w:val="nil"/>
            </w:tcBorders>
          </w:tcPr>
          <w:p w:rsidR="00A43820" w:rsidRPr="002A3250" w:rsidRDefault="00A43820" w:rsidP="00E40A2A">
            <w:pPr>
              <w:autoSpaceDE w:val="0"/>
              <w:autoSpaceDN w:val="0"/>
              <w:jc w:val="center"/>
              <w:rPr>
                <w:rFonts w:ascii="Tahoma" w:hAnsi="Tahoma" w:cs="Tahoma"/>
                <w:b/>
                <w:snapToGrid w:val="0"/>
                <w:sz w:val="22"/>
                <w:szCs w:val="22"/>
              </w:rPr>
            </w:pPr>
          </w:p>
        </w:tc>
        <w:tc>
          <w:tcPr>
            <w:tcW w:w="4521" w:type="dxa"/>
            <w:tcBorders>
              <w:top w:val="nil"/>
              <w:bottom w:val="nil"/>
            </w:tcBorders>
          </w:tcPr>
          <w:p w:rsidR="00A43820" w:rsidRPr="002A3250" w:rsidRDefault="00A43820" w:rsidP="00253D71">
            <w:pPr>
              <w:numPr>
                <w:ilvl w:val="1"/>
                <w:numId w:val="3"/>
              </w:numPr>
              <w:tabs>
                <w:tab w:val="clear" w:pos="720"/>
              </w:tabs>
              <w:autoSpaceDE w:val="0"/>
              <w:autoSpaceDN w:val="0"/>
              <w:ind w:left="633" w:hanging="633"/>
              <w:rPr>
                <w:rFonts w:ascii="Tahoma" w:hAnsi="Tahoma" w:cs="Tahoma"/>
                <w:snapToGrid w:val="0"/>
                <w:sz w:val="20"/>
                <w:szCs w:val="20"/>
                <w:lang w:val="sv-SE"/>
              </w:rPr>
            </w:pPr>
            <w:r>
              <w:rPr>
                <w:rFonts w:ascii="Tahoma" w:hAnsi="Tahoma" w:cs="Tahoma"/>
                <w:sz w:val="20"/>
                <w:szCs w:val="20"/>
                <w:lang w:val="sv-SE"/>
              </w:rPr>
              <w:t>Menjaga Etika</w:t>
            </w:r>
          </w:p>
        </w:tc>
        <w:tc>
          <w:tcPr>
            <w:tcW w:w="1260" w:type="dxa"/>
            <w:tcBorders>
              <w:top w:val="nil"/>
              <w:bottom w:val="nil"/>
            </w:tcBorders>
          </w:tcPr>
          <w:p w:rsidR="00A43820" w:rsidRPr="002A3250" w:rsidRDefault="00A43820" w:rsidP="00E40A2A">
            <w:pPr>
              <w:autoSpaceDE w:val="0"/>
              <w:autoSpaceDN w:val="0"/>
              <w:jc w:val="center"/>
              <w:rPr>
                <w:rFonts w:ascii="Tahoma" w:hAnsi="Tahoma" w:cs="Tahoma"/>
                <w:snapToGrid w:val="0"/>
                <w:sz w:val="20"/>
                <w:szCs w:val="20"/>
                <w:lang w:val="sv-SE"/>
              </w:rPr>
            </w:pPr>
            <w:r w:rsidRPr="00483226">
              <w:rPr>
                <w:rFonts w:ascii="Tahoma" w:hAnsi="Tahoma" w:cs="Tahoma"/>
                <w:sz w:val="20"/>
                <w:szCs w:val="20"/>
              </w:rPr>
              <w:t>TIK.</w:t>
            </w:r>
            <w:r>
              <w:rPr>
                <w:rFonts w:ascii="Tahoma" w:hAnsi="Tahoma" w:cs="Tahoma"/>
                <w:sz w:val="20"/>
                <w:szCs w:val="20"/>
              </w:rPr>
              <w:t>PR</w:t>
            </w:r>
            <w:r w:rsidRPr="00483226">
              <w:rPr>
                <w:rFonts w:ascii="Tahoma" w:hAnsi="Tahoma" w:cs="Tahoma"/>
                <w:sz w:val="20"/>
                <w:szCs w:val="20"/>
              </w:rPr>
              <w:t>01.</w:t>
            </w:r>
            <w:r>
              <w:rPr>
                <w:rFonts w:ascii="Tahoma" w:hAnsi="Tahoma" w:cs="Tahoma"/>
                <w:sz w:val="20"/>
                <w:szCs w:val="20"/>
              </w:rPr>
              <w:t xml:space="preserve"> </w:t>
            </w:r>
            <w:r w:rsidRPr="00483226">
              <w:rPr>
                <w:rFonts w:ascii="Tahoma" w:hAnsi="Tahoma" w:cs="Tahoma"/>
                <w:sz w:val="20"/>
                <w:szCs w:val="20"/>
              </w:rPr>
              <w:t>0</w:t>
            </w:r>
            <w:r>
              <w:rPr>
                <w:rFonts w:ascii="Tahoma" w:hAnsi="Tahoma" w:cs="Tahoma"/>
                <w:sz w:val="20"/>
                <w:szCs w:val="20"/>
              </w:rPr>
              <w:t>16</w:t>
            </w:r>
            <w:r w:rsidRPr="00483226">
              <w:rPr>
                <w:rFonts w:ascii="Tahoma" w:hAnsi="Tahoma" w:cs="Tahoma"/>
                <w:sz w:val="20"/>
                <w:szCs w:val="20"/>
              </w:rPr>
              <w:t>.01</w:t>
            </w:r>
          </w:p>
        </w:tc>
        <w:tc>
          <w:tcPr>
            <w:tcW w:w="1152" w:type="dxa"/>
            <w:tcBorders>
              <w:top w:val="nil"/>
              <w:bottom w:val="nil"/>
            </w:tcBorders>
          </w:tcPr>
          <w:p w:rsidR="00A43820" w:rsidRPr="002A7CC5" w:rsidRDefault="00A43820" w:rsidP="00E40A2A">
            <w:pPr>
              <w:autoSpaceDE w:val="0"/>
              <w:autoSpaceDN w:val="0"/>
              <w:jc w:val="center"/>
              <w:rPr>
                <w:rFonts w:ascii="Tahoma" w:hAnsi="Tahoma" w:cs="Tahoma"/>
                <w:snapToGrid w:val="0"/>
                <w:sz w:val="20"/>
                <w:szCs w:val="20"/>
                <w:lang w:val="sv-SE"/>
              </w:rPr>
            </w:pPr>
            <w:r>
              <w:rPr>
                <w:rFonts w:ascii="Tahoma" w:hAnsi="Tahoma" w:cs="Tahoma"/>
                <w:snapToGrid w:val="0"/>
                <w:sz w:val="20"/>
                <w:szCs w:val="20"/>
                <w:lang w:val="sv-SE"/>
              </w:rPr>
              <w:t>3</w:t>
            </w:r>
          </w:p>
        </w:tc>
        <w:tc>
          <w:tcPr>
            <w:tcW w:w="1080" w:type="dxa"/>
            <w:tcBorders>
              <w:top w:val="nil"/>
              <w:bottom w:val="nil"/>
            </w:tcBorders>
          </w:tcPr>
          <w:p w:rsidR="00A43820" w:rsidRPr="002A7CC5" w:rsidRDefault="00A43820" w:rsidP="00E40A2A">
            <w:pPr>
              <w:autoSpaceDE w:val="0"/>
              <w:autoSpaceDN w:val="0"/>
              <w:jc w:val="center"/>
              <w:rPr>
                <w:rFonts w:ascii="Tahoma" w:hAnsi="Tahoma" w:cs="Tahoma"/>
                <w:snapToGrid w:val="0"/>
                <w:sz w:val="20"/>
                <w:szCs w:val="20"/>
                <w:lang w:val="sv-SE"/>
              </w:rPr>
            </w:pPr>
            <w:r>
              <w:rPr>
                <w:rFonts w:ascii="Tahoma" w:hAnsi="Tahoma" w:cs="Tahoma"/>
                <w:snapToGrid w:val="0"/>
                <w:sz w:val="20"/>
                <w:szCs w:val="20"/>
                <w:lang w:val="sv-SE"/>
              </w:rPr>
              <w:t>4,5</w:t>
            </w:r>
          </w:p>
        </w:tc>
        <w:tc>
          <w:tcPr>
            <w:tcW w:w="990" w:type="dxa"/>
            <w:tcBorders>
              <w:top w:val="nil"/>
              <w:bottom w:val="nil"/>
              <w:right w:val="double" w:sz="4" w:space="0" w:color="auto"/>
            </w:tcBorders>
          </w:tcPr>
          <w:p w:rsidR="00A43820" w:rsidRPr="002A7CC5" w:rsidRDefault="00A43820" w:rsidP="00E40A2A">
            <w:pPr>
              <w:autoSpaceDE w:val="0"/>
              <w:autoSpaceDN w:val="0"/>
              <w:jc w:val="center"/>
              <w:rPr>
                <w:rFonts w:ascii="Tahoma" w:hAnsi="Tahoma" w:cs="Tahoma"/>
                <w:snapToGrid w:val="0"/>
                <w:sz w:val="20"/>
                <w:szCs w:val="20"/>
                <w:lang w:val="sv-SE"/>
              </w:rPr>
            </w:pPr>
            <w:r>
              <w:rPr>
                <w:rFonts w:ascii="Tahoma" w:hAnsi="Tahoma" w:cs="Tahoma"/>
                <w:snapToGrid w:val="0"/>
                <w:sz w:val="20"/>
                <w:szCs w:val="20"/>
                <w:lang w:val="sv-SE"/>
              </w:rPr>
              <w:t>7,5</w:t>
            </w:r>
          </w:p>
        </w:tc>
      </w:tr>
      <w:tr w:rsidR="00A43820" w:rsidRPr="002A3250" w:rsidTr="00E40A2A">
        <w:tc>
          <w:tcPr>
            <w:tcW w:w="627" w:type="dxa"/>
            <w:tcBorders>
              <w:top w:val="nil"/>
              <w:left w:val="double" w:sz="4" w:space="0" w:color="auto"/>
              <w:bottom w:val="single" w:sz="4" w:space="0" w:color="auto"/>
            </w:tcBorders>
          </w:tcPr>
          <w:p w:rsidR="00A43820" w:rsidRPr="002A3250" w:rsidRDefault="00A43820" w:rsidP="00E40A2A">
            <w:pPr>
              <w:autoSpaceDE w:val="0"/>
              <w:autoSpaceDN w:val="0"/>
              <w:jc w:val="center"/>
              <w:rPr>
                <w:rFonts w:ascii="Tahoma" w:hAnsi="Tahoma" w:cs="Tahoma"/>
                <w:b/>
                <w:snapToGrid w:val="0"/>
                <w:sz w:val="22"/>
                <w:szCs w:val="22"/>
                <w:lang w:val="fi-FI"/>
              </w:rPr>
            </w:pPr>
          </w:p>
        </w:tc>
        <w:tc>
          <w:tcPr>
            <w:tcW w:w="4521" w:type="dxa"/>
            <w:tcBorders>
              <w:bottom w:val="single" w:sz="4" w:space="0" w:color="auto"/>
            </w:tcBorders>
          </w:tcPr>
          <w:p w:rsidR="00A43820" w:rsidRPr="002A3250" w:rsidRDefault="00A43820" w:rsidP="00E40A2A">
            <w:pPr>
              <w:autoSpaceDE w:val="0"/>
              <w:autoSpaceDN w:val="0"/>
              <w:jc w:val="right"/>
              <w:rPr>
                <w:rFonts w:ascii="Tahoma" w:hAnsi="Tahoma" w:cs="Tahoma"/>
                <w:b/>
                <w:snapToGrid w:val="0"/>
                <w:sz w:val="20"/>
                <w:szCs w:val="20"/>
                <w:lang w:val="fi-FI"/>
              </w:rPr>
            </w:pPr>
            <w:r w:rsidRPr="002A3250">
              <w:rPr>
                <w:rFonts w:ascii="Tahoma" w:hAnsi="Tahoma" w:cs="Tahoma"/>
                <w:b/>
                <w:snapToGrid w:val="0"/>
                <w:sz w:val="20"/>
                <w:szCs w:val="20"/>
                <w:lang w:val="fi-FI"/>
              </w:rPr>
              <w:t>Jumlah I</w:t>
            </w:r>
          </w:p>
        </w:tc>
        <w:tc>
          <w:tcPr>
            <w:tcW w:w="1260" w:type="dxa"/>
            <w:tcBorders>
              <w:bottom w:val="single" w:sz="4" w:space="0" w:color="auto"/>
            </w:tcBorders>
          </w:tcPr>
          <w:p w:rsidR="00A43820" w:rsidRPr="002A3250" w:rsidRDefault="00A43820" w:rsidP="00E40A2A">
            <w:pPr>
              <w:autoSpaceDE w:val="0"/>
              <w:autoSpaceDN w:val="0"/>
              <w:jc w:val="center"/>
              <w:rPr>
                <w:rFonts w:ascii="Tahoma" w:hAnsi="Tahoma" w:cs="Tahoma"/>
                <w:snapToGrid w:val="0"/>
                <w:sz w:val="20"/>
                <w:szCs w:val="20"/>
                <w:lang w:val="fi-FI"/>
              </w:rPr>
            </w:pPr>
          </w:p>
        </w:tc>
        <w:tc>
          <w:tcPr>
            <w:tcW w:w="1152" w:type="dxa"/>
            <w:tcBorders>
              <w:bottom w:val="single" w:sz="4" w:space="0" w:color="auto"/>
            </w:tcBorders>
          </w:tcPr>
          <w:p w:rsidR="00A43820" w:rsidRPr="002A7CC5"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3</w:t>
            </w:r>
          </w:p>
        </w:tc>
        <w:tc>
          <w:tcPr>
            <w:tcW w:w="1080" w:type="dxa"/>
            <w:tcBorders>
              <w:bottom w:val="single" w:sz="4" w:space="0" w:color="auto"/>
            </w:tcBorders>
          </w:tcPr>
          <w:p w:rsidR="00A43820" w:rsidRPr="002A7CC5"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4,5</w:t>
            </w:r>
          </w:p>
        </w:tc>
        <w:tc>
          <w:tcPr>
            <w:tcW w:w="990" w:type="dxa"/>
            <w:tcBorders>
              <w:bottom w:val="single" w:sz="4" w:space="0" w:color="auto"/>
              <w:right w:val="double" w:sz="4" w:space="0" w:color="auto"/>
            </w:tcBorders>
          </w:tcPr>
          <w:p w:rsidR="00A43820" w:rsidRPr="002A7CC5"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7,5</w:t>
            </w:r>
          </w:p>
        </w:tc>
      </w:tr>
      <w:tr w:rsidR="00A43820" w:rsidRPr="002A3250" w:rsidTr="00E40A2A">
        <w:tc>
          <w:tcPr>
            <w:tcW w:w="627" w:type="dxa"/>
            <w:tcBorders>
              <w:top w:val="single" w:sz="4" w:space="0" w:color="auto"/>
              <w:left w:val="double" w:sz="4" w:space="0" w:color="auto"/>
              <w:bottom w:val="nil"/>
            </w:tcBorders>
          </w:tcPr>
          <w:p w:rsidR="00A43820" w:rsidRPr="002A3250" w:rsidRDefault="00A43820" w:rsidP="00E40A2A">
            <w:pPr>
              <w:autoSpaceDE w:val="0"/>
              <w:autoSpaceDN w:val="0"/>
              <w:jc w:val="center"/>
              <w:rPr>
                <w:rFonts w:ascii="Tahoma" w:hAnsi="Tahoma" w:cs="Tahoma"/>
                <w:b/>
                <w:snapToGrid w:val="0"/>
                <w:sz w:val="22"/>
                <w:szCs w:val="22"/>
                <w:lang w:val="fi-FI"/>
              </w:rPr>
            </w:pPr>
            <w:r w:rsidRPr="002A3250">
              <w:rPr>
                <w:rFonts w:ascii="Tahoma" w:hAnsi="Tahoma" w:cs="Tahoma"/>
                <w:b/>
                <w:snapToGrid w:val="0"/>
                <w:sz w:val="22"/>
                <w:szCs w:val="22"/>
                <w:lang w:val="fi-FI"/>
              </w:rPr>
              <w:t>II.</w:t>
            </w:r>
          </w:p>
        </w:tc>
        <w:tc>
          <w:tcPr>
            <w:tcW w:w="4521" w:type="dxa"/>
            <w:tcBorders>
              <w:top w:val="single" w:sz="4" w:space="0" w:color="auto"/>
              <w:bottom w:val="nil"/>
            </w:tcBorders>
          </w:tcPr>
          <w:p w:rsidR="00A43820" w:rsidRPr="002A3250" w:rsidRDefault="00A43820" w:rsidP="00E40A2A">
            <w:pPr>
              <w:tabs>
                <w:tab w:val="left" w:pos="720"/>
              </w:tabs>
              <w:autoSpaceDE w:val="0"/>
              <w:autoSpaceDN w:val="0"/>
              <w:rPr>
                <w:rFonts w:ascii="Tahoma" w:hAnsi="Tahoma" w:cs="Tahoma"/>
                <w:b/>
                <w:snapToGrid w:val="0"/>
                <w:sz w:val="20"/>
                <w:szCs w:val="20"/>
                <w:lang w:val="fi-FI"/>
              </w:rPr>
            </w:pPr>
            <w:r w:rsidRPr="002A3250">
              <w:rPr>
                <w:rFonts w:ascii="Tahoma" w:hAnsi="Tahoma" w:cs="Tahoma"/>
                <w:b/>
                <w:snapToGrid w:val="0"/>
                <w:sz w:val="20"/>
                <w:szCs w:val="20"/>
                <w:lang w:val="fi-FI"/>
              </w:rPr>
              <w:t xml:space="preserve">KELOMPOK UNIT KOMPETENSI </w:t>
            </w:r>
            <w:r>
              <w:rPr>
                <w:rFonts w:ascii="Tahoma" w:hAnsi="Tahoma" w:cs="Tahoma"/>
                <w:b/>
                <w:snapToGrid w:val="0"/>
                <w:sz w:val="20"/>
                <w:szCs w:val="20"/>
                <w:lang w:val="fi-FI"/>
              </w:rPr>
              <w:t>INTI</w:t>
            </w:r>
          </w:p>
        </w:tc>
        <w:tc>
          <w:tcPr>
            <w:tcW w:w="1260" w:type="dxa"/>
            <w:tcBorders>
              <w:top w:val="single" w:sz="4" w:space="0" w:color="auto"/>
              <w:bottom w:val="nil"/>
            </w:tcBorders>
          </w:tcPr>
          <w:p w:rsidR="00A43820" w:rsidRPr="002A3250" w:rsidRDefault="00A43820" w:rsidP="00E40A2A">
            <w:pPr>
              <w:autoSpaceDE w:val="0"/>
              <w:autoSpaceDN w:val="0"/>
              <w:jc w:val="center"/>
              <w:rPr>
                <w:rFonts w:ascii="Tahoma" w:hAnsi="Tahoma" w:cs="Tahoma"/>
                <w:snapToGrid w:val="0"/>
                <w:sz w:val="20"/>
                <w:szCs w:val="20"/>
                <w:lang w:val="fi-FI"/>
              </w:rPr>
            </w:pPr>
          </w:p>
        </w:tc>
        <w:tc>
          <w:tcPr>
            <w:tcW w:w="1152" w:type="dxa"/>
            <w:tcBorders>
              <w:top w:val="single" w:sz="4" w:space="0" w:color="auto"/>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p>
        </w:tc>
        <w:tc>
          <w:tcPr>
            <w:tcW w:w="1080" w:type="dxa"/>
            <w:tcBorders>
              <w:top w:val="single" w:sz="4" w:space="0" w:color="auto"/>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p>
        </w:tc>
        <w:tc>
          <w:tcPr>
            <w:tcW w:w="990" w:type="dxa"/>
            <w:tcBorders>
              <w:top w:val="single" w:sz="4" w:space="0" w:color="auto"/>
              <w:bottom w:val="nil"/>
              <w:right w:val="double" w:sz="4" w:space="0" w:color="auto"/>
            </w:tcBorders>
          </w:tcPr>
          <w:p w:rsidR="00A43820" w:rsidRPr="002A7CC5" w:rsidRDefault="00A43820" w:rsidP="00E40A2A">
            <w:pPr>
              <w:autoSpaceDE w:val="0"/>
              <w:autoSpaceDN w:val="0"/>
              <w:jc w:val="center"/>
              <w:rPr>
                <w:rFonts w:ascii="Tahoma" w:hAnsi="Tahoma" w:cs="Tahoma"/>
                <w:snapToGrid w:val="0"/>
                <w:sz w:val="20"/>
                <w:szCs w:val="20"/>
                <w:lang w:val="fi-FI"/>
              </w:rPr>
            </w:pPr>
          </w:p>
        </w:tc>
      </w:tr>
      <w:tr w:rsidR="00113C6D" w:rsidRPr="002A3250" w:rsidTr="0085783B">
        <w:tc>
          <w:tcPr>
            <w:tcW w:w="627" w:type="dxa"/>
            <w:vMerge w:val="restart"/>
            <w:tcBorders>
              <w:top w:val="single" w:sz="4" w:space="0" w:color="auto"/>
              <w:left w:val="double" w:sz="4" w:space="0" w:color="auto"/>
            </w:tcBorders>
          </w:tcPr>
          <w:p w:rsidR="00113C6D" w:rsidRPr="002A3250" w:rsidRDefault="00113C6D" w:rsidP="00E40A2A">
            <w:pPr>
              <w:autoSpaceDE w:val="0"/>
              <w:autoSpaceDN w:val="0"/>
              <w:jc w:val="center"/>
              <w:rPr>
                <w:rFonts w:ascii="Tahoma" w:hAnsi="Tahoma" w:cs="Tahoma"/>
                <w:b/>
                <w:snapToGrid w:val="0"/>
                <w:sz w:val="22"/>
                <w:szCs w:val="22"/>
                <w:lang w:val="fi-FI"/>
              </w:rPr>
            </w:pPr>
          </w:p>
        </w:tc>
        <w:tc>
          <w:tcPr>
            <w:tcW w:w="4521" w:type="dxa"/>
            <w:tcBorders>
              <w:top w:val="single" w:sz="4" w:space="0" w:color="auto"/>
              <w:bottom w:val="nil"/>
            </w:tcBorders>
          </w:tcPr>
          <w:p w:rsidR="00113C6D" w:rsidRPr="002A3250" w:rsidRDefault="00113C6D" w:rsidP="00E40A2A">
            <w:pPr>
              <w:tabs>
                <w:tab w:val="left" w:pos="633"/>
              </w:tabs>
              <w:autoSpaceDE w:val="0"/>
              <w:autoSpaceDN w:val="0"/>
              <w:ind w:left="633" w:hanging="633"/>
              <w:rPr>
                <w:rFonts w:ascii="Tahoma" w:hAnsi="Tahoma" w:cs="Tahoma"/>
                <w:snapToGrid w:val="0"/>
                <w:sz w:val="20"/>
                <w:szCs w:val="20"/>
                <w:lang w:val="fi-FI"/>
              </w:rPr>
            </w:pPr>
            <w:r>
              <w:rPr>
                <w:rFonts w:ascii="Tahoma" w:hAnsi="Tahoma" w:cs="Tahoma"/>
                <w:snapToGrid w:val="0"/>
                <w:sz w:val="20"/>
                <w:szCs w:val="20"/>
                <w:lang w:val="fi-FI"/>
              </w:rPr>
              <w:t>2.1. Membuat algoritma pemrograman</w:t>
            </w:r>
          </w:p>
        </w:tc>
        <w:tc>
          <w:tcPr>
            <w:tcW w:w="1260" w:type="dxa"/>
            <w:tcBorders>
              <w:top w:val="single" w:sz="4" w:space="0" w:color="auto"/>
              <w:bottom w:val="nil"/>
            </w:tcBorders>
          </w:tcPr>
          <w:p w:rsidR="00113C6D" w:rsidRPr="00483226" w:rsidRDefault="00113C6D" w:rsidP="00E40A2A">
            <w:pPr>
              <w:autoSpaceDE w:val="0"/>
              <w:autoSpaceDN w:val="0"/>
              <w:jc w:val="center"/>
              <w:rPr>
                <w:rFonts w:ascii="Tahoma" w:hAnsi="Tahoma" w:cs="Tahoma"/>
                <w:sz w:val="20"/>
                <w:szCs w:val="20"/>
              </w:rPr>
            </w:pPr>
          </w:p>
        </w:tc>
        <w:tc>
          <w:tcPr>
            <w:tcW w:w="1152" w:type="dxa"/>
            <w:tcBorders>
              <w:top w:val="single" w:sz="4" w:space="0" w:color="auto"/>
              <w:bottom w:val="nil"/>
            </w:tcBorders>
          </w:tcPr>
          <w:p w:rsidR="00113C6D" w:rsidRDefault="00113C6D" w:rsidP="00E40A2A">
            <w:pPr>
              <w:autoSpaceDE w:val="0"/>
              <w:autoSpaceDN w:val="0"/>
              <w:jc w:val="center"/>
              <w:rPr>
                <w:rFonts w:ascii="Tahoma" w:hAnsi="Tahoma" w:cs="Tahoma"/>
                <w:snapToGrid w:val="0"/>
                <w:sz w:val="20"/>
                <w:szCs w:val="20"/>
                <w:lang w:val="fi-FI"/>
              </w:rPr>
            </w:pPr>
          </w:p>
        </w:tc>
        <w:tc>
          <w:tcPr>
            <w:tcW w:w="1080" w:type="dxa"/>
            <w:tcBorders>
              <w:top w:val="single" w:sz="4" w:space="0" w:color="auto"/>
              <w:bottom w:val="nil"/>
            </w:tcBorders>
          </w:tcPr>
          <w:p w:rsidR="00113C6D" w:rsidRDefault="00113C6D" w:rsidP="00E40A2A">
            <w:pPr>
              <w:autoSpaceDE w:val="0"/>
              <w:autoSpaceDN w:val="0"/>
              <w:jc w:val="center"/>
              <w:rPr>
                <w:rFonts w:ascii="Tahoma" w:hAnsi="Tahoma" w:cs="Tahoma"/>
                <w:snapToGrid w:val="0"/>
                <w:sz w:val="20"/>
                <w:szCs w:val="20"/>
                <w:lang w:val="fi-FI"/>
              </w:rPr>
            </w:pPr>
          </w:p>
        </w:tc>
        <w:tc>
          <w:tcPr>
            <w:tcW w:w="990" w:type="dxa"/>
            <w:tcBorders>
              <w:top w:val="single" w:sz="4" w:space="0" w:color="auto"/>
              <w:bottom w:val="nil"/>
              <w:right w:val="double" w:sz="4" w:space="0" w:color="auto"/>
            </w:tcBorders>
          </w:tcPr>
          <w:p w:rsidR="00113C6D" w:rsidRDefault="00113C6D" w:rsidP="00E40A2A">
            <w:pPr>
              <w:autoSpaceDE w:val="0"/>
              <w:autoSpaceDN w:val="0"/>
              <w:jc w:val="center"/>
              <w:rPr>
                <w:rFonts w:ascii="Tahoma" w:hAnsi="Tahoma" w:cs="Tahoma"/>
                <w:snapToGrid w:val="0"/>
                <w:sz w:val="20"/>
                <w:szCs w:val="20"/>
                <w:lang w:val="fi-FI"/>
              </w:rPr>
            </w:pPr>
          </w:p>
        </w:tc>
      </w:tr>
      <w:tr w:rsidR="00113C6D" w:rsidRPr="002A3250" w:rsidTr="0085783B">
        <w:tc>
          <w:tcPr>
            <w:tcW w:w="627" w:type="dxa"/>
            <w:vMerge/>
            <w:tcBorders>
              <w:left w:val="double" w:sz="4" w:space="0" w:color="auto"/>
            </w:tcBorders>
          </w:tcPr>
          <w:p w:rsidR="00113C6D" w:rsidRPr="002A3250" w:rsidRDefault="00113C6D" w:rsidP="00E40A2A">
            <w:pPr>
              <w:autoSpaceDE w:val="0"/>
              <w:autoSpaceDN w:val="0"/>
              <w:jc w:val="center"/>
              <w:rPr>
                <w:rFonts w:ascii="Tahoma" w:hAnsi="Tahoma" w:cs="Tahoma"/>
                <w:b/>
                <w:snapToGrid w:val="0"/>
                <w:sz w:val="22"/>
                <w:szCs w:val="22"/>
                <w:lang w:val="fi-FI"/>
              </w:rPr>
            </w:pPr>
          </w:p>
        </w:tc>
        <w:tc>
          <w:tcPr>
            <w:tcW w:w="4521" w:type="dxa"/>
            <w:tcBorders>
              <w:top w:val="single" w:sz="4" w:space="0" w:color="auto"/>
              <w:bottom w:val="nil"/>
            </w:tcBorders>
          </w:tcPr>
          <w:p w:rsidR="00113C6D" w:rsidRPr="002A3250" w:rsidRDefault="00113C6D" w:rsidP="00E40A2A">
            <w:pPr>
              <w:tabs>
                <w:tab w:val="left" w:pos="633"/>
              </w:tabs>
              <w:autoSpaceDE w:val="0"/>
              <w:autoSpaceDN w:val="0"/>
              <w:ind w:left="633" w:hanging="633"/>
              <w:rPr>
                <w:rFonts w:ascii="Tahoma" w:hAnsi="Tahoma" w:cs="Tahoma"/>
                <w:snapToGrid w:val="0"/>
                <w:sz w:val="20"/>
                <w:szCs w:val="20"/>
                <w:lang w:val="fi-FI"/>
              </w:rPr>
            </w:pPr>
            <w:r>
              <w:rPr>
                <w:rFonts w:ascii="Tahoma" w:hAnsi="Tahoma" w:cs="Tahoma"/>
                <w:snapToGrid w:val="0"/>
                <w:sz w:val="20"/>
                <w:szCs w:val="20"/>
                <w:lang w:val="fi-FI"/>
              </w:rPr>
              <w:t>2.2. Mene</w:t>
            </w:r>
            <w:r w:rsidR="003D6CAD">
              <w:rPr>
                <w:rFonts w:ascii="Tahoma" w:hAnsi="Tahoma" w:cs="Tahoma"/>
                <w:snapToGrid w:val="0"/>
                <w:sz w:val="20"/>
                <w:szCs w:val="20"/>
                <w:lang w:val="fi-FI"/>
              </w:rPr>
              <w:t xml:space="preserve">rapkan pemrograman berorientasi </w:t>
            </w:r>
            <w:r>
              <w:rPr>
                <w:rFonts w:ascii="Tahoma" w:hAnsi="Tahoma" w:cs="Tahoma"/>
                <w:snapToGrid w:val="0"/>
                <w:sz w:val="20"/>
                <w:szCs w:val="20"/>
                <w:lang w:val="fi-FI"/>
              </w:rPr>
              <w:t>objek</w:t>
            </w:r>
          </w:p>
        </w:tc>
        <w:tc>
          <w:tcPr>
            <w:tcW w:w="1260" w:type="dxa"/>
            <w:tcBorders>
              <w:top w:val="single" w:sz="4" w:space="0" w:color="auto"/>
              <w:bottom w:val="nil"/>
            </w:tcBorders>
          </w:tcPr>
          <w:p w:rsidR="00113C6D" w:rsidRPr="00483226" w:rsidRDefault="00113C6D" w:rsidP="00E40A2A">
            <w:pPr>
              <w:autoSpaceDE w:val="0"/>
              <w:autoSpaceDN w:val="0"/>
              <w:jc w:val="center"/>
              <w:rPr>
                <w:rFonts w:ascii="Tahoma" w:hAnsi="Tahoma" w:cs="Tahoma"/>
                <w:sz w:val="20"/>
                <w:szCs w:val="20"/>
              </w:rPr>
            </w:pPr>
          </w:p>
        </w:tc>
        <w:tc>
          <w:tcPr>
            <w:tcW w:w="1152" w:type="dxa"/>
            <w:tcBorders>
              <w:top w:val="single" w:sz="4" w:space="0" w:color="auto"/>
              <w:bottom w:val="nil"/>
            </w:tcBorders>
          </w:tcPr>
          <w:p w:rsidR="00113C6D" w:rsidRDefault="00113C6D" w:rsidP="00E40A2A">
            <w:pPr>
              <w:autoSpaceDE w:val="0"/>
              <w:autoSpaceDN w:val="0"/>
              <w:jc w:val="center"/>
              <w:rPr>
                <w:rFonts w:ascii="Tahoma" w:hAnsi="Tahoma" w:cs="Tahoma"/>
                <w:snapToGrid w:val="0"/>
                <w:sz w:val="20"/>
                <w:szCs w:val="20"/>
                <w:lang w:val="fi-FI"/>
              </w:rPr>
            </w:pPr>
          </w:p>
        </w:tc>
        <w:tc>
          <w:tcPr>
            <w:tcW w:w="1080" w:type="dxa"/>
            <w:tcBorders>
              <w:top w:val="single" w:sz="4" w:space="0" w:color="auto"/>
              <w:bottom w:val="nil"/>
            </w:tcBorders>
          </w:tcPr>
          <w:p w:rsidR="00113C6D" w:rsidRDefault="00113C6D" w:rsidP="00E40A2A">
            <w:pPr>
              <w:autoSpaceDE w:val="0"/>
              <w:autoSpaceDN w:val="0"/>
              <w:jc w:val="center"/>
              <w:rPr>
                <w:rFonts w:ascii="Tahoma" w:hAnsi="Tahoma" w:cs="Tahoma"/>
                <w:snapToGrid w:val="0"/>
                <w:sz w:val="20"/>
                <w:szCs w:val="20"/>
                <w:lang w:val="fi-FI"/>
              </w:rPr>
            </w:pPr>
          </w:p>
        </w:tc>
        <w:tc>
          <w:tcPr>
            <w:tcW w:w="990" w:type="dxa"/>
            <w:tcBorders>
              <w:top w:val="single" w:sz="4" w:space="0" w:color="auto"/>
              <w:bottom w:val="nil"/>
              <w:right w:val="double" w:sz="4" w:space="0" w:color="auto"/>
            </w:tcBorders>
          </w:tcPr>
          <w:p w:rsidR="00113C6D" w:rsidRDefault="00113C6D" w:rsidP="00E40A2A">
            <w:pPr>
              <w:autoSpaceDE w:val="0"/>
              <w:autoSpaceDN w:val="0"/>
              <w:jc w:val="center"/>
              <w:rPr>
                <w:rFonts w:ascii="Tahoma" w:hAnsi="Tahoma" w:cs="Tahoma"/>
                <w:snapToGrid w:val="0"/>
                <w:sz w:val="20"/>
                <w:szCs w:val="20"/>
                <w:lang w:val="fi-FI"/>
              </w:rPr>
            </w:pPr>
          </w:p>
        </w:tc>
      </w:tr>
      <w:tr w:rsidR="00113C6D" w:rsidRPr="002A3250" w:rsidTr="0085783B">
        <w:tc>
          <w:tcPr>
            <w:tcW w:w="627" w:type="dxa"/>
            <w:vMerge/>
            <w:tcBorders>
              <w:left w:val="double" w:sz="4" w:space="0" w:color="auto"/>
            </w:tcBorders>
          </w:tcPr>
          <w:p w:rsidR="00113C6D" w:rsidRPr="002A3250" w:rsidRDefault="00113C6D" w:rsidP="00E40A2A">
            <w:pPr>
              <w:autoSpaceDE w:val="0"/>
              <w:autoSpaceDN w:val="0"/>
              <w:jc w:val="center"/>
              <w:rPr>
                <w:rFonts w:ascii="Tahoma" w:hAnsi="Tahoma" w:cs="Tahoma"/>
                <w:b/>
                <w:snapToGrid w:val="0"/>
                <w:sz w:val="22"/>
                <w:szCs w:val="22"/>
                <w:lang w:val="fi-FI"/>
              </w:rPr>
            </w:pPr>
          </w:p>
        </w:tc>
        <w:tc>
          <w:tcPr>
            <w:tcW w:w="4521" w:type="dxa"/>
            <w:tcBorders>
              <w:top w:val="single" w:sz="4" w:space="0" w:color="auto"/>
              <w:bottom w:val="nil"/>
            </w:tcBorders>
          </w:tcPr>
          <w:p w:rsidR="00113C6D" w:rsidRPr="002A3250" w:rsidRDefault="00113C6D" w:rsidP="003D6CAD">
            <w:pPr>
              <w:tabs>
                <w:tab w:val="left" w:pos="633"/>
              </w:tabs>
              <w:autoSpaceDE w:val="0"/>
              <w:autoSpaceDN w:val="0"/>
              <w:ind w:left="633" w:hanging="633"/>
              <w:rPr>
                <w:rFonts w:ascii="Tahoma" w:hAnsi="Tahoma" w:cs="Tahoma"/>
                <w:snapToGrid w:val="0"/>
                <w:sz w:val="20"/>
                <w:szCs w:val="20"/>
                <w:lang w:val="fi-FI"/>
              </w:rPr>
            </w:pPr>
            <w:r w:rsidRPr="002A3250">
              <w:rPr>
                <w:rFonts w:ascii="Tahoma" w:hAnsi="Tahoma" w:cs="Tahoma"/>
                <w:snapToGrid w:val="0"/>
                <w:sz w:val="20"/>
                <w:szCs w:val="20"/>
                <w:lang w:val="fi-FI"/>
              </w:rPr>
              <w:t xml:space="preserve">2.1     </w:t>
            </w:r>
          </w:p>
        </w:tc>
        <w:tc>
          <w:tcPr>
            <w:tcW w:w="1260" w:type="dxa"/>
            <w:tcBorders>
              <w:top w:val="single" w:sz="4" w:space="0" w:color="auto"/>
              <w:bottom w:val="nil"/>
            </w:tcBorders>
          </w:tcPr>
          <w:p w:rsidR="00113C6D" w:rsidRPr="002A3250" w:rsidRDefault="00113C6D" w:rsidP="00E40A2A">
            <w:pPr>
              <w:autoSpaceDE w:val="0"/>
              <w:autoSpaceDN w:val="0"/>
              <w:jc w:val="center"/>
              <w:rPr>
                <w:rFonts w:ascii="Tahoma" w:hAnsi="Tahoma" w:cs="Tahoma"/>
                <w:snapToGrid w:val="0"/>
                <w:sz w:val="20"/>
                <w:szCs w:val="20"/>
                <w:lang w:val="fi-FI"/>
              </w:rPr>
            </w:pPr>
            <w:r w:rsidRPr="00483226">
              <w:rPr>
                <w:rFonts w:ascii="Tahoma" w:hAnsi="Tahoma" w:cs="Tahoma"/>
                <w:sz w:val="20"/>
                <w:szCs w:val="20"/>
              </w:rPr>
              <w:t>TIK.</w:t>
            </w:r>
            <w:r>
              <w:rPr>
                <w:rFonts w:ascii="Tahoma" w:hAnsi="Tahoma" w:cs="Tahoma"/>
                <w:sz w:val="20"/>
                <w:szCs w:val="20"/>
              </w:rPr>
              <w:t>PR</w:t>
            </w:r>
            <w:r w:rsidRPr="00483226">
              <w:rPr>
                <w:rFonts w:ascii="Tahoma" w:hAnsi="Tahoma" w:cs="Tahoma"/>
                <w:sz w:val="20"/>
                <w:szCs w:val="20"/>
              </w:rPr>
              <w:t>02.</w:t>
            </w:r>
            <w:r>
              <w:rPr>
                <w:rFonts w:ascii="Tahoma" w:hAnsi="Tahoma" w:cs="Tahoma"/>
                <w:sz w:val="20"/>
                <w:szCs w:val="20"/>
              </w:rPr>
              <w:t xml:space="preserve"> </w:t>
            </w:r>
            <w:r w:rsidRPr="00483226">
              <w:rPr>
                <w:rFonts w:ascii="Tahoma" w:hAnsi="Tahoma" w:cs="Tahoma"/>
                <w:sz w:val="20"/>
                <w:szCs w:val="20"/>
              </w:rPr>
              <w:t>0</w:t>
            </w:r>
            <w:r>
              <w:rPr>
                <w:rFonts w:ascii="Tahoma" w:hAnsi="Tahoma" w:cs="Tahoma"/>
                <w:sz w:val="20"/>
                <w:szCs w:val="20"/>
              </w:rPr>
              <w:t>23</w:t>
            </w:r>
            <w:r w:rsidRPr="00483226">
              <w:rPr>
                <w:rFonts w:ascii="Tahoma" w:hAnsi="Tahoma" w:cs="Tahoma"/>
                <w:sz w:val="20"/>
                <w:szCs w:val="20"/>
              </w:rPr>
              <w:t>.01</w:t>
            </w:r>
          </w:p>
        </w:tc>
        <w:tc>
          <w:tcPr>
            <w:tcW w:w="1152" w:type="dxa"/>
            <w:tcBorders>
              <w:top w:val="single" w:sz="4" w:space="0" w:color="auto"/>
              <w:bottom w:val="nil"/>
            </w:tcBorders>
          </w:tcPr>
          <w:p w:rsidR="00113C6D" w:rsidRPr="002A7CC5" w:rsidRDefault="00113C6D"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8</w:t>
            </w:r>
          </w:p>
        </w:tc>
        <w:tc>
          <w:tcPr>
            <w:tcW w:w="1080" w:type="dxa"/>
            <w:tcBorders>
              <w:top w:val="single" w:sz="4" w:space="0" w:color="auto"/>
              <w:bottom w:val="nil"/>
            </w:tcBorders>
          </w:tcPr>
          <w:p w:rsidR="00113C6D" w:rsidRPr="002A7CC5" w:rsidRDefault="00113C6D"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8</w:t>
            </w:r>
          </w:p>
        </w:tc>
        <w:tc>
          <w:tcPr>
            <w:tcW w:w="990" w:type="dxa"/>
            <w:tcBorders>
              <w:top w:val="single" w:sz="4" w:space="0" w:color="auto"/>
              <w:bottom w:val="nil"/>
              <w:right w:val="double" w:sz="4" w:space="0" w:color="auto"/>
            </w:tcBorders>
          </w:tcPr>
          <w:p w:rsidR="00113C6D" w:rsidRPr="002A7CC5" w:rsidRDefault="00113C6D"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16</w:t>
            </w:r>
          </w:p>
        </w:tc>
      </w:tr>
      <w:tr w:rsidR="00113C6D" w:rsidRPr="002A3250" w:rsidTr="0085783B">
        <w:tc>
          <w:tcPr>
            <w:tcW w:w="627" w:type="dxa"/>
            <w:vMerge/>
            <w:tcBorders>
              <w:left w:val="double" w:sz="4" w:space="0" w:color="auto"/>
            </w:tcBorders>
          </w:tcPr>
          <w:p w:rsidR="00113C6D" w:rsidRPr="002A3250" w:rsidRDefault="00113C6D" w:rsidP="00E40A2A">
            <w:pPr>
              <w:autoSpaceDE w:val="0"/>
              <w:autoSpaceDN w:val="0"/>
              <w:jc w:val="center"/>
              <w:rPr>
                <w:rFonts w:ascii="Tahoma" w:hAnsi="Tahoma" w:cs="Tahoma"/>
                <w:b/>
                <w:snapToGrid w:val="0"/>
                <w:sz w:val="22"/>
                <w:szCs w:val="22"/>
                <w:lang w:val="fi-FI"/>
              </w:rPr>
            </w:pPr>
          </w:p>
        </w:tc>
        <w:tc>
          <w:tcPr>
            <w:tcW w:w="4521" w:type="dxa"/>
            <w:tcBorders>
              <w:top w:val="single" w:sz="4" w:space="0" w:color="auto"/>
              <w:bottom w:val="nil"/>
            </w:tcBorders>
          </w:tcPr>
          <w:p w:rsidR="00113C6D" w:rsidRPr="002A3250" w:rsidRDefault="00113C6D" w:rsidP="00E40A2A">
            <w:pPr>
              <w:tabs>
                <w:tab w:val="left" w:pos="633"/>
              </w:tabs>
              <w:autoSpaceDE w:val="0"/>
              <w:autoSpaceDN w:val="0"/>
              <w:ind w:left="633" w:hanging="633"/>
              <w:rPr>
                <w:rFonts w:ascii="Tahoma" w:hAnsi="Tahoma" w:cs="Tahoma"/>
                <w:snapToGrid w:val="0"/>
                <w:sz w:val="20"/>
                <w:szCs w:val="20"/>
                <w:lang w:val="fi-FI"/>
              </w:rPr>
            </w:pPr>
            <w:r>
              <w:rPr>
                <w:rFonts w:ascii="Tahoma" w:hAnsi="Tahoma" w:cs="Tahoma"/>
                <w:snapToGrid w:val="0"/>
                <w:sz w:val="20"/>
                <w:szCs w:val="20"/>
                <w:lang w:val="fi-FI"/>
              </w:rPr>
              <w:t>2.3. Membuat dokumen kode program</w:t>
            </w:r>
          </w:p>
        </w:tc>
        <w:tc>
          <w:tcPr>
            <w:tcW w:w="1260" w:type="dxa"/>
            <w:tcBorders>
              <w:top w:val="single" w:sz="4" w:space="0" w:color="auto"/>
              <w:bottom w:val="nil"/>
            </w:tcBorders>
          </w:tcPr>
          <w:p w:rsidR="00113C6D" w:rsidRPr="00483226" w:rsidRDefault="00113C6D" w:rsidP="00E40A2A">
            <w:pPr>
              <w:autoSpaceDE w:val="0"/>
              <w:autoSpaceDN w:val="0"/>
              <w:jc w:val="center"/>
              <w:rPr>
                <w:rFonts w:ascii="Tahoma" w:hAnsi="Tahoma" w:cs="Tahoma"/>
                <w:sz w:val="20"/>
                <w:szCs w:val="20"/>
              </w:rPr>
            </w:pPr>
          </w:p>
        </w:tc>
        <w:tc>
          <w:tcPr>
            <w:tcW w:w="1152" w:type="dxa"/>
            <w:tcBorders>
              <w:top w:val="single" w:sz="4" w:space="0" w:color="auto"/>
              <w:bottom w:val="nil"/>
            </w:tcBorders>
          </w:tcPr>
          <w:p w:rsidR="00113C6D" w:rsidRDefault="00113C6D" w:rsidP="00E40A2A">
            <w:pPr>
              <w:autoSpaceDE w:val="0"/>
              <w:autoSpaceDN w:val="0"/>
              <w:jc w:val="center"/>
              <w:rPr>
                <w:rFonts w:ascii="Tahoma" w:hAnsi="Tahoma" w:cs="Tahoma"/>
                <w:snapToGrid w:val="0"/>
                <w:sz w:val="20"/>
                <w:szCs w:val="20"/>
                <w:lang w:val="fi-FI"/>
              </w:rPr>
            </w:pPr>
          </w:p>
        </w:tc>
        <w:tc>
          <w:tcPr>
            <w:tcW w:w="1080" w:type="dxa"/>
            <w:tcBorders>
              <w:top w:val="single" w:sz="4" w:space="0" w:color="auto"/>
              <w:bottom w:val="nil"/>
            </w:tcBorders>
          </w:tcPr>
          <w:p w:rsidR="00113C6D" w:rsidRDefault="00113C6D" w:rsidP="00E40A2A">
            <w:pPr>
              <w:autoSpaceDE w:val="0"/>
              <w:autoSpaceDN w:val="0"/>
              <w:jc w:val="center"/>
              <w:rPr>
                <w:rFonts w:ascii="Tahoma" w:hAnsi="Tahoma" w:cs="Tahoma"/>
                <w:snapToGrid w:val="0"/>
                <w:sz w:val="20"/>
                <w:szCs w:val="20"/>
                <w:lang w:val="fi-FI"/>
              </w:rPr>
            </w:pPr>
          </w:p>
        </w:tc>
        <w:tc>
          <w:tcPr>
            <w:tcW w:w="990" w:type="dxa"/>
            <w:tcBorders>
              <w:top w:val="single" w:sz="4" w:space="0" w:color="auto"/>
              <w:bottom w:val="nil"/>
              <w:right w:val="double" w:sz="4" w:space="0" w:color="auto"/>
            </w:tcBorders>
          </w:tcPr>
          <w:p w:rsidR="00113C6D" w:rsidRDefault="00113C6D" w:rsidP="00E40A2A">
            <w:pPr>
              <w:autoSpaceDE w:val="0"/>
              <w:autoSpaceDN w:val="0"/>
              <w:jc w:val="center"/>
              <w:rPr>
                <w:rFonts w:ascii="Tahoma" w:hAnsi="Tahoma" w:cs="Tahoma"/>
                <w:snapToGrid w:val="0"/>
                <w:sz w:val="20"/>
                <w:szCs w:val="20"/>
                <w:lang w:val="fi-FI"/>
              </w:rPr>
            </w:pPr>
          </w:p>
        </w:tc>
      </w:tr>
      <w:tr w:rsidR="00113C6D" w:rsidRPr="002A3250" w:rsidTr="0085783B">
        <w:tc>
          <w:tcPr>
            <w:tcW w:w="627" w:type="dxa"/>
            <w:vMerge/>
            <w:tcBorders>
              <w:left w:val="double" w:sz="4" w:space="0" w:color="auto"/>
              <w:bottom w:val="single" w:sz="4" w:space="0" w:color="auto"/>
            </w:tcBorders>
          </w:tcPr>
          <w:p w:rsidR="00113C6D" w:rsidRPr="002A3250" w:rsidRDefault="00113C6D" w:rsidP="00E40A2A">
            <w:pPr>
              <w:autoSpaceDE w:val="0"/>
              <w:autoSpaceDN w:val="0"/>
              <w:jc w:val="center"/>
              <w:rPr>
                <w:rFonts w:ascii="Tahoma" w:hAnsi="Tahoma" w:cs="Tahoma"/>
                <w:b/>
                <w:snapToGrid w:val="0"/>
                <w:sz w:val="22"/>
                <w:szCs w:val="22"/>
                <w:lang w:val="sv-SE"/>
              </w:rPr>
            </w:pPr>
          </w:p>
        </w:tc>
        <w:tc>
          <w:tcPr>
            <w:tcW w:w="4521" w:type="dxa"/>
            <w:tcBorders>
              <w:top w:val="single" w:sz="4" w:space="0" w:color="auto"/>
              <w:bottom w:val="single" w:sz="4" w:space="0" w:color="auto"/>
            </w:tcBorders>
          </w:tcPr>
          <w:p w:rsidR="00113C6D" w:rsidRPr="002A3250" w:rsidRDefault="00113C6D" w:rsidP="00E40A2A">
            <w:pPr>
              <w:autoSpaceDE w:val="0"/>
              <w:autoSpaceDN w:val="0"/>
              <w:jc w:val="right"/>
              <w:rPr>
                <w:rFonts w:ascii="Tahoma" w:hAnsi="Tahoma" w:cs="Tahoma"/>
                <w:b/>
                <w:snapToGrid w:val="0"/>
                <w:sz w:val="20"/>
                <w:szCs w:val="20"/>
                <w:lang w:val="fi-FI"/>
              </w:rPr>
            </w:pPr>
            <w:r w:rsidRPr="002A3250">
              <w:rPr>
                <w:rFonts w:ascii="Tahoma" w:hAnsi="Tahoma" w:cs="Tahoma"/>
                <w:b/>
                <w:snapToGrid w:val="0"/>
                <w:sz w:val="20"/>
                <w:szCs w:val="20"/>
                <w:lang w:val="fi-FI"/>
              </w:rPr>
              <w:t>Jumlah II</w:t>
            </w:r>
          </w:p>
        </w:tc>
        <w:tc>
          <w:tcPr>
            <w:tcW w:w="1260" w:type="dxa"/>
            <w:tcBorders>
              <w:top w:val="single" w:sz="4" w:space="0" w:color="auto"/>
              <w:bottom w:val="single" w:sz="4" w:space="0" w:color="auto"/>
            </w:tcBorders>
          </w:tcPr>
          <w:p w:rsidR="00113C6D" w:rsidRPr="002A3250" w:rsidRDefault="00113C6D" w:rsidP="00E40A2A">
            <w:pPr>
              <w:autoSpaceDE w:val="0"/>
              <w:autoSpaceDN w:val="0"/>
              <w:jc w:val="center"/>
              <w:rPr>
                <w:rFonts w:ascii="Tahoma" w:hAnsi="Tahoma" w:cs="Tahoma"/>
                <w:snapToGrid w:val="0"/>
                <w:sz w:val="20"/>
                <w:szCs w:val="20"/>
                <w:lang w:val="fi-FI"/>
              </w:rPr>
            </w:pPr>
          </w:p>
        </w:tc>
        <w:tc>
          <w:tcPr>
            <w:tcW w:w="1152" w:type="dxa"/>
            <w:tcBorders>
              <w:top w:val="single" w:sz="4" w:space="0" w:color="auto"/>
              <w:bottom w:val="single" w:sz="4" w:space="0" w:color="auto"/>
            </w:tcBorders>
          </w:tcPr>
          <w:p w:rsidR="00113C6D" w:rsidRPr="002A7CC5" w:rsidRDefault="00113C6D"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8</w:t>
            </w:r>
          </w:p>
        </w:tc>
        <w:tc>
          <w:tcPr>
            <w:tcW w:w="1080" w:type="dxa"/>
            <w:tcBorders>
              <w:top w:val="single" w:sz="4" w:space="0" w:color="auto"/>
              <w:bottom w:val="single" w:sz="4" w:space="0" w:color="auto"/>
            </w:tcBorders>
          </w:tcPr>
          <w:p w:rsidR="00113C6D" w:rsidRPr="002A7CC5" w:rsidRDefault="00113C6D"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8</w:t>
            </w:r>
          </w:p>
        </w:tc>
        <w:tc>
          <w:tcPr>
            <w:tcW w:w="990" w:type="dxa"/>
            <w:tcBorders>
              <w:top w:val="single" w:sz="4" w:space="0" w:color="auto"/>
              <w:bottom w:val="single" w:sz="4" w:space="0" w:color="auto"/>
              <w:right w:val="double" w:sz="4" w:space="0" w:color="auto"/>
            </w:tcBorders>
          </w:tcPr>
          <w:p w:rsidR="00113C6D" w:rsidRPr="002A7CC5" w:rsidRDefault="00113C6D"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16</w:t>
            </w:r>
          </w:p>
        </w:tc>
      </w:tr>
      <w:tr w:rsidR="00A43820" w:rsidRPr="002A3250" w:rsidTr="00E40A2A">
        <w:tc>
          <w:tcPr>
            <w:tcW w:w="627" w:type="dxa"/>
            <w:tcBorders>
              <w:top w:val="single" w:sz="4" w:space="0" w:color="auto"/>
              <w:left w:val="double" w:sz="4" w:space="0" w:color="auto"/>
              <w:bottom w:val="nil"/>
            </w:tcBorders>
          </w:tcPr>
          <w:p w:rsidR="00A43820" w:rsidRDefault="00A43820" w:rsidP="00E40A2A">
            <w:pPr>
              <w:autoSpaceDE w:val="0"/>
              <w:autoSpaceDN w:val="0"/>
              <w:jc w:val="center"/>
              <w:rPr>
                <w:rFonts w:ascii="Tahoma" w:hAnsi="Tahoma" w:cs="Tahoma"/>
                <w:b/>
                <w:snapToGrid w:val="0"/>
                <w:sz w:val="22"/>
                <w:szCs w:val="22"/>
                <w:lang w:val="fi-FI"/>
              </w:rPr>
            </w:pPr>
            <w:r>
              <w:rPr>
                <w:rFonts w:ascii="Tahoma" w:hAnsi="Tahoma" w:cs="Tahoma"/>
                <w:b/>
                <w:snapToGrid w:val="0"/>
                <w:sz w:val="22"/>
                <w:szCs w:val="22"/>
                <w:lang w:val="fi-FI"/>
              </w:rPr>
              <w:t>III.</w:t>
            </w:r>
          </w:p>
        </w:tc>
        <w:tc>
          <w:tcPr>
            <w:tcW w:w="4521" w:type="dxa"/>
            <w:tcBorders>
              <w:top w:val="single" w:sz="4" w:space="0" w:color="auto"/>
              <w:bottom w:val="nil"/>
            </w:tcBorders>
          </w:tcPr>
          <w:p w:rsidR="00A43820" w:rsidRDefault="00A43820" w:rsidP="00E40A2A">
            <w:pPr>
              <w:tabs>
                <w:tab w:val="left" w:pos="720"/>
              </w:tabs>
              <w:autoSpaceDE w:val="0"/>
              <w:autoSpaceDN w:val="0"/>
              <w:rPr>
                <w:rFonts w:ascii="Tahoma" w:hAnsi="Tahoma" w:cs="Tahoma"/>
                <w:b/>
                <w:snapToGrid w:val="0"/>
                <w:sz w:val="20"/>
                <w:szCs w:val="20"/>
                <w:lang w:val="fi-FI"/>
              </w:rPr>
            </w:pPr>
            <w:r>
              <w:rPr>
                <w:rFonts w:ascii="Tahoma" w:hAnsi="Tahoma" w:cs="Tahoma"/>
                <w:b/>
                <w:snapToGrid w:val="0"/>
                <w:sz w:val="20"/>
                <w:szCs w:val="20"/>
                <w:lang w:val="fi-FI"/>
              </w:rPr>
              <w:t>KELOMPOK UNIT KOMPETENSI SPESIALISASI</w:t>
            </w:r>
          </w:p>
        </w:tc>
        <w:tc>
          <w:tcPr>
            <w:tcW w:w="1260" w:type="dxa"/>
            <w:tcBorders>
              <w:top w:val="single" w:sz="4" w:space="0" w:color="auto"/>
              <w:bottom w:val="nil"/>
            </w:tcBorders>
          </w:tcPr>
          <w:p w:rsidR="00A43820" w:rsidRPr="002A3250" w:rsidRDefault="00A43820" w:rsidP="00E40A2A">
            <w:pPr>
              <w:autoSpaceDE w:val="0"/>
              <w:autoSpaceDN w:val="0"/>
              <w:jc w:val="center"/>
              <w:rPr>
                <w:rFonts w:ascii="Tahoma" w:hAnsi="Tahoma" w:cs="Tahoma"/>
                <w:snapToGrid w:val="0"/>
                <w:sz w:val="20"/>
                <w:szCs w:val="20"/>
                <w:lang w:val="fi-FI"/>
              </w:rPr>
            </w:pPr>
          </w:p>
        </w:tc>
        <w:tc>
          <w:tcPr>
            <w:tcW w:w="1152" w:type="dxa"/>
            <w:tcBorders>
              <w:top w:val="single" w:sz="4" w:space="0" w:color="auto"/>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p>
        </w:tc>
        <w:tc>
          <w:tcPr>
            <w:tcW w:w="1080" w:type="dxa"/>
            <w:tcBorders>
              <w:top w:val="single" w:sz="4" w:space="0" w:color="auto"/>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p>
        </w:tc>
        <w:tc>
          <w:tcPr>
            <w:tcW w:w="990" w:type="dxa"/>
            <w:tcBorders>
              <w:top w:val="single" w:sz="4" w:space="0" w:color="auto"/>
              <w:bottom w:val="nil"/>
              <w:right w:val="double" w:sz="4" w:space="0" w:color="auto"/>
            </w:tcBorders>
          </w:tcPr>
          <w:p w:rsidR="00A43820" w:rsidRPr="002A7CC5" w:rsidRDefault="00A43820" w:rsidP="00E40A2A">
            <w:pPr>
              <w:autoSpaceDE w:val="0"/>
              <w:autoSpaceDN w:val="0"/>
              <w:jc w:val="center"/>
              <w:rPr>
                <w:rFonts w:ascii="Tahoma" w:hAnsi="Tahoma" w:cs="Tahoma"/>
                <w:snapToGrid w:val="0"/>
                <w:sz w:val="20"/>
                <w:szCs w:val="20"/>
                <w:lang w:val="fi-FI"/>
              </w:rPr>
            </w:pPr>
          </w:p>
        </w:tc>
      </w:tr>
      <w:tr w:rsidR="00AE086F" w:rsidRPr="002A3250" w:rsidTr="00E40A2A">
        <w:tc>
          <w:tcPr>
            <w:tcW w:w="627" w:type="dxa"/>
            <w:tcBorders>
              <w:top w:val="single" w:sz="4" w:space="0" w:color="auto"/>
              <w:left w:val="double" w:sz="4" w:space="0" w:color="auto"/>
              <w:bottom w:val="nil"/>
            </w:tcBorders>
          </w:tcPr>
          <w:p w:rsidR="00AE086F" w:rsidRPr="00AB796B" w:rsidRDefault="00AE086F" w:rsidP="00E40A2A">
            <w:pPr>
              <w:autoSpaceDE w:val="0"/>
              <w:autoSpaceDN w:val="0"/>
              <w:jc w:val="center"/>
              <w:rPr>
                <w:rFonts w:ascii="Tahoma" w:hAnsi="Tahoma" w:cs="Tahoma"/>
                <w:snapToGrid w:val="0"/>
                <w:sz w:val="20"/>
                <w:szCs w:val="20"/>
                <w:lang w:val="fi-FI"/>
              </w:rPr>
            </w:pPr>
          </w:p>
        </w:tc>
        <w:tc>
          <w:tcPr>
            <w:tcW w:w="4521" w:type="dxa"/>
            <w:tcBorders>
              <w:top w:val="single" w:sz="4" w:space="0" w:color="auto"/>
              <w:bottom w:val="nil"/>
            </w:tcBorders>
          </w:tcPr>
          <w:p w:rsidR="00AE086F" w:rsidRPr="00BE4C83" w:rsidRDefault="00AE086F" w:rsidP="003D6CAD">
            <w:pPr>
              <w:tabs>
                <w:tab w:val="left" w:pos="720"/>
              </w:tabs>
              <w:autoSpaceDE w:val="0"/>
              <w:autoSpaceDN w:val="0"/>
              <w:ind w:left="633" w:hanging="633"/>
              <w:rPr>
                <w:rFonts w:ascii="Tahoma" w:hAnsi="Tahoma" w:cs="Tahoma"/>
                <w:snapToGrid w:val="0"/>
                <w:sz w:val="20"/>
                <w:szCs w:val="20"/>
                <w:lang w:val="pt-BR"/>
              </w:rPr>
            </w:pPr>
            <w:r>
              <w:rPr>
                <w:rFonts w:ascii="Tahoma" w:hAnsi="Tahoma" w:cs="Tahoma"/>
                <w:snapToGrid w:val="0"/>
                <w:sz w:val="20"/>
                <w:szCs w:val="20"/>
                <w:lang w:val="pt-BR"/>
              </w:rPr>
              <w:t xml:space="preserve">3.1.  </w:t>
            </w:r>
            <w:r w:rsidR="003D6CAD">
              <w:rPr>
                <w:rFonts w:ascii="Tahoma" w:hAnsi="Tahoma" w:cs="Tahoma"/>
                <w:snapToGrid w:val="0"/>
                <w:sz w:val="20"/>
                <w:szCs w:val="20"/>
                <w:lang w:val="pt-BR"/>
              </w:rPr>
              <w:t xml:space="preserve"> Menerapkan pemrograman  untuk mengakses database</w:t>
            </w:r>
          </w:p>
        </w:tc>
        <w:tc>
          <w:tcPr>
            <w:tcW w:w="1260" w:type="dxa"/>
            <w:tcBorders>
              <w:top w:val="single" w:sz="4" w:space="0" w:color="auto"/>
              <w:bottom w:val="nil"/>
            </w:tcBorders>
          </w:tcPr>
          <w:p w:rsidR="00AE086F" w:rsidRPr="00483226" w:rsidRDefault="00AE086F" w:rsidP="00E40A2A">
            <w:pPr>
              <w:autoSpaceDE w:val="0"/>
              <w:autoSpaceDN w:val="0"/>
              <w:jc w:val="center"/>
              <w:rPr>
                <w:rFonts w:ascii="Tahoma" w:hAnsi="Tahoma" w:cs="Tahoma"/>
                <w:sz w:val="20"/>
                <w:szCs w:val="20"/>
              </w:rPr>
            </w:pPr>
          </w:p>
        </w:tc>
        <w:tc>
          <w:tcPr>
            <w:tcW w:w="1152" w:type="dxa"/>
            <w:tcBorders>
              <w:top w:val="single" w:sz="4" w:space="0" w:color="auto"/>
              <w:bottom w:val="nil"/>
            </w:tcBorders>
          </w:tcPr>
          <w:p w:rsidR="00AE086F" w:rsidRDefault="00AE086F" w:rsidP="00E40A2A">
            <w:pPr>
              <w:autoSpaceDE w:val="0"/>
              <w:autoSpaceDN w:val="0"/>
              <w:jc w:val="center"/>
              <w:rPr>
                <w:rFonts w:ascii="Tahoma" w:hAnsi="Tahoma" w:cs="Tahoma"/>
                <w:snapToGrid w:val="0"/>
                <w:sz w:val="20"/>
                <w:szCs w:val="20"/>
                <w:lang w:val="fi-FI"/>
              </w:rPr>
            </w:pPr>
          </w:p>
        </w:tc>
        <w:tc>
          <w:tcPr>
            <w:tcW w:w="1080" w:type="dxa"/>
            <w:tcBorders>
              <w:top w:val="single" w:sz="4" w:space="0" w:color="auto"/>
              <w:bottom w:val="nil"/>
            </w:tcBorders>
          </w:tcPr>
          <w:p w:rsidR="00AE086F" w:rsidRDefault="00AE086F" w:rsidP="00E40A2A">
            <w:pPr>
              <w:autoSpaceDE w:val="0"/>
              <w:autoSpaceDN w:val="0"/>
              <w:jc w:val="center"/>
              <w:rPr>
                <w:rFonts w:ascii="Tahoma" w:hAnsi="Tahoma" w:cs="Tahoma"/>
                <w:snapToGrid w:val="0"/>
                <w:sz w:val="20"/>
                <w:szCs w:val="20"/>
                <w:lang w:val="fi-FI"/>
              </w:rPr>
            </w:pPr>
          </w:p>
        </w:tc>
        <w:tc>
          <w:tcPr>
            <w:tcW w:w="990" w:type="dxa"/>
            <w:tcBorders>
              <w:top w:val="single" w:sz="4" w:space="0" w:color="auto"/>
              <w:bottom w:val="nil"/>
              <w:right w:val="double" w:sz="4" w:space="0" w:color="auto"/>
            </w:tcBorders>
          </w:tcPr>
          <w:p w:rsidR="00AE086F" w:rsidRDefault="00AE086F" w:rsidP="00E40A2A">
            <w:pPr>
              <w:autoSpaceDE w:val="0"/>
              <w:autoSpaceDN w:val="0"/>
              <w:jc w:val="center"/>
              <w:rPr>
                <w:rFonts w:ascii="Tahoma" w:hAnsi="Tahoma" w:cs="Tahoma"/>
                <w:snapToGrid w:val="0"/>
                <w:sz w:val="20"/>
                <w:szCs w:val="20"/>
                <w:lang w:val="fi-FI"/>
              </w:rPr>
            </w:pPr>
          </w:p>
        </w:tc>
      </w:tr>
      <w:tr w:rsidR="00A43820" w:rsidRPr="002A3250" w:rsidTr="00E40A2A">
        <w:tc>
          <w:tcPr>
            <w:tcW w:w="627" w:type="dxa"/>
            <w:tcBorders>
              <w:top w:val="single" w:sz="4" w:space="0" w:color="auto"/>
              <w:left w:val="double" w:sz="4" w:space="0" w:color="auto"/>
              <w:bottom w:val="nil"/>
            </w:tcBorders>
          </w:tcPr>
          <w:p w:rsidR="00A43820" w:rsidRPr="00AB796B" w:rsidRDefault="00A43820" w:rsidP="00E40A2A">
            <w:pPr>
              <w:autoSpaceDE w:val="0"/>
              <w:autoSpaceDN w:val="0"/>
              <w:jc w:val="center"/>
              <w:rPr>
                <w:rFonts w:ascii="Tahoma" w:hAnsi="Tahoma" w:cs="Tahoma"/>
                <w:snapToGrid w:val="0"/>
                <w:sz w:val="20"/>
                <w:szCs w:val="20"/>
                <w:lang w:val="fi-FI"/>
              </w:rPr>
            </w:pPr>
          </w:p>
        </w:tc>
        <w:tc>
          <w:tcPr>
            <w:tcW w:w="4521" w:type="dxa"/>
            <w:tcBorders>
              <w:top w:val="single" w:sz="4" w:space="0" w:color="auto"/>
              <w:bottom w:val="nil"/>
            </w:tcBorders>
          </w:tcPr>
          <w:p w:rsidR="00A43820" w:rsidRPr="00BE4C83" w:rsidRDefault="00AE086F" w:rsidP="003D6CAD">
            <w:pPr>
              <w:tabs>
                <w:tab w:val="left" w:pos="720"/>
              </w:tabs>
              <w:autoSpaceDE w:val="0"/>
              <w:autoSpaceDN w:val="0"/>
              <w:ind w:left="633" w:hanging="633"/>
              <w:jc w:val="both"/>
              <w:rPr>
                <w:rFonts w:ascii="Tahoma" w:hAnsi="Tahoma" w:cs="Tahoma"/>
                <w:snapToGrid w:val="0"/>
                <w:sz w:val="20"/>
                <w:szCs w:val="20"/>
                <w:lang w:val="pt-BR"/>
              </w:rPr>
            </w:pPr>
            <w:r>
              <w:rPr>
                <w:rFonts w:ascii="Tahoma" w:hAnsi="Tahoma" w:cs="Tahoma"/>
                <w:snapToGrid w:val="0"/>
                <w:sz w:val="20"/>
                <w:szCs w:val="20"/>
                <w:lang w:val="pt-BR"/>
              </w:rPr>
              <w:t xml:space="preserve">3.1 Membuat </w:t>
            </w:r>
            <w:r w:rsidR="003D6CAD">
              <w:rPr>
                <w:rFonts w:ascii="Tahoma" w:hAnsi="Tahoma" w:cs="Tahoma"/>
                <w:snapToGrid w:val="0"/>
                <w:sz w:val="20"/>
                <w:szCs w:val="20"/>
                <w:lang w:val="pt-BR"/>
              </w:rPr>
              <w:t>program untuk</w:t>
            </w:r>
            <w:r>
              <w:rPr>
                <w:rFonts w:ascii="Tahoma" w:hAnsi="Tahoma" w:cs="Tahoma"/>
                <w:snapToGrid w:val="0"/>
                <w:sz w:val="20"/>
                <w:szCs w:val="20"/>
                <w:lang w:val="pt-BR"/>
              </w:rPr>
              <w:t xml:space="preserve"> mengakses perangkat keras</w:t>
            </w:r>
          </w:p>
        </w:tc>
        <w:tc>
          <w:tcPr>
            <w:tcW w:w="1260" w:type="dxa"/>
            <w:tcBorders>
              <w:top w:val="single" w:sz="4" w:space="0" w:color="auto"/>
              <w:bottom w:val="nil"/>
            </w:tcBorders>
          </w:tcPr>
          <w:p w:rsidR="00A43820" w:rsidRPr="00AB796B" w:rsidRDefault="00A43820" w:rsidP="00E40A2A">
            <w:pPr>
              <w:autoSpaceDE w:val="0"/>
              <w:autoSpaceDN w:val="0"/>
              <w:jc w:val="center"/>
              <w:rPr>
                <w:rFonts w:ascii="Tahoma" w:hAnsi="Tahoma" w:cs="Tahoma"/>
                <w:snapToGrid w:val="0"/>
                <w:sz w:val="20"/>
                <w:szCs w:val="20"/>
                <w:lang w:val="fi-FI"/>
              </w:rPr>
            </w:pPr>
            <w:r w:rsidRPr="00483226">
              <w:rPr>
                <w:rFonts w:ascii="Tahoma" w:hAnsi="Tahoma" w:cs="Tahoma"/>
                <w:sz w:val="20"/>
                <w:szCs w:val="20"/>
              </w:rPr>
              <w:t>TIK.</w:t>
            </w:r>
            <w:r>
              <w:rPr>
                <w:rFonts w:ascii="Tahoma" w:hAnsi="Tahoma" w:cs="Tahoma"/>
                <w:sz w:val="20"/>
                <w:szCs w:val="20"/>
              </w:rPr>
              <w:t>PR</w:t>
            </w:r>
            <w:r w:rsidRPr="00483226">
              <w:rPr>
                <w:rFonts w:ascii="Tahoma" w:hAnsi="Tahoma" w:cs="Tahoma"/>
                <w:sz w:val="20"/>
                <w:szCs w:val="20"/>
              </w:rPr>
              <w:t>0</w:t>
            </w:r>
            <w:r>
              <w:rPr>
                <w:rFonts w:ascii="Tahoma" w:hAnsi="Tahoma" w:cs="Tahoma"/>
                <w:sz w:val="20"/>
                <w:szCs w:val="20"/>
              </w:rPr>
              <w:t>8</w:t>
            </w:r>
            <w:r w:rsidRPr="00483226">
              <w:rPr>
                <w:rFonts w:ascii="Tahoma" w:hAnsi="Tahoma" w:cs="Tahoma"/>
                <w:sz w:val="20"/>
                <w:szCs w:val="20"/>
              </w:rPr>
              <w:t>.</w:t>
            </w:r>
            <w:r>
              <w:rPr>
                <w:rFonts w:ascii="Tahoma" w:hAnsi="Tahoma" w:cs="Tahoma"/>
                <w:sz w:val="20"/>
                <w:szCs w:val="20"/>
              </w:rPr>
              <w:t xml:space="preserve"> </w:t>
            </w:r>
            <w:r w:rsidRPr="00483226">
              <w:rPr>
                <w:rFonts w:ascii="Tahoma" w:hAnsi="Tahoma" w:cs="Tahoma"/>
                <w:sz w:val="20"/>
                <w:szCs w:val="20"/>
              </w:rPr>
              <w:t>0</w:t>
            </w:r>
            <w:r>
              <w:rPr>
                <w:rFonts w:ascii="Tahoma" w:hAnsi="Tahoma" w:cs="Tahoma"/>
                <w:sz w:val="20"/>
                <w:szCs w:val="20"/>
              </w:rPr>
              <w:t>12</w:t>
            </w:r>
            <w:r w:rsidRPr="00483226">
              <w:rPr>
                <w:rFonts w:ascii="Tahoma" w:hAnsi="Tahoma" w:cs="Tahoma"/>
                <w:sz w:val="20"/>
                <w:szCs w:val="20"/>
              </w:rPr>
              <w:t>.01</w:t>
            </w:r>
          </w:p>
        </w:tc>
        <w:tc>
          <w:tcPr>
            <w:tcW w:w="1152" w:type="dxa"/>
            <w:tcBorders>
              <w:top w:val="single" w:sz="4" w:space="0" w:color="auto"/>
              <w:bottom w:val="nil"/>
            </w:tcBorders>
          </w:tcPr>
          <w:p w:rsidR="00A43820" w:rsidRPr="00AB796B" w:rsidRDefault="00A43820"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9</w:t>
            </w:r>
          </w:p>
        </w:tc>
        <w:tc>
          <w:tcPr>
            <w:tcW w:w="1080" w:type="dxa"/>
            <w:tcBorders>
              <w:top w:val="single" w:sz="4" w:space="0" w:color="auto"/>
              <w:bottom w:val="nil"/>
            </w:tcBorders>
          </w:tcPr>
          <w:p w:rsidR="00A43820" w:rsidRPr="00AB796B" w:rsidRDefault="00A43820"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11,5</w:t>
            </w:r>
          </w:p>
        </w:tc>
        <w:tc>
          <w:tcPr>
            <w:tcW w:w="990" w:type="dxa"/>
            <w:tcBorders>
              <w:top w:val="single" w:sz="4" w:space="0" w:color="auto"/>
              <w:bottom w:val="nil"/>
              <w:right w:val="double" w:sz="4" w:space="0" w:color="auto"/>
            </w:tcBorders>
          </w:tcPr>
          <w:p w:rsidR="00A43820" w:rsidRPr="00AB796B" w:rsidRDefault="00A43820"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20,5</w:t>
            </w:r>
          </w:p>
        </w:tc>
      </w:tr>
      <w:tr w:rsidR="00A43820" w:rsidRPr="002A3250" w:rsidTr="00E40A2A">
        <w:tc>
          <w:tcPr>
            <w:tcW w:w="627" w:type="dxa"/>
            <w:tcBorders>
              <w:top w:val="single" w:sz="4" w:space="0" w:color="auto"/>
              <w:left w:val="double" w:sz="4" w:space="0" w:color="auto"/>
              <w:bottom w:val="nil"/>
            </w:tcBorders>
          </w:tcPr>
          <w:p w:rsidR="00A43820" w:rsidRDefault="00A43820" w:rsidP="00E40A2A">
            <w:pPr>
              <w:autoSpaceDE w:val="0"/>
              <w:autoSpaceDN w:val="0"/>
              <w:jc w:val="center"/>
              <w:rPr>
                <w:rFonts w:ascii="Tahoma" w:hAnsi="Tahoma" w:cs="Tahoma"/>
                <w:b/>
                <w:snapToGrid w:val="0"/>
                <w:sz w:val="22"/>
                <w:szCs w:val="22"/>
                <w:lang w:val="fi-FI"/>
              </w:rPr>
            </w:pPr>
          </w:p>
        </w:tc>
        <w:tc>
          <w:tcPr>
            <w:tcW w:w="4521" w:type="dxa"/>
            <w:tcBorders>
              <w:top w:val="single" w:sz="4" w:space="0" w:color="auto"/>
              <w:bottom w:val="nil"/>
            </w:tcBorders>
          </w:tcPr>
          <w:p w:rsidR="00A43820" w:rsidRDefault="00A43820" w:rsidP="00E40A2A">
            <w:pPr>
              <w:tabs>
                <w:tab w:val="left" w:pos="720"/>
              </w:tabs>
              <w:autoSpaceDE w:val="0"/>
              <w:autoSpaceDN w:val="0"/>
              <w:jc w:val="right"/>
              <w:rPr>
                <w:rFonts w:ascii="Tahoma" w:hAnsi="Tahoma" w:cs="Tahoma"/>
                <w:b/>
                <w:snapToGrid w:val="0"/>
                <w:sz w:val="20"/>
                <w:szCs w:val="20"/>
                <w:lang w:val="fi-FI"/>
              </w:rPr>
            </w:pPr>
            <w:r w:rsidRPr="002A3250">
              <w:rPr>
                <w:rFonts w:ascii="Tahoma" w:hAnsi="Tahoma" w:cs="Tahoma"/>
                <w:b/>
                <w:snapToGrid w:val="0"/>
                <w:sz w:val="20"/>
                <w:szCs w:val="20"/>
                <w:lang w:val="fi-FI"/>
              </w:rPr>
              <w:t>Jumlah I</w:t>
            </w:r>
            <w:r>
              <w:rPr>
                <w:rFonts w:ascii="Tahoma" w:hAnsi="Tahoma" w:cs="Tahoma"/>
                <w:b/>
                <w:snapToGrid w:val="0"/>
                <w:sz w:val="20"/>
                <w:szCs w:val="20"/>
                <w:lang w:val="fi-FI"/>
              </w:rPr>
              <w:t>II</w:t>
            </w:r>
          </w:p>
        </w:tc>
        <w:tc>
          <w:tcPr>
            <w:tcW w:w="1260" w:type="dxa"/>
            <w:tcBorders>
              <w:top w:val="single" w:sz="4" w:space="0" w:color="auto"/>
              <w:bottom w:val="nil"/>
            </w:tcBorders>
          </w:tcPr>
          <w:p w:rsidR="00A43820" w:rsidRPr="002A3250" w:rsidRDefault="00A43820" w:rsidP="00E40A2A">
            <w:pPr>
              <w:autoSpaceDE w:val="0"/>
              <w:autoSpaceDN w:val="0"/>
              <w:jc w:val="center"/>
              <w:rPr>
                <w:rFonts w:ascii="Tahoma" w:hAnsi="Tahoma" w:cs="Tahoma"/>
                <w:snapToGrid w:val="0"/>
                <w:sz w:val="20"/>
                <w:szCs w:val="20"/>
                <w:lang w:val="fi-FI"/>
              </w:rPr>
            </w:pPr>
          </w:p>
        </w:tc>
        <w:tc>
          <w:tcPr>
            <w:tcW w:w="1152" w:type="dxa"/>
            <w:tcBorders>
              <w:top w:val="single" w:sz="4" w:space="0" w:color="auto"/>
              <w:bottom w:val="nil"/>
            </w:tcBorders>
          </w:tcPr>
          <w:p w:rsidR="00A43820" w:rsidRPr="00517B43"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9</w:t>
            </w:r>
          </w:p>
        </w:tc>
        <w:tc>
          <w:tcPr>
            <w:tcW w:w="1080" w:type="dxa"/>
            <w:tcBorders>
              <w:top w:val="single" w:sz="4" w:space="0" w:color="auto"/>
              <w:bottom w:val="nil"/>
            </w:tcBorders>
          </w:tcPr>
          <w:p w:rsidR="00A43820" w:rsidRPr="00517B43"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11,5</w:t>
            </w:r>
          </w:p>
        </w:tc>
        <w:tc>
          <w:tcPr>
            <w:tcW w:w="990" w:type="dxa"/>
            <w:tcBorders>
              <w:top w:val="single" w:sz="4" w:space="0" w:color="auto"/>
              <w:bottom w:val="nil"/>
              <w:right w:val="double" w:sz="4" w:space="0" w:color="auto"/>
            </w:tcBorders>
          </w:tcPr>
          <w:p w:rsidR="00A43820" w:rsidRPr="00517B43"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20,5</w:t>
            </w:r>
          </w:p>
        </w:tc>
      </w:tr>
      <w:tr w:rsidR="00A43820" w:rsidRPr="002A3250" w:rsidTr="00E40A2A">
        <w:tc>
          <w:tcPr>
            <w:tcW w:w="627" w:type="dxa"/>
            <w:tcBorders>
              <w:top w:val="single" w:sz="4" w:space="0" w:color="auto"/>
              <w:left w:val="double" w:sz="4" w:space="0" w:color="auto"/>
              <w:bottom w:val="nil"/>
            </w:tcBorders>
          </w:tcPr>
          <w:p w:rsidR="00A43820" w:rsidRDefault="00A43820" w:rsidP="00E40A2A">
            <w:pPr>
              <w:autoSpaceDE w:val="0"/>
              <w:autoSpaceDN w:val="0"/>
              <w:jc w:val="center"/>
              <w:rPr>
                <w:rFonts w:ascii="Tahoma" w:hAnsi="Tahoma" w:cs="Tahoma"/>
                <w:b/>
                <w:snapToGrid w:val="0"/>
                <w:sz w:val="22"/>
                <w:szCs w:val="22"/>
                <w:lang w:val="fi-FI"/>
              </w:rPr>
            </w:pPr>
          </w:p>
        </w:tc>
        <w:tc>
          <w:tcPr>
            <w:tcW w:w="4521" w:type="dxa"/>
            <w:tcBorders>
              <w:top w:val="single" w:sz="4" w:space="0" w:color="auto"/>
              <w:bottom w:val="nil"/>
            </w:tcBorders>
          </w:tcPr>
          <w:p w:rsidR="00A43820" w:rsidRPr="00BE4C83" w:rsidRDefault="00A43820" w:rsidP="00E40A2A">
            <w:pPr>
              <w:tabs>
                <w:tab w:val="left" w:pos="720"/>
              </w:tabs>
              <w:autoSpaceDE w:val="0"/>
              <w:autoSpaceDN w:val="0"/>
              <w:jc w:val="right"/>
              <w:rPr>
                <w:rFonts w:ascii="Tahoma" w:hAnsi="Tahoma" w:cs="Tahoma"/>
                <w:b/>
                <w:snapToGrid w:val="0"/>
                <w:sz w:val="20"/>
                <w:szCs w:val="20"/>
              </w:rPr>
            </w:pPr>
            <w:r w:rsidRPr="00BE4C83">
              <w:rPr>
                <w:rFonts w:ascii="Tahoma" w:hAnsi="Tahoma" w:cs="Tahoma"/>
                <w:b/>
                <w:snapToGrid w:val="0"/>
                <w:sz w:val="20"/>
                <w:szCs w:val="20"/>
              </w:rPr>
              <w:t>Jumlah I s/d III</w:t>
            </w:r>
          </w:p>
        </w:tc>
        <w:tc>
          <w:tcPr>
            <w:tcW w:w="1260" w:type="dxa"/>
            <w:tcBorders>
              <w:top w:val="single" w:sz="4" w:space="0" w:color="auto"/>
              <w:bottom w:val="nil"/>
            </w:tcBorders>
          </w:tcPr>
          <w:p w:rsidR="00A43820" w:rsidRPr="00BE4C83" w:rsidRDefault="00A43820" w:rsidP="00E40A2A">
            <w:pPr>
              <w:autoSpaceDE w:val="0"/>
              <w:autoSpaceDN w:val="0"/>
              <w:jc w:val="center"/>
              <w:rPr>
                <w:rFonts w:ascii="Tahoma" w:hAnsi="Tahoma" w:cs="Tahoma"/>
                <w:snapToGrid w:val="0"/>
                <w:sz w:val="20"/>
                <w:szCs w:val="20"/>
              </w:rPr>
            </w:pPr>
          </w:p>
        </w:tc>
        <w:tc>
          <w:tcPr>
            <w:tcW w:w="1152" w:type="dxa"/>
            <w:tcBorders>
              <w:top w:val="single" w:sz="4" w:space="0" w:color="auto"/>
              <w:bottom w:val="nil"/>
            </w:tcBorders>
          </w:tcPr>
          <w:p w:rsidR="00A43820"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20</w:t>
            </w:r>
          </w:p>
        </w:tc>
        <w:tc>
          <w:tcPr>
            <w:tcW w:w="1080" w:type="dxa"/>
            <w:tcBorders>
              <w:top w:val="single" w:sz="4" w:space="0" w:color="auto"/>
              <w:bottom w:val="nil"/>
            </w:tcBorders>
          </w:tcPr>
          <w:p w:rsidR="00A43820"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24</w:t>
            </w:r>
          </w:p>
        </w:tc>
        <w:tc>
          <w:tcPr>
            <w:tcW w:w="990" w:type="dxa"/>
            <w:tcBorders>
              <w:top w:val="single" w:sz="4" w:space="0" w:color="auto"/>
              <w:bottom w:val="nil"/>
              <w:right w:val="double" w:sz="4" w:space="0" w:color="auto"/>
            </w:tcBorders>
          </w:tcPr>
          <w:p w:rsidR="00A43820"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44</w:t>
            </w:r>
          </w:p>
        </w:tc>
      </w:tr>
      <w:tr w:rsidR="00A43820" w:rsidRPr="002A3250" w:rsidTr="00E40A2A">
        <w:tc>
          <w:tcPr>
            <w:tcW w:w="627" w:type="dxa"/>
            <w:tcBorders>
              <w:top w:val="single" w:sz="4" w:space="0" w:color="auto"/>
              <w:left w:val="double" w:sz="4" w:space="0" w:color="auto"/>
              <w:bottom w:val="nil"/>
            </w:tcBorders>
          </w:tcPr>
          <w:p w:rsidR="00A43820" w:rsidRPr="002A3250" w:rsidRDefault="00A43820" w:rsidP="00E40A2A">
            <w:pPr>
              <w:autoSpaceDE w:val="0"/>
              <w:autoSpaceDN w:val="0"/>
              <w:jc w:val="center"/>
              <w:rPr>
                <w:rFonts w:ascii="Tahoma" w:hAnsi="Tahoma" w:cs="Tahoma"/>
                <w:b/>
                <w:snapToGrid w:val="0"/>
                <w:sz w:val="22"/>
                <w:szCs w:val="22"/>
                <w:lang w:val="fi-FI"/>
              </w:rPr>
            </w:pPr>
            <w:r>
              <w:rPr>
                <w:rFonts w:ascii="Tahoma" w:hAnsi="Tahoma" w:cs="Tahoma"/>
                <w:b/>
                <w:snapToGrid w:val="0"/>
                <w:sz w:val="22"/>
                <w:szCs w:val="22"/>
                <w:lang w:val="fi-FI"/>
              </w:rPr>
              <w:t>IV</w:t>
            </w:r>
            <w:r w:rsidRPr="002A3250">
              <w:rPr>
                <w:rFonts w:ascii="Tahoma" w:hAnsi="Tahoma" w:cs="Tahoma"/>
                <w:b/>
                <w:snapToGrid w:val="0"/>
                <w:sz w:val="22"/>
                <w:szCs w:val="22"/>
                <w:lang w:val="fi-FI"/>
              </w:rPr>
              <w:t>.</w:t>
            </w:r>
          </w:p>
        </w:tc>
        <w:tc>
          <w:tcPr>
            <w:tcW w:w="4521" w:type="dxa"/>
            <w:tcBorders>
              <w:top w:val="single" w:sz="4" w:space="0" w:color="auto"/>
              <w:bottom w:val="nil"/>
            </w:tcBorders>
          </w:tcPr>
          <w:p w:rsidR="00A43820" w:rsidRPr="002A3250" w:rsidRDefault="00A43820" w:rsidP="00E40A2A">
            <w:pPr>
              <w:tabs>
                <w:tab w:val="left" w:pos="720"/>
              </w:tabs>
              <w:autoSpaceDE w:val="0"/>
              <w:autoSpaceDN w:val="0"/>
              <w:rPr>
                <w:rFonts w:ascii="Tahoma" w:hAnsi="Tahoma" w:cs="Tahoma"/>
                <w:b/>
                <w:snapToGrid w:val="0"/>
                <w:sz w:val="20"/>
                <w:szCs w:val="20"/>
                <w:lang w:val="fi-FI"/>
              </w:rPr>
            </w:pPr>
            <w:r>
              <w:rPr>
                <w:rFonts w:ascii="Tahoma" w:hAnsi="Tahoma" w:cs="Tahoma"/>
                <w:b/>
                <w:snapToGrid w:val="0"/>
                <w:sz w:val="20"/>
                <w:szCs w:val="20"/>
                <w:lang w:val="fi-FI"/>
              </w:rPr>
              <w:t>PELATIHAN DI TEMPAT KERJA (OJT)</w:t>
            </w:r>
          </w:p>
        </w:tc>
        <w:tc>
          <w:tcPr>
            <w:tcW w:w="1260" w:type="dxa"/>
            <w:tcBorders>
              <w:top w:val="single" w:sz="4" w:space="0" w:color="auto"/>
              <w:bottom w:val="nil"/>
            </w:tcBorders>
          </w:tcPr>
          <w:p w:rsidR="00A43820" w:rsidRPr="002A3250" w:rsidRDefault="00A43820" w:rsidP="00E40A2A">
            <w:pPr>
              <w:autoSpaceDE w:val="0"/>
              <w:autoSpaceDN w:val="0"/>
              <w:jc w:val="center"/>
              <w:rPr>
                <w:rFonts w:ascii="Tahoma" w:hAnsi="Tahoma" w:cs="Tahoma"/>
                <w:snapToGrid w:val="0"/>
                <w:sz w:val="20"/>
                <w:szCs w:val="20"/>
                <w:lang w:val="fi-FI"/>
              </w:rPr>
            </w:pPr>
          </w:p>
        </w:tc>
        <w:tc>
          <w:tcPr>
            <w:tcW w:w="1152" w:type="dxa"/>
            <w:tcBorders>
              <w:top w:val="single" w:sz="4" w:space="0" w:color="auto"/>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p>
        </w:tc>
        <w:tc>
          <w:tcPr>
            <w:tcW w:w="1080" w:type="dxa"/>
            <w:tcBorders>
              <w:top w:val="single" w:sz="4" w:space="0" w:color="auto"/>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p>
        </w:tc>
        <w:tc>
          <w:tcPr>
            <w:tcW w:w="990" w:type="dxa"/>
            <w:tcBorders>
              <w:top w:val="single" w:sz="4" w:space="0" w:color="auto"/>
              <w:bottom w:val="nil"/>
              <w:right w:val="double" w:sz="4" w:space="0" w:color="auto"/>
            </w:tcBorders>
          </w:tcPr>
          <w:p w:rsidR="00A43820" w:rsidRPr="002A7CC5" w:rsidRDefault="00A43820" w:rsidP="00E40A2A">
            <w:pPr>
              <w:autoSpaceDE w:val="0"/>
              <w:autoSpaceDN w:val="0"/>
              <w:jc w:val="center"/>
              <w:rPr>
                <w:rFonts w:ascii="Tahoma" w:hAnsi="Tahoma" w:cs="Tahoma"/>
                <w:snapToGrid w:val="0"/>
                <w:sz w:val="20"/>
                <w:szCs w:val="20"/>
                <w:lang w:val="fi-FI"/>
              </w:rPr>
            </w:pPr>
          </w:p>
        </w:tc>
      </w:tr>
      <w:tr w:rsidR="00A43820" w:rsidRPr="002A3250" w:rsidTr="00E40A2A">
        <w:tc>
          <w:tcPr>
            <w:tcW w:w="627" w:type="dxa"/>
            <w:tcBorders>
              <w:top w:val="nil"/>
              <w:left w:val="double" w:sz="4" w:space="0" w:color="auto"/>
              <w:bottom w:val="nil"/>
            </w:tcBorders>
          </w:tcPr>
          <w:p w:rsidR="00A43820" w:rsidRPr="002A3250" w:rsidRDefault="00A43820" w:rsidP="00E40A2A">
            <w:pPr>
              <w:autoSpaceDE w:val="0"/>
              <w:autoSpaceDN w:val="0"/>
              <w:jc w:val="center"/>
              <w:rPr>
                <w:rFonts w:ascii="Tahoma" w:hAnsi="Tahoma" w:cs="Tahoma"/>
                <w:b/>
                <w:snapToGrid w:val="0"/>
                <w:sz w:val="22"/>
                <w:szCs w:val="22"/>
                <w:lang w:val="fi-FI"/>
              </w:rPr>
            </w:pPr>
          </w:p>
        </w:tc>
        <w:tc>
          <w:tcPr>
            <w:tcW w:w="4521" w:type="dxa"/>
            <w:tcBorders>
              <w:top w:val="nil"/>
              <w:bottom w:val="nil"/>
            </w:tcBorders>
          </w:tcPr>
          <w:p w:rsidR="00A43820" w:rsidRPr="002A3250" w:rsidRDefault="00A43820" w:rsidP="00253D71">
            <w:pPr>
              <w:numPr>
                <w:ilvl w:val="1"/>
                <w:numId w:val="109"/>
              </w:numPr>
              <w:tabs>
                <w:tab w:val="clear" w:pos="360"/>
                <w:tab w:val="num" w:pos="633"/>
              </w:tabs>
              <w:autoSpaceDE w:val="0"/>
              <w:autoSpaceDN w:val="0"/>
              <w:ind w:left="633" w:hanging="633"/>
              <w:rPr>
                <w:rFonts w:ascii="Tahoma" w:hAnsi="Tahoma" w:cs="Tahoma"/>
                <w:snapToGrid w:val="0"/>
                <w:sz w:val="20"/>
                <w:szCs w:val="20"/>
                <w:lang w:val="fi-FI"/>
              </w:rPr>
            </w:pPr>
            <w:r>
              <w:rPr>
                <w:rFonts w:ascii="Tahoma" w:hAnsi="Tahoma" w:cs="Tahoma"/>
                <w:snapToGrid w:val="0"/>
                <w:sz w:val="20"/>
                <w:szCs w:val="20"/>
                <w:lang w:val="fi-FI"/>
              </w:rPr>
              <w:t>Membuat Aplikasi Game Sederhana Berbasis Java</w:t>
            </w:r>
          </w:p>
        </w:tc>
        <w:tc>
          <w:tcPr>
            <w:tcW w:w="1260" w:type="dxa"/>
            <w:tcBorders>
              <w:top w:val="nil"/>
              <w:bottom w:val="nil"/>
            </w:tcBorders>
          </w:tcPr>
          <w:p w:rsidR="00A43820" w:rsidRPr="002A3250" w:rsidRDefault="00A43820" w:rsidP="00E40A2A">
            <w:pPr>
              <w:autoSpaceDE w:val="0"/>
              <w:autoSpaceDN w:val="0"/>
              <w:jc w:val="center"/>
              <w:rPr>
                <w:rFonts w:ascii="Tahoma" w:hAnsi="Tahoma" w:cs="Tahoma"/>
                <w:snapToGrid w:val="0"/>
                <w:sz w:val="20"/>
                <w:szCs w:val="20"/>
                <w:lang w:val="fi-FI"/>
              </w:rPr>
            </w:pPr>
            <w:r w:rsidRPr="002A3250">
              <w:rPr>
                <w:rFonts w:ascii="Tahoma" w:hAnsi="Tahoma" w:cs="Tahoma"/>
                <w:snapToGrid w:val="0"/>
                <w:sz w:val="20"/>
                <w:szCs w:val="20"/>
                <w:lang w:val="fi-FI"/>
              </w:rPr>
              <w:t>-</w:t>
            </w:r>
          </w:p>
        </w:tc>
        <w:tc>
          <w:tcPr>
            <w:tcW w:w="1152" w:type="dxa"/>
            <w:tcBorders>
              <w:top w:val="nil"/>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w:t>
            </w:r>
          </w:p>
        </w:tc>
        <w:tc>
          <w:tcPr>
            <w:tcW w:w="1080" w:type="dxa"/>
            <w:tcBorders>
              <w:top w:val="nil"/>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5</w:t>
            </w:r>
          </w:p>
        </w:tc>
        <w:tc>
          <w:tcPr>
            <w:tcW w:w="990" w:type="dxa"/>
            <w:tcBorders>
              <w:top w:val="nil"/>
              <w:bottom w:val="nil"/>
              <w:right w:val="double" w:sz="4" w:space="0" w:color="auto"/>
            </w:tcBorders>
          </w:tcPr>
          <w:p w:rsidR="00A43820" w:rsidRPr="002A7CC5" w:rsidRDefault="00A43820"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5</w:t>
            </w:r>
          </w:p>
        </w:tc>
      </w:tr>
      <w:tr w:rsidR="00A43820" w:rsidRPr="002A3250" w:rsidTr="00E40A2A">
        <w:tc>
          <w:tcPr>
            <w:tcW w:w="627" w:type="dxa"/>
            <w:tcBorders>
              <w:top w:val="nil"/>
              <w:left w:val="double" w:sz="4" w:space="0" w:color="auto"/>
              <w:bottom w:val="single" w:sz="4" w:space="0" w:color="auto"/>
            </w:tcBorders>
          </w:tcPr>
          <w:p w:rsidR="00A43820" w:rsidRPr="002A3250" w:rsidRDefault="00A43820" w:rsidP="00E40A2A">
            <w:pPr>
              <w:autoSpaceDE w:val="0"/>
              <w:autoSpaceDN w:val="0"/>
              <w:jc w:val="center"/>
              <w:rPr>
                <w:rFonts w:ascii="Tahoma" w:hAnsi="Tahoma" w:cs="Tahoma"/>
                <w:b/>
                <w:snapToGrid w:val="0"/>
                <w:sz w:val="22"/>
                <w:szCs w:val="22"/>
                <w:lang w:val="fi-FI"/>
              </w:rPr>
            </w:pPr>
          </w:p>
        </w:tc>
        <w:tc>
          <w:tcPr>
            <w:tcW w:w="4521" w:type="dxa"/>
            <w:tcBorders>
              <w:bottom w:val="single" w:sz="4" w:space="0" w:color="auto"/>
            </w:tcBorders>
          </w:tcPr>
          <w:p w:rsidR="00A43820" w:rsidRPr="002A3250" w:rsidRDefault="00A43820" w:rsidP="00E40A2A">
            <w:pPr>
              <w:autoSpaceDE w:val="0"/>
              <w:autoSpaceDN w:val="0"/>
              <w:jc w:val="right"/>
              <w:rPr>
                <w:rFonts w:ascii="Tahoma" w:hAnsi="Tahoma" w:cs="Tahoma"/>
                <w:b/>
                <w:snapToGrid w:val="0"/>
                <w:sz w:val="20"/>
                <w:szCs w:val="20"/>
                <w:lang w:val="fi-FI"/>
              </w:rPr>
            </w:pPr>
            <w:r w:rsidRPr="002A3250">
              <w:rPr>
                <w:rFonts w:ascii="Tahoma" w:hAnsi="Tahoma" w:cs="Tahoma"/>
                <w:b/>
                <w:snapToGrid w:val="0"/>
                <w:sz w:val="20"/>
                <w:szCs w:val="20"/>
                <w:lang w:val="fi-FI"/>
              </w:rPr>
              <w:t>Jumlah I</w:t>
            </w:r>
            <w:r>
              <w:rPr>
                <w:rFonts w:ascii="Tahoma" w:hAnsi="Tahoma" w:cs="Tahoma"/>
                <w:b/>
                <w:snapToGrid w:val="0"/>
                <w:sz w:val="20"/>
                <w:szCs w:val="20"/>
                <w:lang w:val="fi-FI"/>
              </w:rPr>
              <w:t>V</w:t>
            </w:r>
          </w:p>
        </w:tc>
        <w:tc>
          <w:tcPr>
            <w:tcW w:w="1260" w:type="dxa"/>
            <w:tcBorders>
              <w:bottom w:val="single" w:sz="4" w:space="0" w:color="auto"/>
            </w:tcBorders>
          </w:tcPr>
          <w:p w:rsidR="00A43820" w:rsidRPr="002A3250" w:rsidRDefault="00A43820" w:rsidP="00E40A2A">
            <w:pPr>
              <w:autoSpaceDE w:val="0"/>
              <w:autoSpaceDN w:val="0"/>
              <w:jc w:val="center"/>
              <w:rPr>
                <w:rFonts w:ascii="Tahoma" w:hAnsi="Tahoma" w:cs="Tahoma"/>
                <w:snapToGrid w:val="0"/>
                <w:sz w:val="20"/>
                <w:szCs w:val="20"/>
                <w:lang w:val="fi-FI"/>
              </w:rPr>
            </w:pPr>
          </w:p>
        </w:tc>
        <w:tc>
          <w:tcPr>
            <w:tcW w:w="1152" w:type="dxa"/>
            <w:tcBorders>
              <w:bottom w:val="single" w:sz="4" w:space="0" w:color="auto"/>
            </w:tcBorders>
          </w:tcPr>
          <w:p w:rsidR="00A43820" w:rsidRPr="002A7CC5" w:rsidRDefault="00A43820" w:rsidP="00E40A2A">
            <w:pPr>
              <w:autoSpaceDE w:val="0"/>
              <w:autoSpaceDN w:val="0"/>
              <w:jc w:val="center"/>
              <w:rPr>
                <w:rFonts w:ascii="Tahoma" w:hAnsi="Tahoma" w:cs="Tahoma"/>
                <w:b/>
                <w:snapToGrid w:val="0"/>
                <w:sz w:val="20"/>
                <w:szCs w:val="20"/>
                <w:lang w:val="fi-FI"/>
              </w:rPr>
            </w:pPr>
          </w:p>
        </w:tc>
        <w:tc>
          <w:tcPr>
            <w:tcW w:w="1080" w:type="dxa"/>
            <w:tcBorders>
              <w:bottom w:val="single" w:sz="4" w:space="0" w:color="auto"/>
            </w:tcBorders>
          </w:tcPr>
          <w:p w:rsidR="00A43820" w:rsidRPr="002A7CC5"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5</w:t>
            </w:r>
          </w:p>
        </w:tc>
        <w:tc>
          <w:tcPr>
            <w:tcW w:w="990" w:type="dxa"/>
            <w:tcBorders>
              <w:bottom w:val="single" w:sz="4" w:space="0" w:color="auto"/>
              <w:right w:val="double" w:sz="4" w:space="0" w:color="auto"/>
            </w:tcBorders>
          </w:tcPr>
          <w:p w:rsidR="00A43820" w:rsidRPr="002A7CC5"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5</w:t>
            </w:r>
          </w:p>
        </w:tc>
      </w:tr>
      <w:tr w:rsidR="00A43820" w:rsidRPr="002A3250" w:rsidTr="00E40A2A">
        <w:tc>
          <w:tcPr>
            <w:tcW w:w="627" w:type="dxa"/>
            <w:tcBorders>
              <w:top w:val="single" w:sz="4" w:space="0" w:color="auto"/>
              <w:left w:val="double" w:sz="4" w:space="0" w:color="auto"/>
              <w:bottom w:val="nil"/>
            </w:tcBorders>
          </w:tcPr>
          <w:p w:rsidR="00A43820" w:rsidRPr="002A3250" w:rsidRDefault="00A43820" w:rsidP="00E40A2A">
            <w:pPr>
              <w:autoSpaceDE w:val="0"/>
              <w:autoSpaceDN w:val="0"/>
              <w:jc w:val="center"/>
              <w:rPr>
                <w:rFonts w:ascii="Tahoma" w:hAnsi="Tahoma" w:cs="Tahoma"/>
                <w:b/>
                <w:snapToGrid w:val="0"/>
                <w:sz w:val="22"/>
                <w:szCs w:val="22"/>
                <w:lang w:val="fi-FI"/>
              </w:rPr>
            </w:pPr>
            <w:r w:rsidRPr="002A3250">
              <w:rPr>
                <w:rFonts w:ascii="Tahoma" w:hAnsi="Tahoma" w:cs="Tahoma"/>
                <w:b/>
                <w:snapToGrid w:val="0"/>
                <w:sz w:val="22"/>
                <w:szCs w:val="22"/>
                <w:lang w:val="fi-FI"/>
              </w:rPr>
              <w:t>V</w:t>
            </w:r>
            <w:r>
              <w:rPr>
                <w:rFonts w:ascii="Tahoma" w:hAnsi="Tahoma" w:cs="Tahoma"/>
                <w:b/>
                <w:snapToGrid w:val="0"/>
                <w:sz w:val="22"/>
                <w:szCs w:val="22"/>
                <w:lang w:val="fi-FI"/>
              </w:rPr>
              <w:t>.</w:t>
            </w:r>
          </w:p>
        </w:tc>
        <w:tc>
          <w:tcPr>
            <w:tcW w:w="4521" w:type="dxa"/>
            <w:tcBorders>
              <w:top w:val="single" w:sz="4" w:space="0" w:color="auto"/>
              <w:bottom w:val="nil"/>
            </w:tcBorders>
          </w:tcPr>
          <w:p w:rsidR="00A43820" w:rsidRPr="002A3250" w:rsidRDefault="00A43820" w:rsidP="00E40A2A">
            <w:pPr>
              <w:tabs>
                <w:tab w:val="left" w:pos="720"/>
              </w:tabs>
              <w:autoSpaceDE w:val="0"/>
              <w:autoSpaceDN w:val="0"/>
              <w:rPr>
                <w:rFonts w:ascii="Tahoma" w:hAnsi="Tahoma" w:cs="Tahoma"/>
                <w:b/>
                <w:snapToGrid w:val="0"/>
                <w:sz w:val="20"/>
                <w:szCs w:val="20"/>
                <w:lang w:val="fi-FI"/>
              </w:rPr>
            </w:pPr>
            <w:r>
              <w:rPr>
                <w:rFonts w:ascii="Tahoma" w:hAnsi="Tahoma" w:cs="Tahoma"/>
                <w:b/>
                <w:snapToGrid w:val="0"/>
                <w:sz w:val="20"/>
                <w:szCs w:val="20"/>
                <w:lang w:val="fi-FI"/>
              </w:rPr>
              <w:t>EVALUASI PROGRAM PELATIHAN</w:t>
            </w:r>
          </w:p>
        </w:tc>
        <w:tc>
          <w:tcPr>
            <w:tcW w:w="1260" w:type="dxa"/>
            <w:tcBorders>
              <w:top w:val="single" w:sz="4" w:space="0" w:color="auto"/>
              <w:bottom w:val="nil"/>
            </w:tcBorders>
          </w:tcPr>
          <w:p w:rsidR="00A43820" w:rsidRPr="002A3250" w:rsidRDefault="00A43820" w:rsidP="00E40A2A">
            <w:pPr>
              <w:autoSpaceDE w:val="0"/>
              <w:autoSpaceDN w:val="0"/>
              <w:jc w:val="center"/>
              <w:rPr>
                <w:rFonts w:ascii="Tahoma" w:hAnsi="Tahoma" w:cs="Tahoma"/>
                <w:snapToGrid w:val="0"/>
                <w:sz w:val="20"/>
                <w:szCs w:val="20"/>
                <w:lang w:val="fi-FI"/>
              </w:rPr>
            </w:pPr>
          </w:p>
        </w:tc>
        <w:tc>
          <w:tcPr>
            <w:tcW w:w="1152" w:type="dxa"/>
            <w:tcBorders>
              <w:top w:val="single" w:sz="4" w:space="0" w:color="auto"/>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p>
        </w:tc>
        <w:tc>
          <w:tcPr>
            <w:tcW w:w="1080" w:type="dxa"/>
            <w:tcBorders>
              <w:top w:val="single" w:sz="4" w:space="0" w:color="auto"/>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p>
        </w:tc>
        <w:tc>
          <w:tcPr>
            <w:tcW w:w="990" w:type="dxa"/>
            <w:tcBorders>
              <w:top w:val="single" w:sz="4" w:space="0" w:color="auto"/>
              <w:bottom w:val="nil"/>
              <w:right w:val="double" w:sz="4" w:space="0" w:color="auto"/>
            </w:tcBorders>
          </w:tcPr>
          <w:p w:rsidR="00A43820" w:rsidRPr="002A7CC5" w:rsidRDefault="00A43820" w:rsidP="00E40A2A">
            <w:pPr>
              <w:autoSpaceDE w:val="0"/>
              <w:autoSpaceDN w:val="0"/>
              <w:jc w:val="center"/>
              <w:rPr>
                <w:rFonts w:ascii="Tahoma" w:hAnsi="Tahoma" w:cs="Tahoma"/>
                <w:snapToGrid w:val="0"/>
                <w:sz w:val="20"/>
                <w:szCs w:val="20"/>
                <w:lang w:val="fi-FI"/>
              </w:rPr>
            </w:pPr>
          </w:p>
        </w:tc>
      </w:tr>
      <w:tr w:rsidR="00A43820" w:rsidRPr="002A3250" w:rsidTr="00E40A2A">
        <w:tc>
          <w:tcPr>
            <w:tcW w:w="627" w:type="dxa"/>
            <w:tcBorders>
              <w:top w:val="nil"/>
              <w:left w:val="double" w:sz="4" w:space="0" w:color="auto"/>
              <w:bottom w:val="nil"/>
            </w:tcBorders>
          </w:tcPr>
          <w:p w:rsidR="00A43820" w:rsidRPr="002A3250" w:rsidRDefault="00A43820" w:rsidP="00E40A2A">
            <w:pPr>
              <w:autoSpaceDE w:val="0"/>
              <w:autoSpaceDN w:val="0"/>
              <w:jc w:val="center"/>
              <w:rPr>
                <w:rFonts w:ascii="Tahoma" w:hAnsi="Tahoma" w:cs="Tahoma"/>
                <w:b/>
                <w:snapToGrid w:val="0"/>
                <w:sz w:val="22"/>
                <w:szCs w:val="22"/>
                <w:lang w:val="fi-FI"/>
              </w:rPr>
            </w:pPr>
          </w:p>
        </w:tc>
        <w:tc>
          <w:tcPr>
            <w:tcW w:w="4521" w:type="dxa"/>
            <w:tcBorders>
              <w:top w:val="nil"/>
              <w:bottom w:val="nil"/>
            </w:tcBorders>
          </w:tcPr>
          <w:p w:rsidR="00A43820" w:rsidRPr="002A3250" w:rsidRDefault="00A43820" w:rsidP="00253D71">
            <w:pPr>
              <w:numPr>
                <w:ilvl w:val="1"/>
                <w:numId w:val="110"/>
              </w:numPr>
              <w:tabs>
                <w:tab w:val="clear" w:pos="360"/>
                <w:tab w:val="num" w:pos="633"/>
              </w:tabs>
              <w:autoSpaceDE w:val="0"/>
              <w:autoSpaceDN w:val="0"/>
              <w:ind w:left="633" w:hanging="633"/>
              <w:rPr>
                <w:rFonts w:ascii="Tahoma" w:hAnsi="Tahoma" w:cs="Tahoma"/>
                <w:snapToGrid w:val="0"/>
                <w:sz w:val="20"/>
                <w:szCs w:val="20"/>
                <w:lang w:val="fi-FI"/>
              </w:rPr>
            </w:pPr>
            <w:r w:rsidRPr="002A3250">
              <w:rPr>
                <w:rFonts w:ascii="Tahoma" w:hAnsi="Tahoma" w:cs="Tahoma"/>
                <w:snapToGrid w:val="0"/>
                <w:sz w:val="20"/>
                <w:szCs w:val="20"/>
                <w:lang w:val="fi-FI"/>
              </w:rPr>
              <w:t>Evaluasi pelaksanaan pelatihan</w:t>
            </w:r>
          </w:p>
        </w:tc>
        <w:tc>
          <w:tcPr>
            <w:tcW w:w="1260" w:type="dxa"/>
            <w:tcBorders>
              <w:top w:val="nil"/>
              <w:bottom w:val="nil"/>
            </w:tcBorders>
          </w:tcPr>
          <w:p w:rsidR="00A43820" w:rsidRPr="002A3250" w:rsidRDefault="00A43820" w:rsidP="00E40A2A">
            <w:pPr>
              <w:autoSpaceDE w:val="0"/>
              <w:autoSpaceDN w:val="0"/>
              <w:jc w:val="center"/>
              <w:rPr>
                <w:rFonts w:ascii="Tahoma" w:hAnsi="Tahoma" w:cs="Tahoma"/>
                <w:snapToGrid w:val="0"/>
                <w:sz w:val="20"/>
                <w:szCs w:val="20"/>
                <w:lang w:val="fi-FI"/>
              </w:rPr>
            </w:pPr>
            <w:r w:rsidRPr="002A3250">
              <w:rPr>
                <w:rFonts w:ascii="Tahoma" w:hAnsi="Tahoma" w:cs="Tahoma"/>
                <w:snapToGrid w:val="0"/>
                <w:sz w:val="20"/>
                <w:szCs w:val="20"/>
                <w:lang w:val="fi-FI"/>
              </w:rPr>
              <w:t>-</w:t>
            </w:r>
          </w:p>
        </w:tc>
        <w:tc>
          <w:tcPr>
            <w:tcW w:w="1152" w:type="dxa"/>
            <w:tcBorders>
              <w:top w:val="nil"/>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w:t>
            </w:r>
          </w:p>
        </w:tc>
        <w:tc>
          <w:tcPr>
            <w:tcW w:w="1080" w:type="dxa"/>
            <w:tcBorders>
              <w:top w:val="nil"/>
              <w:bottom w:val="nil"/>
            </w:tcBorders>
          </w:tcPr>
          <w:p w:rsidR="00A43820" w:rsidRPr="002A7CC5" w:rsidRDefault="00A43820"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2</w:t>
            </w:r>
          </w:p>
        </w:tc>
        <w:tc>
          <w:tcPr>
            <w:tcW w:w="990" w:type="dxa"/>
            <w:tcBorders>
              <w:top w:val="nil"/>
              <w:bottom w:val="nil"/>
              <w:right w:val="double" w:sz="4" w:space="0" w:color="auto"/>
            </w:tcBorders>
          </w:tcPr>
          <w:p w:rsidR="00A43820" w:rsidRPr="002A7CC5" w:rsidRDefault="00A43820" w:rsidP="00E40A2A">
            <w:pPr>
              <w:autoSpaceDE w:val="0"/>
              <w:autoSpaceDN w:val="0"/>
              <w:jc w:val="center"/>
              <w:rPr>
                <w:rFonts w:ascii="Tahoma" w:hAnsi="Tahoma" w:cs="Tahoma"/>
                <w:snapToGrid w:val="0"/>
                <w:sz w:val="20"/>
                <w:szCs w:val="20"/>
                <w:lang w:val="fi-FI"/>
              </w:rPr>
            </w:pPr>
            <w:r>
              <w:rPr>
                <w:rFonts w:ascii="Tahoma" w:hAnsi="Tahoma" w:cs="Tahoma"/>
                <w:snapToGrid w:val="0"/>
                <w:sz w:val="20"/>
                <w:szCs w:val="20"/>
                <w:lang w:val="fi-FI"/>
              </w:rPr>
              <w:t>2</w:t>
            </w:r>
          </w:p>
        </w:tc>
      </w:tr>
      <w:tr w:rsidR="00A43820" w:rsidRPr="002A3250" w:rsidTr="00E40A2A">
        <w:tc>
          <w:tcPr>
            <w:tcW w:w="627" w:type="dxa"/>
            <w:tcBorders>
              <w:top w:val="nil"/>
              <w:left w:val="double" w:sz="4" w:space="0" w:color="auto"/>
              <w:bottom w:val="single" w:sz="4" w:space="0" w:color="auto"/>
            </w:tcBorders>
          </w:tcPr>
          <w:p w:rsidR="00A43820" w:rsidRPr="002A3250" w:rsidRDefault="00A43820" w:rsidP="00E40A2A">
            <w:pPr>
              <w:autoSpaceDE w:val="0"/>
              <w:autoSpaceDN w:val="0"/>
              <w:jc w:val="center"/>
              <w:rPr>
                <w:rFonts w:ascii="Tahoma" w:hAnsi="Tahoma" w:cs="Tahoma"/>
                <w:b/>
                <w:snapToGrid w:val="0"/>
                <w:sz w:val="22"/>
                <w:szCs w:val="22"/>
                <w:lang w:val="fi-FI"/>
              </w:rPr>
            </w:pPr>
          </w:p>
        </w:tc>
        <w:tc>
          <w:tcPr>
            <w:tcW w:w="4521" w:type="dxa"/>
            <w:tcBorders>
              <w:bottom w:val="single" w:sz="4" w:space="0" w:color="auto"/>
            </w:tcBorders>
          </w:tcPr>
          <w:p w:rsidR="00A43820" w:rsidRPr="002A3250" w:rsidRDefault="00A43820" w:rsidP="00E40A2A">
            <w:pPr>
              <w:autoSpaceDE w:val="0"/>
              <w:autoSpaceDN w:val="0"/>
              <w:jc w:val="right"/>
              <w:rPr>
                <w:rFonts w:ascii="Tahoma" w:hAnsi="Tahoma" w:cs="Tahoma"/>
                <w:b/>
                <w:snapToGrid w:val="0"/>
                <w:sz w:val="20"/>
                <w:szCs w:val="20"/>
                <w:lang w:val="fi-FI"/>
              </w:rPr>
            </w:pPr>
            <w:r w:rsidRPr="002A3250">
              <w:rPr>
                <w:rFonts w:ascii="Tahoma" w:hAnsi="Tahoma" w:cs="Tahoma"/>
                <w:b/>
                <w:snapToGrid w:val="0"/>
                <w:sz w:val="20"/>
                <w:szCs w:val="20"/>
                <w:lang w:val="fi-FI"/>
              </w:rPr>
              <w:t>Jumlah V</w:t>
            </w:r>
          </w:p>
        </w:tc>
        <w:tc>
          <w:tcPr>
            <w:tcW w:w="1260" w:type="dxa"/>
            <w:tcBorders>
              <w:bottom w:val="single" w:sz="4" w:space="0" w:color="auto"/>
            </w:tcBorders>
          </w:tcPr>
          <w:p w:rsidR="00A43820" w:rsidRPr="002A3250" w:rsidRDefault="00A43820" w:rsidP="00E40A2A">
            <w:pPr>
              <w:autoSpaceDE w:val="0"/>
              <w:autoSpaceDN w:val="0"/>
              <w:jc w:val="center"/>
              <w:rPr>
                <w:rFonts w:ascii="Tahoma" w:hAnsi="Tahoma" w:cs="Tahoma"/>
                <w:snapToGrid w:val="0"/>
                <w:sz w:val="20"/>
                <w:szCs w:val="20"/>
                <w:lang w:val="fi-FI"/>
              </w:rPr>
            </w:pPr>
          </w:p>
        </w:tc>
        <w:tc>
          <w:tcPr>
            <w:tcW w:w="1152" w:type="dxa"/>
            <w:tcBorders>
              <w:bottom w:val="single" w:sz="4" w:space="0" w:color="auto"/>
            </w:tcBorders>
          </w:tcPr>
          <w:p w:rsidR="00A43820" w:rsidRPr="002A7CC5" w:rsidRDefault="00A43820" w:rsidP="00E40A2A">
            <w:pPr>
              <w:autoSpaceDE w:val="0"/>
              <w:autoSpaceDN w:val="0"/>
              <w:jc w:val="center"/>
              <w:rPr>
                <w:rFonts w:ascii="Tahoma" w:hAnsi="Tahoma" w:cs="Tahoma"/>
                <w:b/>
                <w:snapToGrid w:val="0"/>
                <w:sz w:val="20"/>
                <w:szCs w:val="20"/>
                <w:lang w:val="fi-FI"/>
              </w:rPr>
            </w:pPr>
          </w:p>
        </w:tc>
        <w:tc>
          <w:tcPr>
            <w:tcW w:w="1080" w:type="dxa"/>
            <w:tcBorders>
              <w:bottom w:val="single" w:sz="4" w:space="0" w:color="auto"/>
            </w:tcBorders>
          </w:tcPr>
          <w:p w:rsidR="00A43820" w:rsidRPr="002A7CC5"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2</w:t>
            </w:r>
          </w:p>
        </w:tc>
        <w:tc>
          <w:tcPr>
            <w:tcW w:w="990" w:type="dxa"/>
            <w:tcBorders>
              <w:bottom w:val="single" w:sz="4" w:space="0" w:color="auto"/>
              <w:right w:val="double" w:sz="4" w:space="0" w:color="auto"/>
            </w:tcBorders>
          </w:tcPr>
          <w:p w:rsidR="00A43820" w:rsidRPr="002A7CC5" w:rsidRDefault="00A43820" w:rsidP="00E40A2A">
            <w:pPr>
              <w:autoSpaceDE w:val="0"/>
              <w:autoSpaceDN w:val="0"/>
              <w:jc w:val="center"/>
              <w:rPr>
                <w:rFonts w:ascii="Tahoma" w:hAnsi="Tahoma" w:cs="Tahoma"/>
                <w:b/>
                <w:snapToGrid w:val="0"/>
                <w:sz w:val="20"/>
                <w:szCs w:val="20"/>
                <w:lang w:val="fi-FI"/>
              </w:rPr>
            </w:pPr>
            <w:r>
              <w:rPr>
                <w:rFonts w:ascii="Tahoma" w:hAnsi="Tahoma" w:cs="Tahoma"/>
                <w:b/>
                <w:snapToGrid w:val="0"/>
                <w:sz w:val="20"/>
                <w:szCs w:val="20"/>
                <w:lang w:val="fi-FI"/>
              </w:rPr>
              <w:t>2</w:t>
            </w:r>
          </w:p>
        </w:tc>
      </w:tr>
      <w:tr w:rsidR="00A43820" w:rsidRPr="002A3250" w:rsidTr="00E40A2A">
        <w:trPr>
          <w:trHeight w:val="323"/>
        </w:trPr>
        <w:tc>
          <w:tcPr>
            <w:tcW w:w="627" w:type="dxa"/>
            <w:tcBorders>
              <w:top w:val="single" w:sz="4" w:space="0" w:color="auto"/>
              <w:left w:val="double" w:sz="4" w:space="0" w:color="auto"/>
              <w:bottom w:val="double" w:sz="4" w:space="0" w:color="auto"/>
            </w:tcBorders>
          </w:tcPr>
          <w:p w:rsidR="00A43820" w:rsidRPr="002A3250" w:rsidRDefault="00A43820" w:rsidP="00E40A2A">
            <w:pPr>
              <w:autoSpaceDE w:val="0"/>
              <w:autoSpaceDN w:val="0"/>
              <w:jc w:val="center"/>
              <w:rPr>
                <w:rFonts w:ascii="Tahoma" w:hAnsi="Tahoma" w:cs="Tahoma"/>
                <w:snapToGrid w:val="0"/>
                <w:sz w:val="22"/>
                <w:szCs w:val="22"/>
                <w:lang w:val="fi-FI"/>
              </w:rPr>
            </w:pPr>
          </w:p>
        </w:tc>
        <w:tc>
          <w:tcPr>
            <w:tcW w:w="4521" w:type="dxa"/>
            <w:tcBorders>
              <w:top w:val="single" w:sz="4" w:space="0" w:color="auto"/>
              <w:bottom w:val="double" w:sz="4" w:space="0" w:color="auto"/>
            </w:tcBorders>
            <w:vAlign w:val="center"/>
          </w:tcPr>
          <w:p w:rsidR="00A43820" w:rsidRPr="002A3250" w:rsidRDefault="00A43820" w:rsidP="00E40A2A">
            <w:pPr>
              <w:autoSpaceDE w:val="0"/>
              <w:autoSpaceDN w:val="0"/>
              <w:jc w:val="right"/>
              <w:rPr>
                <w:rFonts w:ascii="Tahoma" w:hAnsi="Tahoma" w:cs="Tahoma"/>
                <w:b/>
                <w:snapToGrid w:val="0"/>
                <w:sz w:val="20"/>
                <w:szCs w:val="20"/>
              </w:rPr>
            </w:pPr>
            <w:r w:rsidRPr="002A3250">
              <w:rPr>
                <w:rFonts w:ascii="Tahoma" w:hAnsi="Tahoma" w:cs="Tahoma"/>
                <w:b/>
                <w:snapToGrid w:val="0"/>
                <w:sz w:val="20"/>
                <w:szCs w:val="20"/>
              </w:rPr>
              <w:t>Jumlah I s/d V</w:t>
            </w:r>
          </w:p>
        </w:tc>
        <w:tc>
          <w:tcPr>
            <w:tcW w:w="1260" w:type="dxa"/>
            <w:tcBorders>
              <w:bottom w:val="double" w:sz="4" w:space="0" w:color="auto"/>
            </w:tcBorders>
          </w:tcPr>
          <w:p w:rsidR="00A43820" w:rsidRPr="002A3250" w:rsidRDefault="00A43820" w:rsidP="00E40A2A">
            <w:pPr>
              <w:autoSpaceDE w:val="0"/>
              <w:autoSpaceDN w:val="0"/>
              <w:jc w:val="center"/>
              <w:rPr>
                <w:rFonts w:ascii="Tahoma" w:hAnsi="Tahoma" w:cs="Tahoma"/>
                <w:snapToGrid w:val="0"/>
                <w:sz w:val="20"/>
                <w:szCs w:val="20"/>
              </w:rPr>
            </w:pPr>
          </w:p>
          <w:p w:rsidR="00A43820" w:rsidRPr="002A3250" w:rsidRDefault="00A43820" w:rsidP="00E40A2A">
            <w:pPr>
              <w:autoSpaceDE w:val="0"/>
              <w:autoSpaceDN w:val="0"/>
              <w:jc w:val="center"/>
              <w:rPr>
                <w:rFonts w:ascii="Tahoma" w:hAnsi="Tahoma" w:cs="Tahoma"/>
                <w:snapToGrid w:val="0"/>
                <w:sz w:val="20"/>
                <w:szCs w:val="20"/>
              </w:rPr>
            </w:pPr>
          </w:p>
        </w:tc>
        <w:tc>
          <w:tcPr>
            <w:tcW w:w="1152" w:type="dxa"/>
            <w:tcBorders>
              <w:bottom w:val="double" w:sz="4" w:space="0" w:color="auto"/>
            </w:tcBorders>
          </w:tcPr>
          <w:p w:rsidR="00A43820" w:rsidRPr="002A7CC5" w:rsidRDefault="00A43820" w:rsidP="00E40A2A">
            <w:pPr>
              <w:autoSpaceDE w:val="0"/>
              <w:autoSpaceDN w:val="0"/>
              <w:jc w:val="center"/>
              <w:rPr>
                <w:rFonts w:ascii="Tahoma" w:hAnsi="Tahoma" w:cs="Tahoma"/>
                <w:b/>
                <w:snapToGrid w:val="0"/>
                <w:color w:val="000000"/>
                <w:sz w:val="20"/>
                <w:szCs w:val="20"/>
              </w:rPr>
            </w:pPr>
            <w:r>
              <w:rPr>
                <w:rFonts w:ascii="Tahoma" w:hAnsi="Tahoma" w:cs="Tahoma"/>
                <w:b/>
                <w:snapToGrid w:val="0"/>
                <w:color w:val="000000"/>
                <w:sz w:val="20"/>
                <w:szCs w:val="20"/>
              </w:rPr>
              <w:t>20</w:t>
            </w:r>
          </w:p>
        </w:tc>
        <w:tc>
          <w:tcPr>
            <w:tcW w:w="1080" w:type="dxa"/>
            <w:tcBorders>
              <w:bottom w:val="double" w:sz="4" w:space="0" w:color="auto"/>
            </w:tcBorders>
          </w:tcPr>
          <w:p w:rsidR="00A43820" w:rsidRPr="002A7CC5" w:rsidRDefault="00A43820" w:rsidP="00E40A2A">
            <w:pPr>
              <w:autoSpaceDE w:val="0"/>
              <w:autoSpaceDN w:val="0"/>
              <w:jc w:val="center"/>
              <w:rPr>
                <w:rFonts w:ascii="Tahoma" w:hAnsi="Tahoma" w:cs="Tahoma"/>
                <w:b/>
                <w:snapToGrid w:val="0"/>
                <w:color w:val="000000"/>
                <w:sz w:val="20"/>
                <w:szCs w:val="20"/>
              </w:rPr>
            </w:pPr>
            <w:r>
              <w:rPr>
                <w:rFonts w:ascii="Tahoma" w:hAnsi="Tahoma" w:cs="Tahoma"/>
                <w:b/>
                <w:snapToGrid w:val="0"/>
                <w:color w:val="000000"/>
                <w:sz w:val="20"/>
                <w:szCs w:val="20"/>
              </w:rPr>
              <w:t>31</w:t>
            </w:r>
          </w:p>
        </w:tc>
        <w:tc>
          <w:tcPr>
            <w:tcW w:w="990" w:type="dxa"/>
            <w:tcBorders>
              <w:bottom w:val="double" w:sz="4" w:space="0" w:color="auto"/>
              <w:right w:val="double" w:sz="4" w:space="0" w:color="auto"/>
            </w:tcBorders>
          </w:tcPr>
          <w:p w:rsidR="00A43820" w:rsidRPr="002A7CC5" w:rsidRDefault="00A43820" w:rsidP="00E40A2A">
            <w:pPr>
              <w:autoSpaceDE w:val="0"/>
              <w:autoSpaceDN w:val="0"/>
              <w:jc w:val="center"/>
              <w:rPr>
                <w:rFonts w:ascii="Tahoma" w:hAnsi="Tahoma" w:cs="Tahoma"/>
                <w:b/>
                <w:snapToGrid w:val="0"/>
                <w:color w:val="000000"/>
                <w:sz w:val="20"/>
                <w:szCs w:val="20"/>
              </w:rPr>
            </w:pPr>
            <w:r>
              <w:rPr>
                <w:rFonts w:ascii="Tahoma" w:hAnsi="Tahoma" w:cs="Tahoma"/>
                <w:b/>
                <w:snapToGrid w:val="0"/>
                <w:color w:val="000000"/>
                <w:sz w:val="20"/>
                <w:szCs w:val="20"/>
              </w:rPr>
              <w:t>51</w:t>
            </w:r>
          </w:p>
        </w:tc>
      </w:tr>
    </w:tbl>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sectPr w:rsidR="00A929CA" w:rsidSect="00595871">
          <w:pgSz w:w="11907" w:h="16840" w:code="9"/>
          <w:pgMar w:top="567" w:right="567" w:bottom="567" w:left="1134" w:header="720" w:footer="720" w:gutter="0"/>
          <w:cols w:space="720"/>
          <w:docGrid w:linePitch="360"/>
        </w:sect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A929CA" w:rsidRDefault="00A929CA" w:rsidP="00A929CA">
      <w:pPr>
        <w:rPr>
          <w:rFonts w:ascii="Tahoma" w:hAnsi="Tahoma" w:cs="Tahoma"/>
          <w:b/>
          <w:sz w:val="20"/>
          <w:szCs w:val="20"/>
          <w:lang w:val="sv-SE"/>
        </w:rPr>
      </w:pPr>
    </w:p>
    <w:p w:rsidR="00F8285D" w:rsidRPr="006E49FC" w:rsidRDefault="00F8285D" w:rsidP="00253D71">
      <w:pPr>
        <w:numPr>
          <w:ilvl w:val="0"/>
          <w:numId w:val="4"/>
        </w:numPr>
        <w:tabs>
          <w:tab w:val="clear" w:pos="936"/>
          <w:tab w:val="left" w:pos="720"/>
          <w:tab w:val="left" w:pos="2520"/>
          <w:tab w:val="left" w:pos="2880"/>
        </w:tabs>
        <w:ind w:left="576"/>
        <w:rPr>
          <w:rFonts w:ascii="Tahoma" w:hAnsi="Tahoma" w:cs="Tahoma"/>
          <w:b/>
          <w:bCs/>
          <w:sz w:val="20"/>
          <w:szCs w:val="20"/>
          <w:lang w:val="sv-SE"/>
        </w:rPr>
      </w:pPr>
      <w:r w:rsidRPr="006E49FC">
        <w:rPr>
          <w:rFonts w:ascii="Tahoma" w:hAnsi="Tahoma" w:cs="Tahoma"/>
          <w:b/>
          <w:sz w:val="20"/>
          <w:szCs w:val="20"/>
          <w:lang w:val="sv-SE"/>
        </w:rPr>
        <w:t>Unit Kompetensi</w:t>
      </w:r>
      <w:r w:rsidRPr="006E49FC">
        <w:rPr>
          <w:rFonts w:ascii="Tahoma" w:hAnsi="Tahoma" w:cs="Tahoma"/>
          <w:b/>
          <w:sz w:val="20"/>
          <w:szCs w:val="20"/>
          <w:lang w:val="sv-SE"/>
        </w:rPr>
        <w:tab/>
      </w:r>
      <w:r w:rsidRPr="006E49FC">
        <w:rPr>
          <w:rFonts w:ascii="Tahoma" w:hAnsi="Tahoma" w:cs="Tahoma"/>
          <w:b/>
          <w:sz w:val="20"/>
          <w:szCs w:val="20"/>
          <w:lang w:val="sv-SE"/>
        </w:rPr>
        <w:tab/>
        <w:t xml:space="preserve">: </w:t>
      </w:r>
      <w:r w:rsidRPr="006E49FC">
        <w:rPr>
          <w:rFonts w:ascii="Tahoma" w:hAnsi="Tahoma" w:cs="Tahoma"/>
          <w:b/>
          <w:snapToGrid w:val="0"/>
          <w:sz w:val="20"/>
          <w:szCs w:val="20"/>
          <w:lang w:val="sv-SE"/>
        </w:rPr>
        <w:t>Membuat Algoritma Pemograman Dasar</w:t>
      </w:r>
      <w:r w:rsidRPr="006E49FC">
        <w:rPr>
          <w:rFonts w:ascii="Tahoma" w:hAnsi="Tahoma" w:cs="Tahoma"/>
          <w:b/>
          <w:sz w:val="20"/>
          <w:szCs w:val="20"/>
          <w:lang w:val="sv-SE"/>
        </w:rPr>
        <w:t xml:space="preserve"> </w:t>
      </w:r>
    </w:p>
    <w:p w:rsidR="00F8285D" w:rsidRDefault="00F8285D" w:rsidP="00F8285D">
      <w:pPr>
        <w:tabs>
          <w:tab w:val="left" w:pos="720"/>
          <w:tab w:val="left" w:pos="2520"/>
          <w:tab w:val="left" w:pos="2880"/>
        </w:tabs>
        <w:ind w:left="2520" w:hanging="2520"/>
        <w:rPr>
          <w:rFonts w:ascii="Tahoma" w:hAnsi="Tahoma" w:cs="Tahoma"/>
          <w:b/>
          <w:sz w:val="20"/>
          <w:szCs w:val="20"/>
          <w:lang w:val="fi-FI"/>
        </w:rPr>
      </w:pPr>
      <w:r w:rsidRPr="006E49FC">
        <w:rPr>
          <w:rFonts w:ascii="Tahoma" w:hAnsi="Tahoma" w:cs="Tahoma"/>
          <w:b/>
          <w:sz w:val="20"/>
          <w:szCs w:val="20"/>
          <w:lang w:val="sv-SE"/>
        </w:rPr>
        <w:tab/>
      </w:r>
      <w:r w:rsidRPr="002A3250">
        <w:rPr>
          <w:rFonts w:ascii="Tahoma" w:hAnsi="Tahoma" w:cs="Tahoma"/>
          <w:b/>
          <w:bCs/>
          <w:sz w:val="20"/>
          <w:szCs w:val="20"/>
          <w:lang w:val="fi-FI"/>
        </w:rPr>
        <w:t>Kode Unit</w:t>
      </w:r>
      <w:r w:rsidRPr="002A3250">
        <w:rPr>
          <w:rFonts w:ascii="Tahoma" w:hAnsi="Tahoma" w:cs="Tahoma"/>
          <w:b/>
          <w:bCs/>
          <w:sz w:val="20"/>
          <w:szCs w:val="20"/>
          <w:lang w:val="fi-FI"/>
        </w:rPr>
        <w:tab/>
      </w:r>
      <w:r>
        <w:rPr>
          <w:rFonts w:ascii="Tahoma" w:hAnsi="Tahoma" w:cs="Tahoma"/>
          <w:b/>
          <w:bCs/>
          <w:sz w:val="20"/>
          <w:szCs w:val="20"/>
          <w:lang w:val="fi-FI"/>
        </w:rPr>
        <w:tab/>
        <w:t xml:space="preserve">: </w:t>
      </w:r>
      <w:r>
        <w:rPr>
          <w:rFonts w:ascii="Tahoma" w:hAnsi="Tahoma" w:cs="Tahoma"/>
          <w:b/>
          <w:sz w:val="20"/>
          <w:szCs w:val="20"/>
          <w:lang w:val="fi-FI"/>
        </w:rPr>
        <w:t>TIK.PR02.001.01</w:t>
      </w:r>
    </w:p>
    <w:p w:rsidR="00F8285D" w:rsidRDefault="00F8285D" w:rsidP="00F8285D">
      <w:pPr>
        <w:tabs>
          <w:tab w:val="left" w:pos="720"/>
          <w:tab w:val="left" w:pos="2520"/>
          <w:tab w:val="left" w:pos="2880"/>
        </w:tabs>
        <w:ind w:left="2520" w:hanging="2520"/>
        <w:rPr>
          <w:rFonts w:ascii="Tahoma" w:hAnsi="Tahoma" w:cs="Tahoma"/>
          <w:b/>
          <w:sz w:val="20"/>
          <w:szCs w:val="20"/>
          <w:lang w:val="fi-FI"/>
        </w:rPr>
      </w:pPr>
      <w:r>
        <w:rPr>
          <w:rFonts w:ascii="Tahoma" w:hAnsi="Tahoma" w:cs="Tahoma"/>
          <w:b/>
          <w:sz w:val="20"/>
          <w:szCs w:val="20"/>
          <w:lang w:val="fi-FI"/>
        </w:rPr>
        <w:tab/>
        <w:t>Durasi Pembelajaran</w:t>
      </w:r>
      <w:r>
        <w:rPr>
          <w:rFonts w:ascii="Tahoma" w:hAnsi="Tahoma" w:cs="Tahoma"/>
          <w:b/>
          <w:sz w:val="20"/>
          <w:szCs w:val="20"/>
          <w:lang w:val="fi-FI"/>
        </w:rPr>
        <w:tab/>
        <w:t>: 13 Jam@60 menit</w:t>
      </w:r>
    </w:p>
    <w:p w:rsidR="00F8285D" w:rsidRDefault="00F8285D" w:rsidP="00F8285D">
      <w:pPr>
        <w:tabs>
          <w:tab w:val="left" w:pos="720"/>
          <w:tab w:val="left" w:pos="2520"/>
          <w:tab w:val="left" w:pos="2880"/>
        </w:tabs>
        <w:ind w:left="2520" w:hanging="2520"/>
        <w:rPr>
          <w:rFonts w:ascii="Tahoma" w:hAnsi="Tahoma" w:cs="Tahoma"/>
          <w:b/>
          <w:sz w:val="20"/>
          <w:szCs w:val="20"/>
          <w:lang w:val="fi-FI"/>
        </w:rPr>
      </w:pPr>
    </w:p>
    <w:tbl>
      <w:tblPr>
        <w:tblStyle w:val="TableGrid"/>
        <w:tblW w:w="14940" w:type="dxa"/>
        <w:tblInd w:w="108" w:type="dxa"/>
        <w:tblBorders>
          <w:top w:val="double" w:sz="4" w:space="0" w:color="auto"/>
          <w:left w:val="double" w:sz="4" w:space="0" w:color="auto"/>
          <w:bottom w:val="double" w:sz="4" w:space="0" w:color="auto"/>
          <w:right w:val="double" w:sz="4" w:space="0" w:color="auto"/>
        </w:tblBorders>
        <w:tblLayout w:type="fixed"/>
        <w:tblLook w:val="01E0"/>
      </w:tblPr>
      <w:tblGrid>
        <w:gridCol w:w="1620"/>
        <w:gridCol w:w="3060"/>
        <w:gridCol w:w="3420"/>
        <w:gridCol w:w="2880"/>
        <w:gridCol w:w="2160"/>
        <w:gridCol w:w="900"/>
        <w:gridCol w:w="900"/>
      </w:tblGrid>
      <w:tr w:rsidR="00F8285D" w:rsidRPr="00C14A8B" w:rsidTr="002022E2">
        <w:trPr>
          <w:trHeight w:val="501"/>
          <w:tblHeader/>
        </w:trPr>
        <w:tc>
          <w:tcPr>
            <w:tcW w:w="1620" w:type="dxa"/>
            <w:vMerge w:val="restart"/>
            <w:tcBorders>
              <w:top w:val="double" w:sz="4" w:space="0" w:color="auto"/>
              <w:bottom w:val="single" w:sz="4" w:space="0" w:color="auto"/>
            </w:tcBorders>
            <w:vAlign w:val="center"/>
          </w:tcPr>
          <w:p w:rsidR="00F8285D" w:rsidRPr="00C14A8B" w:rsidRDefault="00F8285D" w:rsidP="002022E2">
            <w:pPr>
              <w:jc w:val="center"/>
              <w:rPr>
                <w:rFonts w:ascii="Tahoma" w:hAnsi="Tahoma" w:cs="Tahoma"/>
                <w:b/>
                <w:sz w:val="20"/>
                <w:szCs w:val="20"/>
                <w:lang w:val="fi-FI"/>
              </w:rPr>
            </w:pPr>
            <w:r w:rsidRPr="00C14A8B">
              <w:rPr>
                <w:rFonts w:ascii="Tahoma" w:hAnsi="Tahoma" w:cs="Tahoma"/>
                <w:b/>
                <w:sz w:val="20"/>
                <w:szCs w:val="20"/>
                <w:lang w:val="fi-FI"/>
              </w:rPr>
              <w:t>ELEMEN KOMPETENSI</w:t>
            </w:r>
          </w:p>
        </w:tc>
        <w:tc>
          <w:tcPr>
            <w:tcW w:w="3060" w:type="dxa"/>
            <w:vMerge w:val="restart"/>
            <w:tcBorders>
              <w:top w:val="double" w:sz="4" w:space="0" w:color="auto"/>
              <w:bottom w:val="single" w:sz="4" w:space="0" w:color="auto"/>
            </w:tcBorders>
            <w:vAlign w:val="center"/>
          </w:tcPr>
          <w:p w:rsidR="00F8285D" w:rsidRPr="00C14A8B" w:rsidRDefault="00F8285D" w:rsidP="002022E2">
            <w:pPr>
              <w:jc w:val="center"/>
              <w:rPr>
                <w:rFonts w:ascii="Tahoma" w:hAnsi="Tahoma" w:cs="Tahoma"/>
                <w:b/>
                <w:sz w:val="20"/>
                <w:szCs w:val="20"/>
                <w:lang w:val="fi-FI"/>
              </w:rPr>
            </w:pPr>
            <w:r w:rsidRPr="00C14A8B">
              <w:rPr>
                <w:rFonts w:ascii="Tahoma" w:hAnsi="Tahoma" w:cs="Tahoma"/>
                <w:b/>
                <w:sz w:val="20"/>
                <w:szCs w:val="20"/>
                <w:lang w:val="fi-FI"/>
              </w:rPr>
              <w:t>KRITERIA UNJUK KERJA</w:t>
            </w:r>
          </w:p>
        </w:tc>
        <w:tc>
          <w:tcPr>
            <w:tcW w:w="8460" w:type="dxa"/>
            <w:gridSpan w:val="3"/>
            <w:tcBorders>
              <w:top w:val="double" w:sz="4" w:space="0" w:color="auto"/>
              <w:bottom w:val="single" w:sz="4" w:space="0" w:color="auto"/>
            </w:tcBorders>
            <w:vAlign w:val="center"/>
          </w:tcPr>
          <w:p w:rsidR="00F8285D" w:rsidRPr="00C14A8B" w:rsidRDefault="00F8285D" w:rsidP="002022E2">
            <w:pPr>
              <w:jc w:val="center"/>
              <w:rPr>
                <w:rFonts w:ascii="Tahoma" w:hAnsi="Tahoma" w:cs="Tahoma"/>
                <w:b/>
                <w:sz w:val="20"/>
                <w:szCs w:val="20"/>
                <w:lang w:val="fi-FI"/>
              </w:rPr>
            </w:pPr>
            <w:r w:rsidRPr="00C14A8B">
              <w:rPr>
                <w:rFonts w:ascii="Tahoma" w:hAnsi="Tahoma" w:cs="Tahoma"/>
                <w:b/>
                <w:sz w:val="20"/>
                <w:szCs w:val="20"/>
                <w:lang w:val="fi-FI"/>
              </w:rPr>
              <w:t>MATERI  PELATIHAN</w:t>
            </w:r>
          </w:p>
        </w:tc>
        <w:tc>
          <w:tcPr>
            <w:tcW w:w="1800" w:type="dxa"/>
            <w:gridSpan w:val="2"/>
            <w:tcBorders>
              <w:top w:val="double" w:sz="4" w:space="0" w:color="auto"/>
              <w:bottom w:val="single" w:sz="4" w:space="0" w:color="auto"/>
            </w:tcBorders>
            <w:vAlign w:val="center"/>
          </w:tcPr>
          <w:p w:rsidR="00F8285D" w:rsidRPr="00C14A8B" w:rsidRDefault="00F8285D" w:rsidP="002022E2">
            <w:pPr>
              <w:tabs>
                <w:tab w:val="left" w:pos="1613"/>
              </w:tabs>
              <w:ind w:left="-67"/>
              <w:jc w:val="center"/>
              <w:rPr>
                <w:rFonts w:ascii="Tahoma" w:hAnsi="Tahoma" w:cs="Tahoma"/>
                <w:b/>
                <w:sz w:val="20"/>
                <w:szCs w:val="20"/>
              </w:rPr>
            </w:pPr>
            <w:r w:rsidRPr="00C14A8B">
              <w:rPr>
                <w:rFonts w:ascii="Tahoma" w:hAnsi="Tahoma" w:cs="Tahoma"/>
                <w:b/>
                <w:sz w:val="20"/>
                <w:szCs w:val="20"/>
              </w:rPr>
              <w:t>JAM PELATIHAN</w:t>
            </w:r>
          </w:p>
        </w:tc>
      </w:tr>
      <w:tr w:rsidR="00F8285D" w:rsidRPr="00C14A8B" w:rsidTr="002022E2">
        <w:trPr>
          <w:trHeight w:val="485"/>
          <w:tblHeader/>
        </w:trPr>
        <w:tc>
          <w:tcPr>
            <w:tcW w:w="1620" w:type="dxa"/>
            <w:vMerge/>
            <w:tcBorders>
              <w:top w:val="single" w:sz="4" w:space="0" w:color="auto"/>
              <w:bottom w:val="double" w:sz="4" w:space="0" w:color="auto"/>
            </w:tcBorders>
          </w:tcPr>
          <w:p w:rsidR="00F8285D" w:rsidRPr="00C14A8B" w:rsidRDefault="00F8285D" w:rsidP="002022E2">
            <w:pPr>
              <w:jc w:val="center"/>
              <w:rPr>
                <w:rFonts w:ascii="Tahoma" w:hAnsi="Tahoma" w:cs="Tahoma"/>
                <w:b/>
                <w:sz w:val="20"/>
                <w:szCs w:val="20"/>
              </w:rPr>
            </w:pPr>
          </w:p>
        </w:tc>
        <w:tc>
          <w:tcPr>
            <w:tcW w:w="3060" w:type="dxa"/>
            <w:vMerge/>
            <w:tcBorders>
              <w:top w:val="single" w:sz="4" w:space="0" w:color="auto"/>
              <w:bottom w:val="double" w:sz="4" w:space="0" w:color="auto"/>
            </w:tcBorders>
          </w:tcPr>
          <w:p w:rsidR="00F8285D" w:rsidRPr="00C14A8B" w:rsidRDefault="00F8285D" w:rsidP="002022E2">
            <w:pPr>
              <w:jc w:val="center"/>
              <w:rPr>
                <w:rFonts w:ascii="Tahoma" w:hAnsi="Tahoma" w:cs="Tahoma"/>
                <w:b/>
                <w:sz w:val="20"/>
                <w:szCs w:val="20"/>
              </w:rPr>
            </w:pPr>
          </w:p>
        </w:tc>
        <w:tc>
          <w:tcPr>
            <w:tcW w:w="3420" w:type="dxa"/>
            <w:tcBorders>
              <w:top w:val="single" w:sz="4" w:space="0" w:color="auto"/>
              <w:bottom w:val="double" w:sz="4" w:space="0" w:color="auto"/>
            </w:tcBorders>
            <w:vAlign w:val="center"/>
          </w:tcPr>
          <w:p w:rsidR="00F8285D" w:rsidRPr="00C14A8B" w:rsidRDefault="00F8285D" w:rsidP="002022E2">
            <w:pPr>
              <w:jc w:val="center"/>
              <w:rPr>
                <w:rFonts w:ascii="Tahoma" w:hAnsi="Tahoma" w:cs="Tahoma"/>
                <w:b/>
                <w:sz w:val="20"/>
                <w:szCs w:val="20"/>
              </w:rPr>
            </w:pPr>
            <w:r w:rsidRPr="00C14A8B">
              <w:rPr>
                <w:rFonts w:ascii="Tahoma" w:hAnsi="Tahoma" w:cs="Tahoma"/>
                <w:b/>
                <w:sz w:val="20"/>
                <w:szCs w:val="20"/>
              </w:rPr>
              <w:t>Pengetahuan</w:t>
            </w:r>
          </w:p>
        </w:tc>
        <w:tc>
          <w:tcPr>
            <w:tcW w:w="2880" w:type="dxa"/>
            <w:tcBorders>
              <w:top w:val="single" w:sz="4" w:space="0" w:color="auto"/>
              <w:bottom w:val="double" w:sz="4" w:space="0" w:color="auto"/>
            </w:tcBorders>
            <w:vAlign w:val="center"/>
          </w:tcPr>
          <w:p w:rsidR="00F8285D" w:rsidRPr="00C14A8B" w:rsidRDefault="00F8285D" w:rsidP="002022E2">
            <w:pPr>
              <w:jc w:val="center"/>
              <w:rPr>
                <w:rFonts w:ascii="Tahoma" w:hAnsi="Tahoma" w:cs="Tahoma"/>
                <w:b/>
                <w:sz w:val="20"/>
                <w:szCs w:val="20"/>
              </w:rPr>
            </w:pPr>
            <w:r w:rsidRPr="00C14A8B">
              <w:rPr>
                <w:rFonts w:ascii="Tahoma" w:hAnsi="Tahoma" w:cs="Tahoma"/>
                <w:b/>
                <w:sz w:val="20"/>
                <w:szCs w:val="20"/>
              </w:rPr>
              <w:t>Keterampilan</w:t>
            </w:r>
          </w:p>
        </w:tc>
        <w:tc>
          <w:tcPr>
            <w:tcW w:w="2160" w:type="dxa"/>
            <w:tcBorders>
              <w:top w:val="single" w:sz="4" w:space="0" w:color="auto"/>
              <w:bottom w:val="double" w:sz="4" w:space="0" w:color="auto"/>
            </w:tcBorders>
            <w:vAlign w:val="center"/>
          </w:tcPr>
          <w:p w:rsidR="00F8285D" w:rsidRPr="00C14A8B" w:rsidRDefault="00F8285D" w:rsidP="002022E2">
            <w:pPr>
              <w:jc w:val="center"/>
              <w:rPr>
                <w:rFonts w:ascii="Tahoma" w:hAnsi="Tahoma" w:cs="Tahoma"/>
                <w:b/>
                <w:sz w:val="20"/>
                <w:szCs w:val="20"/>
              </w:rPr>
            </w:pPr>
            <w:r w:rsidRPr="00C14A8B">
              <w:rPr>
                <w:rFonts w:ascii="Tahoma" w:hAnsi="Tahoma" w:cs="Tahoma"/>
                <w:b/>
                <w:sz w:val="20"/>
                <w:szCs w:val="20"/>
              </w:rPr>
              <w:t>Sikap Kerja</w:t>
            </w:r>
          </w:p>
        </w:tc>
        <w:tc>
          <w:tcPr>
            <w:tcW w:w="900" w:type="dxa"/>
            <w:tcBorders>
              <w:top w:val="single" w:sz="4" w:space="0" w:color="auto"/>
              <w:bottom w:val="double" w:sz="4" w:space="0" w:color="auto"/>
            </w:tcBorders>
            <w:vAlign w:val="center"/>
          </w:tcPr>
          <w:p w:rsidR="00F8285D" w:rsidRPr="00C14A8B" w:rsidRDefault="00F8285D" w:rsidP="002022E2">
            <w:pPr>
              <w:jc w:val="center"/>
              <w:rPr>
                <w:rFonts w:ascii="Tahoma" w:hAnsi="Tahoma" w:cs="Tahoma"/>
                <w:b/>
                <w:sz w:val="20"/>
                <w:szCs w:val="20"/>
              </w:rPr>
            </w:pPr>
            <w:r w:rsidRPr="00C14A8B">
              <w:rPr>
                <w:rFonts w:ascii="Tahoma" w:hAnsi="Tahoma" w:cs="Tahoma"/>
                <w:b/>
                <w:sz w:val="20"/>
                <w:szCs w:val="20"/>
              </w:rPr>
              <w:t>Pengetahu-an</w:t>
            </w:r>
          </w:p>
        </w:tc>
        <w:tc>
          <w:tcPr>
            <w:tcW w:w="900" w:type="dxa"/>
            <w:tcBorders>
              <w:top w:val="single" w:sz="4" w:space="0" w:color="auto"/>
              <w:bottom w:val="double" w:sz="4" w:space="0" w:color="auto"/>
            </w:tcBorders>
            <w:vAlign w:val="center"/>
          </w:tcPr>
          <w:p w:rsidR="00F8285D" w:rsidRPr="00C14A8B" w:rsidRDefault="00F8285D" w:rsidP="002022E2">
            <w:pPr>
              <w:jc w:val="center"/>
              <w:rPr>
                <w:rFonts w:ascii="Tahoma" w:hAnsi="Tahoma" w:cs="Tahoma"/>
                <w:b/>
                <w:sz w:val="20"/>
                <w:szCs w:val="20"/>
              </w:rPr>
            </w:pPr>
            <w:r w:rsidRPr="00C14A8B">
              <w:rPr>
                <w:rFonts w:ascii="Tahoma" w:hAnsi="Tahoma" w:cs="Tahoma"/>
                <w:b/>
                <w:sz w:val="20"/>
                <w:szCs w:val="20"/>
              </w:rPr>
              <w:t>Kete-rampi-lan</w:t>
            </w:r>
          </w:p>
        </w:tc>
      </w:tr>
      <w:tr w:rsidR="00F8285D" w:rsidRPr="00C14A8B" w:rsidTr="002022E2">
        <w:trPr>
          <w:trHeight w:val="4270"/>
        </w:trPr>
        <w:tc>
          <w:tcPr>
            <w:tcW w:w="1620" w:type="dxa"/>
            <w:tcBorders>
              <w:top w:val="double" w:sz="4" w:space="0" w:color="auto"/>
              <w:bottom w:val="single" w:sz="4" w:space="0" w:color="auto"/>
            </w:tcBorders>
          </w:tcPr>
          <w:p w:rsidR="00F8285D" w:rsidRPr="00C14A8B" w:rsidRDefault="00F8285D" w:rsidP="002022E2">
            <w:pPr>
              <w:ind w:left="252" w:hanging="252"/>
              <w:rPr>
                <w:rFonts w:ascii="Tahoma" w:hAnsi="Tahoma" w:cs="Tahoma"/>
                <w:sz w:val="20"/>
                <w:szCs w:val="20"/>
                <w:lang w:val="sv-SE"/>
              </w:rPr>
            </w:pPr>
            <w:r w:rsidRPr="00C14A8B">
              <w:rPr>
                <w:rFonts w:ascii="Tahoma" w:hAnsi="Tahoma" w:cs="Tahoma"/>
                <w:sz w:val="20"/>
                <w:szCs w:val="20"/>
                <w:lang w:val="it-IT"/>
              </w:rPr>
              <w:t xml:space="preserve">01 </w:t>
            </w:r>
            <w:r w:rsidRPr="00C14A8B">
              <w:rPr>
                <w:rFonts w:ascii="Tahoma" w:hAnsi="Tahoma" w:cs="Tahoma"/>
                <w:sz w:val="20"/>
                <w:szCs w:val="20"/>
              </w:rPr>
              <w:t>Menjelaskan varian dan invarian</w:t>
            </w:r>
          </w:p>
        </w:tc>
        <w:tc>
          <w:tcPr>
            <w:tcW w:w="3060" w:type="dxa"/>
            <w:tcBorders>
              <w:top w:val="double" w:sz="4" w:space="0" w:color="auto"/>
              <w:bottom w:val="single" w:sz="4" w:space="0" w:color="auto"/>
            </w:tcBorders>
          </w:tcPr>
          <w:p w:rsidR="00F8285D" w:rsidRDefault="00F8285D" w:rsidP="002022E2">
            <w:pPr>
              <w:tabs>
                <w:tab w:val="left" w:pos="304"/>
              </w:tabs>
              <w:ind w:left="304" w:hanging="360"/>
              <w:rPr>
                <w:rFonts w:ascii="Tahoma" w:hAnsi="Tahoma" w:cs="Tahoma"/>
                <w:sz w:val="20"/>
                <w:szCs w:val="20"/>
                <w:lang w:val="sv-SE"/>
              </w:rPr>
            </w:pPr>
            <w:r w:rsidRPr="00C14A8B">
              <w:rPr>
                <w:rFonts w:ascii="Tahoma" w:hAnsi="Tahoma" w:cs="Tahoma"/>
                <w:sz w:val="20"/>
                <w:szCs w:val="20"/>
                <w:lang w:val="sv-SE"/>
              </w:rPr>
              <w:t>1.1</w:t>
            </w:r>
            <w:r w:rsidRPr="00C14A8B">
              <w:rPr>
                <w:rFonts w:ascii="Tahoma" w:hAnsi="Tahoma" w:cs="Tahoma"/>
                <w:sz w:val="20"/>
                <w:szCs w:val="20"/>
                <w:lang w:val="sv-SE"/>
              </w:rPr>
              <w:tab/>
              <w:t>Tipe data, variable, konstanta dan parameter yang berlaku umum pada pemrograman dijelaskan.</w:t>
            </w:r>
          </w:p>
          <w:p w:rsidR="00F8285D" w:rsidRPr="00C14A8B" w:rsidRDefault="00F8285D" w:rsidP="002022E2">
            <w:pPr>
              <w:tabs>
                <w:tab w:val="left" w:pos="304"/>
              </w:tabs>
              <w:ind w:left="304" w:hanging="360"/>
              <w:rPr>
                <w:rFonts w:ascii="Tahoma" w:hAnsi="Tahoma" w:cs="Tahoma"/>
                <w:sz w:val="20"/>
                <w:szCs w:val="20"/>
                <w:lang w:val="sv-SE"/>
              </w:rPr>
            </w:pPr>
          </w:p>
          <w:p w:rsidR="00F8285D" w:rsidRDefault="00F8285D" w:rsidP="00253D71">
            <w:pPr>
              <w:numPr>
                <w:ilvl w:val="1"/>
                <w:numId w:val="6"/>
              </w:numPr>
              <w:tabs>
                <w:tab w:val="clear" w:pos="864"/>
                <w:tab w:val="left" w:pos="304"/>
              </w:tabs>
              <w:ind w:left="304" w:hanging="360"/>
              <w:rPr>
                <w:rFonts w:ascii="Tahoma" w:hAnsi="Tahoma" w:cs="Tahoma"/>
                <w:sz w:val="20"/>
                <w:szCs w:val="20"/>
                <w:lang w:val="sv-SE"/>
              </w:rPr>
            </w:pPr>
            <w:r w:rsidRPr="00C14A8B">
              <w:rPr>
                <w:rFonts w:ascii="Tahoma" w:hAnsi="Tahoma" w:cs="Tahoma"/>
                <w:sz w:val="20"/>
                <w:szCs w:val="20"/>
                <w:lang w:val="sv-SE"/>
              </w:rPr>
              <w:t>Tipe data baru dan tipe data yang ada dibuat dan dijelaksan pemanfaatannya.</w:t>
            </w:r>
          </w:p>
          <w:p w:rsidR="00F8285D" w:rsidRPr="00C14A8B" w:rsidRDefault="00F8285D" w:rsidP="002022E2">
            <w:pPr>
              <w:tabs>
                <w:tab w:val="left" w:pos="304"/>
              </w:tabs>
              <w:ind w:left="-56"/>
              <w:rPr>
                <w:rFonts w:ascii="Tahoma" w:hAnsi="Tahoma" w:cs="Tahoma"/>
                <w:sz w:val="20"/>
                <w:szCs w:val="20"/>
                <w:lang w:val="sv-SE"/>
              </w:rPr>
            </w:pPr>
          </w:p>
          <w:p w:rsidR="00F8285D" w:rsidRPr="00C14A8B" w:rsidRDefault="00F8285D" w:rsidP="00253D71">
            <w:pPr>
              <w:numPr>
                <w:ilvl w:val="1"/>
                <w:numId w:val="6"/>
              </w:numPr>
              <w:tabs>
                <w:tab w:val="clear" w:pos="864"/>
                <w:tab w:val="left" w:pos="304"/>
              </w:tabs>
              <w:ind w:left="304" w:hanging="360"/>
              <w:rPr>
                <w:rFonts w:ascii="Tahoma" w:hAnsi="Tahoma" w:cs="Tahoma"/>
                <w:sz w:val="20"/>
                <w:szCs w:val="20"/>
                <w:lang w:val="sv-SE"/>
              </w:rPr>
            </w:pPr>
            <w:r w:rsidRPr="00C14A8B">
              <w:rPr>
                <w:rFonts w:ascii="Tahoma" w:hAnsi="Tahoma" w:cs="Tahoma"/>
                <w:sz w:val="20"/>
                <w:szCs w:val="20"/>
                <w:lang w:val="sv-SE"/>
              </w:rPr>
              <w:t>Pemakaian nama pada tipe data, variable, konstanta dan parameter dijelaskan</w:t>
            </w:r>
          </w:p>
          <w:p w:rsidR="00F8285D" w:rsidRPr="005C1A7F" w:rsidRDefault="00F8285D" w:rsidP="002022E2">
            <w:pPr>
              <w:tabs>
                <w:tab w:val="left" w:pos="304"/>
                <w:tab w:val="left" w:pos="710"/>
              </w:tabs>
              <w:ind w:left="304" w:hanging="360"/>
              <w:rPr>
                <w:rFonts w:ascii="Tahoma" w:hAnsi="Tahoma" w:cs="Tahoma"/>
                <w:sz w:val="20"/>
                <w:szCs w:val="20"/>
                <w:lang w:val="sv-SE"/>
              </w:rPr>
            </w:pPr>
          </w:p>
          <w:p w:rsidR="00F8285D" w:rsidRPr="005C1A7F" w:rsidRDefault="00F8285D" w:rsidP="002022E2">
            <w:pPr>
              <w:tabs>
                <w:tab w:val="left" w:pos="304"/>
                <w:tab w:val="left" w:pos="710"/>
              </w:tabs>
              <w:ind w:left="304" w:hanging="360"/>
              <w:rPr>
                <w:rFonts w:ascii="Tahoma" w:hAnsi="Tahoma" w:cs="Tahoma"/>
                <w:sz w:val="20"/>
                <w:szCs w:val="20"/>
                <w:lang w:val="sv-SE"/>
              </w:rPr>
            </w:pPr>
          </w:p>
          <w:p w:rsidR="00F8285D" w:rsidRPr="005C1A7F" w:rsidRDefault="00F8285D" w:rsidP="002022E2">
            <w:pPr>
              <w:tabs>
                <w:tab w:val="left" w:pos="304"/>
                <w:tab w:val="left" w:pos="710"/>
              </w:tabs>
              <w:rPr>
                <w:rFonts w:ascii="Tahoma" w:hAnsi="Tahoma" w:cs="Tahoma"/>
                <w:sz w:val="20"/>
                <w:szCs w:val="20"/>
                <w:lang w:val="sv-SE"/>
              </w:rPr>
            </w:pPr>
          </w:p>
        </w:tc>
        <w:tc>
          <w:tcPr>
            <w:tcW w:w="3420" w:type="dxa"/>
            <w:tcBorders>
              <w:top w:val="double" w:sz="4" w:space="0" w:color="auto"/>
              <w:bottom w:val="single" w:sz="4" w:space="0" w:color="auto"/>
            </w:tcBorders>
          </w:tcPr>
          <w:p w:rsidR="00F8285D" w:rsidRPr="005C1A7F" w:rsidRDefault="00F8285D" w:rsidP="00253D71">
            <w:pPr>
              <w:numPr>
                <w:ilvl w:val="0"/>
                <w:numId w:val="9"/>
              </w:numPr>
              <w:tabs>
                <w:tab w:val="clear" w:pos="720"/>
              </w:tabs>
              <w:ind w:left="252" w:hanging="252"/>
              <w:rPr>
                <w:rFonts w:ascii="Tahoma" w:hAnsi="Tahoma" w:cs="Tahoma"/>
                <w:sz w:val="20"/>
                <w:szCs w:val="20"/>
                <w:lang w:val="pt-BR"/>
              </w:rPr>
            </w:pPr>
            <w:r w:rsidRPr="005C1A7F">
              <w:rPr>
                <w:rFonts w:ascii="Tahoma" w:hAnsi="Tahoma" w:cs="Tahoma"/>
                <w:sz w:val="20"/>
                <w:szCs w:val="20"/>
                <w:lang w:val="pt-BR"/>
              </w:rPr>
              <w:t>Mengetahui jenis-jenis tipe data umum.</w:t>
            </w:r>
          </w:p>
          <w:p w:rsidR="00F8285D" w:rsidRPr="005C1A7F" w:rsidRDefault="00F8285D" w:rsidP="002022E2">
            <w:pPr>
              <w:rPr>
                <w:rFonts w:ascii="Tahoma" w:hAnsi="Tahoma" w:cs="Tahoma"/>
                <w:sz w:val="20"/>
                <w:szCs w:val="20"/>
                <w:lang w:val="pt-BR"/>
              </w:rPr>
            </w:pPr>
          </w:p>
          <w:p w:rsidR="00F8285D" w:rsidRDefault="00F8285D" w:rsidP="00253D71">
            <w:pPr>
              <w:numPr>
                <w:ilvl w:val="0"/>
                <w:numId w:val="9"/>
              </w:numPr>
              <w:tabs>
                <w:tab w:val="clear" w:pos="720"/>
              </w:tabs>
              <w:ind w:left="252" w:hanging="252"/>
              <w:rPr>
                <w:rFonts w:ascii="Tahoma" w:hAnsi="Tahoma" w:cs="Tahoma"/>
                <w:sz w:val="20"/>
                <w:szCs w:val="20"/>
                <w:lang w:val="fi-FI"/>
              </w:rPr>
            </w:pPr>
            <w:r w:rsidRPr="00C14A8B">
              <w:rPr>
                <w:rFonts w:ascii="Tahoma" w:hAnsi="Tahoma" w:cs="Tahoma"/>
                <w:sz w:val="20"/>
                <w:szCs w:val="20"/>
                <w:lang w:val="fi-FI"/>
              </w:rPr>
              <w:t>Mengetahui tipe data yang dapat digabung dengan m</w:t>
            </w:r>
            <w:r w:rsidRPr="00C14A8B">
              <w:rPr>
                <w:rFonts w:ascii="Tahoma" w:hAnsi="Tahoma" w:cs="Tahoma"/>
                <w:i/>
                <w:sz w:val="20"/>
                <w:szCs w:val="20"/>
                <w:lang w:val="fi-FI"/>
              </w:rPr>
              <w:t>modifier</w:t>
            </w:r>
            <w:r w:rsidRPr="00C14A8B">
              <w:rPr>
                <w:rFonts w:ascii="Tahoma" w:hAnsi="Tahoma" w:cs="Tahoma"/>
                <w:sz w:val="20"/>
                <w:szCs w:val="20"/>
                <w:lang w:val="fi-FI"/>
              </w:rPr>
              <w:t>.</w:t>
            </w:r>
          </w:p>
          <w:p w:rsidR="00F8285D" w:rsidRPr="00C14A8B" w:rsidRDefault="00F8285D" w:rsidP="002022E2">
            <w:pPr>
              <w:rPr>
                <w:rFonts w:ascii="Tahoma" w:hAnsi="Tahoma" w:cs="Tahoma"/>
                <w:sz w:val="20"/>
                <w:szCs w:val="20"/>
                <w:lang w:val="fi-FI"/>
              </w:rPr>
            </w:pPr>
          </w:p>
          <w:p w:rsidR="00F8285D" w:rsidRDefault="00F8285D" w:rsidP="00253D71">
            <w:pPr>
              <w:numPr>
                <w:ilvl w:val="0"/>
                <w:numId w:val="9"/>
              </w:numPr>
              <w:tabs>
                <w:tab w:val="clear" w:pos="720"/>
              </w:tabs>
              <w:ind w:left="252" w:hanging="252"/>
              <w:rPr>
                <w:rFonts w:ascii="Tahoma" w:hAnsi="Tahoma" w:cs="Tahoma"/>
                <w:sz w:val="20"/>
                <w:szCs w:val="20"/>
                <w:lang w:val="fi-FI"/>
              </w:rPr>
            </w:pPr>
            <w:r w:rsidRPr="00C14A8B">
              <w:rPr>
                <w:rFonts w:ascii="Tahoma" w:hAnsi="Tahoma" w:cs="Tahoma"/>
                <w:sz w:val="20"/>
                <w:szCs w:val="20"/>
                <w:lang w:val="fi-FI"/>
              </w:rPr>
              <w:t>Mengetahui penge</w:t>
            </w:r>
            <w:r>
              <w:rPr>
                <w:rFonts w:ascii="Tahoma" w:hAnsi="Tahoma" w:cs="Tahoma"/>
                <w:sz w:val="20"/>
                <w:szCs w:val="20"/>
                <w:lang w:val="fi-FI"/>
              </w:rPr>
              <w:t>rtian dan jenis-jenis konstanta</w:t>
            </w:r>
          </w:p>
          <w:p w:rsidR="00F8285D" w:rsidRPr="00C14A8B" w:rsidRDefault="00F8285D" w:rsidP="002022E2">
            <w:pPr>
              <w:rPr>
                <w:rFonts w:ascii="Tahoma" w:hAnsi="Tahoma" w:cs="Tahoma"/>
                <w:sz w:val="20"/>
                <w:szCs w:val="20"/>
                <w:lang w:val="fi-FI"/>
              </w:rPr>
            </w:pPr>
          </w:p>
          <w:p w:rsidR="00F8285D" w:rsidRDefault="00F8285D" w:rsidP="00253D71">
            <w:pPr>
              <w:numPr>
                <w:ilvl w:val="0"/>
                <w:numId w:val="9"/>
              </w:numPr>
              <w:tabs>
                <w:tab w:val="clear" w:pos="720"/>
              </w:tabs>
              <w:ind w:left="252" w:hanging="252"/>
              <w:rPr>
                <w:rFonts w:ascii="Tahoma" w:hAnsi="Tahoma" w:cs="Tahoma"/>
                <w:sz w:val="20"/>
                <w:szCs w:val="20"/>
                <w:lang w:val="fi-FI"/>
              </w:rPr>
            </w:pPr>
            <w:r w:rsidRPr="00C14A8B">
              <w:rPr>
                <w:rFonts w:ascii="Tahoma" w:hAnsi="Tahoma" w:cs="Tahoma"/>
                <w:sz w:val="20"/>
                <w:szCs w:val="20"/>
                <w:lang w:val="fi-FI"/>
              </w:rPr>
              <w:t>Mengetahui pengertian dan jenis-jenis variabel.</w:t>
            </w:r>
          </w:p>
          <w:p w:rsidR="00F8285D" w:rsidRPr="00C14A8B" w:rsidRDefault="00F8285D" w:rsidP="002022E2">
            <w:pPr>
              <w:rPr>
                <w:rFonts w:ascii="Tahoma" w:hAnsi="Tahoma" w:cs="Tahoma"/>
                <w:sz w:val="20"/>
                <w:szCs w:val="20"/>
                <w:lang w:val="fi-FI"/>
              </w:rPr>
            </w:pPr>
          </w:p>
          <w:p w:rsidR="00F8285D" w:rsidRDefault="00F8285D" w:rsidP="00253D71">
            <w:pPr>
              <w:numPr>
                <w:ilvl w:val="0"/>
                <w:numId w:val="9"/>
              </w:numPr>
              <w:tabs>
                <w:tab w:val="clear" w:pos="720"/>
              </w:tabs>
              <w:ind w:left="252" w:hanging="252"/>
              <w:rPr>
                <w:rFonts w:ascii="Tahoma" w:hAnsi="Tahoma" w:cs="Tahoma"/>
                <w:sz w:val="20"/>
                <w:szCs w:val="20"/>
                <w:lang w:val="fi-FI"/>
              </w:rPr>
            </w:pPr>
            <w:r w:rsidRPr="00C14A8B">
              <w:rPr>
                <w:rFonts w:ascii="Tahoma" w:hAnsi="Tahoma" w:cs="Tahoma"/>
                <w:sz w:val="20"/>
                <w:szCs w:val="20"/>
                <w:lang w:val="fi-FI"/>
              </w:rPr>
              <w:t>Mengetahui pengertian dan jenis-jenis operator relasi.</w:t>
            </w:r>
          </w:p>
          <w:p w:rsidR="00F8285D" w:rsidRPr="00C14A8B" w:rsidRDefault="00F8285D" w:rsidP="002022E2">
            <w:pPr>
              <w:rPr>
                <w:rFonts w:ascii="Tahoma" w:hAnsi="Tahoma" w:cs="Tahoma"/>
                <w:sz w:val="20"/>
                <w:szCs w:val="20"/>
                <w:lang w:val="fi-FI"/>
              </w:rPr>
            </w:pPr>
          </w:p>
          <w:p w:rsidR="00F8285D" w:rsidRDefault="00F8285D" w:rsidP="00253D71">
            <w:pPr>
              <w:numPr>
                <w:ilvl w:val="0"/>
                <w:numId w:val="9"/>
              </w:numPr>
              <w:tabs>
                <w:tab w:val="clear" w:pos="720"/>
              </w:tabs>
              <w:ind w:left="252" w:hanging="252"/>
              <w:rPr>
                <w:rFonts w:ascii="Tahoma" w:hAnsi="Tahoma" w:cs="Tahoma"/>
                <w:sz w:val="20"/>
                <w:szCs w:val="20"/>
                <w:lang w:val="fi-FI"/>
              </w:rPr>
            </w:pPr>
            <w:r w:rsidRPr="00C14A8B">
              <w:rPr>
                <w:rFonts w:ascii="Tahoma" w:hAnsi="Tahoma" w:cs="Tahoma"/>
                <w:sz w:val="20"/>
                <w:szCs w:val="20"/>
                <w:lang w:val="fi-FI"/>
              </w:rPr>
              <w:t xml:space="preserve">Mengetahui pengertian dan jenis-jenis </w:t>
            </w:r>
            <w:r w:rsidRPr="00C14A8B">
              <w:rPr>
                <w:rFonts w:ascii="Tahoma" w:hAnsi="Tahoma" w:cs="Tahoma"/>
                <w:i/>
                <w:sz w:val="20"/>
                <w:szCs w:val="20"/>
                <w:lang w:val="fi-FI"/>
              </w:rPr>
              <w:t>Expression</w:t>
            </w:r>
            <w:r>
              <w:rPr>
                <w:rFonts w:ascii="Tahoma" w:hAnsi="Tahoma" w:cs="Tahoma"/>
                <w:sz w:val="20"/>
                <w:szCs w:val="20"/>
                <w:lang w:val="fi-FI"/>
              </w:rPr>
              <w:t xml:space="preserve"> (ekspresi)</w:t>
            </w:r>
          </w:p>
          <w:p w:rsidR="00F8285D" w:rsidRPr="00C14A8B" w:rsidRDefault="00F8285D" w:rsidP="002022E2">
            <w:pPr>
              <w:rPr>
                <w:rFonts w:ascii="Tahoma" w:hAnsi="Tahoma" w:cs="Tahoma"/>
                <w:sz w:val="20"/>
                <w:szCs w:val="20"/>
                <w:lang w:val="fi-FI"/>
              </w:rPr>
            </w:pPr>
          </w:p>
        </w:tc>
        <w:tc>
          <w:tcPr>
            <w:tcW w:w="2880" w:type="dxa"/>
            <w:tcBorders>
              <w:top w:val="double" w:sz="4" w:space="0" w:color="auto"/>
              <w:bottom w:val="single" w:sz="4" w:space="0" w:color="auto"/>
            </w:tcBorders>
          </w:tcPr>
          <w:p w:rsidR="00F8285D" w:rsidRDefault="00F8285D" w:rsidP="00253D71">
            <w:pPr>
              <w:numPr>
                <w:ilvl w:val="0"/>
                <w:numId w:val="10"/>
              </w:numPr>
              <w:tabs>
                <w:tab w:val="clear" w:pos="720"/>
                <w:tab w:val="num" w:pos="349"/>
              </w:tabs>
              <w:ind w:left="349" w:hanging="277"/>
              <w:rPr>
                <w:rFonts w:ascii="Tahoma" w:hAnsi="Tahoma" w:cs="Tahoma"/>
                <w:sz w:val="20"/>
                <w:szCs w:val="20"/>
                <w:lang w:val="sv-SE"/>
              </w:rPr>
            </w:pPr>
            <w:r w:rsidRPr="00C14A8B">
              <w:rPr>
                <w:rFonts w:ascii="Tahoma" w:hAnsi="Tahoma" w:cs="Tahoma"/>
                <w:sz w:val="20"/>
                <w:szCs w:val="20"/>
                <w:lang w:val="sv-SE"/>
              </w:rPr>
              <w:t>Mampu menjelaskan tipe data, Variabel, konstanta dan parameter.</w:t>
            </w:r>
          </w:p>
          <w:p w:rsidR="00F8285D" w:rsidRPr="00C14A8B" w:rsidRDefault="00F8285D" w:rsidP="002022E2">
            <w:pPr>
              <w:ind w:left="72"/>
              <w:rPr>
                <w:rFonts w:ascii="Tahoma" w:hAnsi="Tahoma" w:cs="Tahoma"/>
                <w:sz w:val="20"/>
                <w:szCs w:val="20"/>
                <w:lang w:val="sv-SE"/>
              </w:rPr>
            </w:pPr>
          </w:p>
          <w:p w:rsidR="00F8285D" w:rsidRDefault="00F8285D" w:rsidP="00253D71">
            <w:pPr>
              <w:numPr>
                <w:ilvl w:val="0"/>
                <w:numId w:val="10"/>
              </w:numPr>
              <w:tabs>
                <w:tab w:val="clear" w:pos="720"/>
                <w:tab w:val="num" w:pos="349"/>
              </w:tabs>
              <w:ind w:left="349" w:hanging="277"/>
              <w:rPr>
                <w:rFonts w:ascii="Tahoma" w:hAnsi="Tahoma" w:cs="Tahoma"/>
                <w:sz w:val="20"/>
                <w:szCs w:val="20"/>
                <w:lang w:val="sv-SE"/>
              </w:rPr>
            </w:pPr>
            <w:r w:rsidRPr="00C14A8B">
              <w:rPr>
                <w:rFonts w:ascii="Tahoma" w:hAnsi="Tahoma" w:cs="Tahoma"/>
                <w:sz w:val="20"/>
                <w:szCs w:val="20"/>
                <w:lang w:val="sv-SE"/>
              </w:rPr>
              <w:t>Mampu membuat dan menjelaskan tipe data baru dan tipe data yang ada.</w:t>
            </w:r>
          </w:p>
          <w:p w:rsidR="00F8285D" w:rsidRPr="00C14A8B" w:rsidRDefault="00F8285D" w:rsidP="002022E2">
            <w:pPr>
              <w:rPr>
                <w:rFonts w:ascii="Tahoma" w:hAnsi="Tahoma" w:cs="Tahoma"/>
                <w:sz w:val="20"/>
                <w:szCs w:val="20"/>
                <w:lang w:val="sv-SE"/>
              </w:rPr>
            </w:pPr>
          </w:p>
          <w:p w:rsidR="00F8285D" w:rsidRPr="00C14A8B" w:rsidRDefault="00F8285D" w:rsidP="00253D71">
            <w:pPr>
              <w:numPr>
                <w:ilvl w:val="0"/>
                <w:numId w:val="10"/>
              </w:numPr>
              <w:tabs>
                <w:tab w:val="clear" w:pos="720"/>
                <w:tab w:val="num" w:pos="349"/>
              </w:tabs>
              <w:ind w:left="349" w:hanging="277"/>
              <w:rPr>
                <w:rFonts w:ascii="Tahoma" w:hAnsi="Tahoma" w:cs="Tahoma"/>
                <w:sz w:val="20"/>
                <w:szCs w:val="20"/>
                <w:lang w:val="sv-SE"/>
              </w:rPr>
            </w:pPr>
            <w:r w:rsidRPr="00C14A8B">
              <w:rPr>
                <w:rFonts w:ascii="Tahoma" w:hAnsi="Tahoma" w:cs="Tahoma"/>
                <w:sz w:val="20"/>
                <w:szCs w:val="20"/>
                <w:lang w:val="sv-SE"/>
              </w:rPr>
              <w:t>Mampu menjelaskan nama pada tipe data, variabel, konstanta dan parameter.</w:t>
            </w:r>
          </w:p>
          <w:p w:rsidR="00F8285D" w:rsidRPr="00C14A8B" w:rsidRDefault="00F8285D" w:rsidP="002022E2">
            <w:pPr>
              <w:tabs>
                <w:tab w:val="num" w:pos="303"/>
              </w:tabs>
              <w:ind w:left="303" w:hanging="277"/>
              <w:rPr>
                <w:rFonts w:ascii="Tahoma" w:hAnsi="Tahoma" w:cs="Tahoma"/>
                <w:sz w:val="20"/>
                <w:szCs w:val="20"/>
                <w:lang w:val="sv-SE"/>
              </w:rPr>
            </w:pPr>
          </w:p>
        </w:tc>
        <w:tc>
          <w:tcPr>
            <w:tcW w:w="2160" w:type="dxa"/>
            <w:tcBorders>
              <w:top w:val="double" w:sz="4" w:space="0" w:color="auto"/>
              <w:bottom w:val="single" w:sz="4" w:space="0" w:color="auto"/>
            </w:tcBorders>
          </w:tcPr>
          <w:p w:rsidR="00F8285D" w:rsidRDefault="00F8285D" w:rsidP="00253D71">
            <w:pPr>
              <w:numPr>
                <w:ilvl w:val="0"/>
                <w:numId w:val="10"/>
              </w:numPr>
              <w:tabs>
                <w:tab w:val="clear" w:pos="720"/>
              </w:tabs>
              <w:ind w:left="252" w:right="-55" w:hanging="180"/>
              <w:rPr>
                <w:rFonts w:ascii="Tahoma" w:hAnsi="Tahoma" w:cs="Tahoma"/>
                <w:sz w:val="20"/>
                <w:szCs w:val="20"/>
                <w:lang w:val="sv-SE"/>
              </w:rPr>
            </w:pPr>
            <w:r w:rsidRPr="00C14A8B">
              <w:rPr>
                <w:rFonts w:ascii="Tahoma" w:hAnsi="Tahoma" w:cs="Tahoma"/>
                <w:sz w:val="20"/>
                <w:szCs w:val="20"/>
                <w:lang w:val="sv-SE"/>
              </w:rPr>
              <w:t>Memahami dan mengerti tentang penggunaan berbagai macam komponen yang menunjang dalam pemrograman</w:t>
            </w:r>
          </w:p>
          <w:p w:rsidR="00F8285D" w:rsidRPr="00C14A8B" w:rsidRDefault="00F8285D" w:rsidP="002022E2">
            <w:pPr>
              <w:ind w:left="72" w:right="-55"/>
              <w:rPr>
                <w:rFonts w:ascii="Tahoma" w:hAnsi="Tahoma" w:cs="Tahoma"/>
                <w:sz w:val="20"/>
                <w:szCs w:val="20"/>
                <w:lang w:val="sv-SE"/>
              </w:rPr>
            </w:pPr>
          </w:p>
          <w:p w:rsidR="00F8285D" w:rsidRPr="005C1A7F" w:rsidRDefault="00F8285D" w:rsidP="00253D71">
            <w:pPr>
              <w:numPr>
                <w:ilvl w:val="0"/>
                <w:numId w:val="10"/>
              </w:numPr>
              <w:tabs>
                <w:tab w:val="clear" w:pos="720"/>
              </w:tabs>
              <w:ind w:left="252" w:hanging="180"/>
              <w:rPr>
                <w:rFonts w:ascii="Tahoma" w:hAnsi="Tahoma" w:cs="Tahoma"/>
                <w:sz w:val="20"/>
                <w:szCs w:val="20"/>
                <w:lang w:val="sv-SE"/>
              </w:rPr>
            </w:pPr>
            <w:r w:rsidRPr="005C1A7F">
              <w:rPr>
                <w:rFonts w:ascii="Tahoma" w:hAnsi="Tahoma" w:cs="Tahoma"/>
                <w:sz w:val="20"/>
                <w:szCs w:val="20"/>
                <w:lang w:val="sv-SE"/>
              </w:rPr>
              <w:t>Mengerti perbedaan tipe data baru dan tipe data yang dibuat</w:t>
            </w:r>
          </w:p>
          <w:p w:rsidR="00F8285D" w:rsidRPr="005C1A7F" w:rsidRDefault="00F8285D" w:rsidP="002022E2">
            <w:pPr>
              <w:rPr>
                <w:rFonts w:ascii="Tahoma" w:hAnsi="Tahoma" w:cs="Tahoma"/>
                <w:sz w:val="20"/>
                <w:szCs w:val="20"/>
                <w:lang w:val="sv-SE"/>
              </w:rPr>
            </w:pPr>
          </w:p>
          <w:p w:rsidR="00F8285D" w:rsidRPr="005C1A7F" w:rsidRDefault="00F8285D" w:rsidP="002022E2">
            <w:pPr>
              <w:rPr>
                <w:rFonts w:ascii="Tahoma" w:hAnsi="Tahoma" w:cs="Tahoma"/>
                <w:sz w:val="20"/>
                <w:szCs w:val="20"/>
                <w:lang w:val="sv-SE"/>
              </w:rPr>
            </w:pPr>
          </w:p>
          <w:p w:rsidR="00F8285D" w:rsidRPr="005C1A7F" w:rsidRDefault="00F8285D" w:rsidP="002022E2">
            <w:pPr>
              <w:rPr>
                <w:rFonts w:ascii="Tahoma" w:hAnsi="Tahoma" w:cs="Tahoma"/>
                <w:sz w:val="20"/>
                <w:szCs w:val="20"/>
                <w:lang w:val="sv-SE"/>
              </w:rPr>
            </w:pPr>
          </w:p>
          <w:p w:rsidR="00F8285D" w:rsidRPr="005C1A7F" w:rsidRDefault="00F8285D" w:rsidP="002022E2">
            <w:pPr>
              <w:rPr>
                <w:rFonts w:ascii="Tahoma" w:hAnsi="Tahoma" w:cs="Tahoma"/>
                <w:sz w:val="20"/>
                <w:szCs w:val="20"/>
                <w:lang w:val="sv-SE"/>
              </w:rPr>
            </w:pPr>
          </w:p>
          <w:p w:rsidR="00F8285D" w:rsidRPr="005C1A7F" w:rsidRDefault="00F8285D" w:rsidP="002022E2">
            <w:pPr>
              <w:rPr>
                <w:rFonts w:ascii="Tahoma" w:hAnsi="Tahoma" w:cs="Tahoma"/>
                <w:sz w:val="20"/>
                <w:szCs w:val="20"/>
                <w:lang w:val="sv-SE"/>
              </w:rPr>
            </w:pPr>
          </w:p>
          <w:p w:rsidR="00F8285D" w:rsidRPr="005C1A7F" w:rsidRDefault="00F8285D" w:rsidP="002022E2">
            <w:pPr>
              <w:rPr>
                <w:rFonts w:ascii="Tahoma" w:hAnsi="Tahoma" w:cs="Tahoma"/>
                <w:sz w:val="20"/>
                <w:szCs w:val="20"/>
                <w:lang w:val="sv-SE"/>
              </w:rPr>
            </w:pPr>
          </w:p>
          <w:p w:rsidR="00F8285D" w:rsidRPr="005C1A7F" w:rsidRDefault="00F8285D" w:rsidP="002022E2">
            <w:pPr>
              <w:rPr>
                <w:rFonts w:ascii="Tahoma" w:hAnsi="Tahoma" w:cs="Tahoma"/>
                <w:sz w:val="20"/>
                <w:szCs w:val="20"/>
                <w:lang w:val="sv-SE"/>
              </w:rPr>
            </w:pPr>
          </w:p>
          <w:p w:rsidR="00F8285D" w:rsidRPr="005C1A7F" w:rsidRDefault="00F8285D" w:rsidP="002022E2">
            <w:pPr>
              <w:rPr>
                <w:rFonts w:ascii="Tahoma" w:hAnsi="Tahoma" w:cs="Tahoma"/>
                <w:sz w:val="20"/>
                <w:szCs w:val="20"/>
                <w:lang w:val="sv-SE"/>
              </w:rPr>
            </w:pPr>
          </w:p>
        </w:tc>
        <w:tc>
          <w:tcPr>
            <w:tcW w:w="900" w:type="dxa"/>
            <w:tcBorders>
              <w:top w:val="double" w:sz="4" w:space="0" w:color="auto"/>
              <w:bottom w:val="single" w:sz="4" w:space="0" w:color="auto"/>
            </w:tcBorders>
          </w:tcPr>
          <w:p w:rsidR="00F8285D" w:rsidRPr="00C14A8B" w:rsidRDefault="00F8285D" w:rsidP="002022E2">
            <w:pPr>
              <w:jc w:val="center"/>
              <w:rPr>
                <w:rFonts w:ascii="Tahoma" w:hAnsi="Tahoma" w:cs="Tahoma"/>
                <w:sz w:val="20"/>
                <w:szCs w:val="20"/>
                <w:lang w:val="nb-NO"/>
              </w:rPr>
            </w:pPr>
            <w:r w:rsidRPr="00C14A8B">
              <w:rPr>
                <w:rFonts w:ascii="Tahoma" w:hAnsi="Tahoma" w:cs="Tahoma"/>
                <w:sz w:val="20"/>
                <w:szCs w:val="20"/>
                <w:lang w:val="nb-NO"/>
              </w:rPr>
              <w:t>1</w:t>
            </w:r>
          </w:p>
        </w:tc>
        <w:tc>
          <w:tcPr>
            <w:tcW w:w="900" w:type="dxa"/>
            <w:tcBorders>
              <w:top w:val="double" w:sz="4" w:space="0" w:color="auto"/>
              <w:bottom w:val="single" w:sz="4" w:space="0" w:color="auto"/>
            </w:tcBorders>
          </w:tcPr>
          <w:p w:rsidR="00F8285D" w:rsidRPr="00C14A8B" w:rsidRDefault="00F8285D" w:rsidP="002022E2">
            <w:pPr>
              <w:jc w:val="center"/>
              <w:rPr>
                <w:rFonts w:ascii="Tahoma" w:hAnsi="Tahoma" w:cs="Tahoma"/>
                <w:sz w:val="20"/>
                <w:szCs w:val="20"/>
                <w:lang w:val="nb-NO"/>
              </w:rPr>
            </w:pPr>
            <w:r w:rsidRPr="00C14A8B">
              <w:rPr>
                <w:rFonts w:ascii="Tahoma" w:hAnsi="Tahoma" w:cs="Tahoma"/>
                <w:sz w:val="20"/>
                <w:szCs w:val="20"/>
                <w:lang w:val="nb-NO"/>
              </w:rPr>
              <w:t>1</w:t>
            </w:r>
          </w:p>
        </w:tc>
      </w:tr>
      <w:tr w:rsidR="00F8285D" w:rsidRPr="00C14A8B" w:rsidTr="002022E2">
        <w:trPr>
          <w:trHeight w:val="1601"/>
        </w:trPr>
        <w:tc>
          <w:tcPr>
            <w:tcW w:w="1620" w:type="dxa"/>
            <w:tcBorders>
              <w:top w:val="single" w:sz="4" w:space="0" w:color="auto"/>
              <w:bottom w:val="single" w:sz="4" w:space="0" w:color="auto"/>
            </w:tcBorders>
          </w:tcPr>
          <w:p w:rsidR="00F8285D" w:rsidRPr="00C14A8B" w:rsidRDefault="00F8285D" w:rsidP="002022E2">
            <w:pPr>
              <w:ind w:left="252" w:hanging="252"/>
              <w:rPr>
                <w:rFonts w:ascii="Tahoma" w:hAnsi="Tahoma" w:cs="Tahoma"/>
                <w:sz w:val="20"/>
                <w:szCs w:val="20"/>
              </w:rPr>
            </w:pPr>
            <w:r w:rsidRPr="00C14A8B">
              <w:rPr>
                <w:rFonts w:ascii="Tahoma" w:hAnsi="Tahoma" w:cs="Tahoma"/>
                <w:sz w:val="20"/>
                <w:szCs w:val="20"/>
              </w:rPr>
              <w:t>02 Membuat alur logika pemrograman</w:t>
            </w:r>
          </w:p>
        </w:tc>
        <w:tc>
          <w:tcPr>
            <w:tcW w:w="3060" w:type="dxa"/>
            <w:tcBorders>
              <w:top w:val="single" w:sz="4" w:space="0" w:color="auto"/>
              <w:bottom w:val="single" w:sz="4" w:space="0" w:color="auto"/>
            </w:tcBorders>
          </w:tcPr>
          <w:p w:rsidR="00F8285D" w:rsidRPr="005C1A7F" w:rsidRDefault="00F8285D" w:rsidP="002022E2">
            <w:pPr>
              <w:tabs>
                <w:tab w:val="left" w:pos="304"/>
              </w:tabs>
              <w:ind w:left="304" w:hanging="360"/>
              <w:rPr>
                <w:rFonts w:ascii="Tahoma" w:hAnsi="Tahoma" w:cs="Tahoma"/>
                <w:sz w:val="20"/>
                <w:szCs w:val="20"/>
              </w:rPr>
            </w:pPr>
            <w:r w:rsidRPr="005C1A7F">
              <w:rPr>
                <w:rFonts w:ascii="Tahoma" w:hAnsi="Tahoma" w:cs="Tahoma"/>
                <w:sz w:val="20"/>
                <w:szCs w:val="20"/>
              </w:rPr>
              <w:t>2.1. Algoritma dengan skema program sekuensial dibuat</w:t>
            </w:r>
          </w:p>
          <w:p w:rsidR="00F8285D" w:rsidRPr="005C1A7F" w:rsidRDefault="00F8285D" w:rsidP="002022E2">
            <w:pPr>
              <w:tabs>
                <w:tab w:val="left" w:pos="304"/>
              </w:tabs>
              <w:ind w:left="304" w:hanging="360"/>
              <w:rPr>
                <w:rFonts w:ascii="Tahoma" w:hAnsi="Tahoma" w:cs="Tahoma"/>
                <w:sz w:val="20"/>
                <w:szCs w:val="20"/>
              </w:rPr>
            </w:pPr>
          </w:p>
          <w:p w:rsidR="00F8285D" w:rsidRPr="005C1A7F" w:rsidRDefault="00F8285D" w:rsidP="002022E2">
            <w:pPr>
              <w:tabs>
                <w:tab w:val="left" w:pos="304"/>
              </w:tabs>
              <w:ind w:left="304" w:hanging="360"/>
              <w:rPr>
                <w:rFonts w:ascii="Tahoma" w:hAnsi="Tahoma" w:cs="Tahoma"/>
                <w:sz w:val="20"/>
                <w:szCs w:val="20"/>
              </w:rPr>
            </w:pPr>
            <w:r w:rsidRPr="005C1A7F">
              <w:rPr>
                <w:rFonts w:ascii="Tahoma" w:hAnsi="Tahoma" w:cs="Tahoma"/>
                <w:sz w:val="20"/>
                <w:szCs w:val="20"/>
              </w:rPr>
              <w:t>2.2. Algoritma dengan skema program percabangan dibuat.</w:t>
            </w:r>
          </w:p>
          <w:p w:rsidR="00F8285D" w:rsidRPr="005C1A7F" w:rsidRDefault="00F8285D" w:rsidP="002022E2">
            <w:pPr>
              <w:tabs>
                <w:tab w:val="left" w:pos="304"/>
              </w:tabs>
              <w:ind w:left="304" w:hanging="360"/>
              <w:rPr>
                <w:rFonts w:ascii="Tahoma" w:hAnsi="Tahoma" w:cs="Tahoma"/>
                <w:sz w:val="20"/>
                <w:szCs w:val="20"/>
              </w:rPr>
            </w:pPr>
          </w:p>
          <w:p w:rsidR="00F8285D" w:rsidRPr="005C1A7F" w:rsidRDefault="00F8285D" w:rsidP="002022E2">
            <w:pPr>
              <w:tabs>
                <w:tab w:val="left" w:pos="304"/>
              </w:tabs>
              <w:ind w:left="304" w:hanging="360"/>
              <w:rPr>
                <w:rFonts w:ascii="Tahoma" w:hAnsi="Tahoma" w:cs="Tahoma"/>
                <w:sz w:val="20"/>
                <w:szCs w:val="20"/>
              </w:rPr>
            </w:pPr>
          </w:p>
          <w:p w:rsidR="00F8285D" w:rsidRPr="005C1A7F" w:rsidRDefault="00F8285D" w:rsidP="002022E2">
            <w:pPr>
              <w:tabs>
                <w:tab w:val="left" w:pos="304"/>
              </w:tabs>
              <w:ind w:left="304" w:hanging="360"/>
              <w:rPr>
                <w:rFonts w:ascii="Tahoma" w:hAnsi="Tahoma" w:cs="Tahoma"/>
                <w:sz w:val="20"/>
                <w:szCs w:val="20"/>
              </w:rPr>
            </w:pPr>
            <w:r w:rsidRPr="005C1A7F">
              <w:rPr>
                <w:rFonts w:ascii="Tahoma" w:hAnsi="Tahoma" w:cs="Tahoma"/>
                <w:sz w:val="20"/>
                <w:szCs w:val="20"/>
              </w:rPr>
              <w:t>2.3. Algoritma dengan skema program pengulangan dibuat.</w:t>
            </w:r>
          </w:p>
          <w:p w:rsidR="00F8285D" w:rsidRPr="005C1A7F" w:rsidRDefault="00F8285D" w:rsidP="002022E2">
            <w:pPr>
              <w:tabs>
                <w:tab w:val="left" w:pos="304"/>
                <w:tab w:val="left" w:pos="710"/>
              </w:tabs>
              <w:ind w:left="304" w:hanging="360"/>
              <w:rPr>
                <w:rFonts w:ascii="Tahoma" w:eastAsia="Arial Unicode MS" w:hAnsi="Tahoma" w:cs="Tahoma"/>
                <w:sz w:val="20"/>
                <w:szCs w:val="20"/>
              </w:rPr>
            </w:pPr>
          </w:p>
        </w:tc>
        <w:tc>
          <w:tcPr>
            <w:tcW w:w="3420" w:type="dxa"/>
            <w:tcBorders>
              <w:top w:val="single" w:sz="4" w:space="0" w:color="auto"/>
              <w:bottom w:val="single" w:sz="4" w:space="0" w:color="auto"/>
            </w:tcBorders>
          </w:tcPr>
          <w:p w:rsidR="00F8285D" w:rsidRDefault="00F8285D" w:rsidP="00253D71">
            <w:pPr>
              <w:numPr>
                <w:ilvl w:val="0"/>
                <w:numId w:val="7"/>
              </w:numPr>
              <w:tabs>
                <w:tab w:val="clear" w:pos="720"/>
                <w:tab w:val="left" w:pos="252"/>
              </w:tabs>
              <w:ind w:left="252" w:hanging="180"/>
              <w:rPr>
                <w:rFonts w:ascii="Tahoma" w:hAnsi="Tahoma" w:cs="Tahoma"/>
                <w:sz w:val="20"/>
                <w:szCs w:val="20"/>
                <w:lang w:val="nb-NO"/>
              </w:rPr>
            </w:pPr>
            <w:r w:rsidRPr="00C14A8B">
              <w:rPr>
                <w:rFonts w:ascii="Tahoma" w:hAnsi="Tahoma" w:cs="Tahoma"/>
                <w:sz w:val="20"/>
                <w:szCs w:val="20"/>
                <w:lang w:val="nb-NO"/>
              </w:rPr>
              <w:t>Mengetahui dan mengerti struktur program C.</w:t>
            </w:r>
          </w:p>
          <w:p w:rsidR="00F8285D" w:rsidRPr="00C14A8B" w:rsidRDefault="00F8285D" w:rsidP="002022E2">
            <w:pPr>
              <w:tabs>
                <w:tab w:val="left" w:pos="252"/>
              </w:tabs>
              <w:ind w:left="72"/>
              <w:rPr>
                <w:rFonts w:ascii="Tahoma" w:hAnsi="Tahoma" w:cs="Tahoma"/>
                <w:sz w:val="20"/>
                <w:szCs w:val="20"/>
                <w:lang w:val="nb-NO"/>
              </w:rPr>
            </w:pPr>
          </w:p>
          <w:p w:rsidR="00F8285D" w:rsidRDefault="00F8285D" w:rsidP="00253D71">
            <w:pPr>
              <w:numPr>
                <w:ilvl w:val="0"/>
                <w:numId w:val="7"/>
              </w:numPr>
              <w:tabs>
                <w:tab w:val="clear" w:pos="720"/>
                <w:tab w:val="left" w:pos="252"/>
              </w:tabs>
              <w:ind w:left="252" w:hanging="180"/>
              <w:rPr>
                <w:rFonts w:ascii="Tahoma" w:hAnsi="Tahoma" w:cs="Tahoma"/>
                <w:sz w:val="20"/>
                <w:szCs w:val="20"/>
                <w:lang w:val="nb-NO"/>
              </w:rPr>
            </w:pPr>
            <w:r w:rsidRPr="00C14A8B">
              <w:rPr>
                <w:rFonts w:ascii="Tahoma" w:hAnsi="Tahoma" w:cs="Tahoma"/>
                <w:sz w:val="20"/>
                <w:szCs w:val="20"/>
                <w:lang w:val="nb-NO"/>
              </w:rPr>
              <w:t xml:space="preserve">Mengetahui fungsi dari instruksi </w:t>
            </w:r>
            <w:r w:rsidRPr="00C14A8B">
              <w:rPr>
                <w:rFonts w:ascii="Tahoma" w:hAnsi="Tahoma" w:cs="Tahoma"/>
                <w:i/>
                <w:sz w:val="20"/>
                <w:szCs w:val="20"/>
                <w:lang w:val="nb-NO"/>
              </w:rPr>
              <w:t>for</w:t>
            </w:r>
            <w:r w:rsidRPr="00C14A8B">
              <w:rPr>
                <w:rFonts w:ascii="Tahoma" w:hAnsi="Tahoma" w:cs="Tahoma"/>
                <w:sz w:val="20"/>
                <w:szCs w:val="20"/>
                <w:lang w:val="nb-NO"/>
              </w:rPr>
              <w:t>.</w:t>
            </w:r>
          </w:p>
          <w:p w:rsidR="00F8285D" w:rsidRPr="00C14A8B" w:rsidRDefault="00F8285D" w:rsidP="002022E2">
            <w:pPr>
              <w:tabs>
                <w:tab w:val="left" w:pos="252"/>
              </w:tabs>
              <w:rPr>
                <w:rFonts w:ascii="Tahoma" w:hAnsi="Tahoma" w:cs="Tahoma"/>
                <w:sz w:val="20"/>
                <w:szCs w:val="20"/>
                <w:lang w:val="nb-NO"/>
              </w:rPr>
            </w:pPr>
          </w:p>
          <w:p w:rsidR="00F8285D" w:rsidRDefault="00F8285D" w:rsidP="00253D71">
            <w:pPr>
              <w:numPr>
                <w:ilvl w:val="0"/>
                <w:numId w:val="7"/>
              </w:numPr>
              <w:tabs>
                <w:tab w:val="clear" w:pos="720"/>
                <w:tab w:val="left" w:pos="252"/>
              </w:tabs>
              <w:ind w:left="252" w:hanging="180"/>
              <w:rPr>
                <w:rFonts w:ascii="Tahoma" w:hAnsi="Tahoma" w:cs="Tahoma"/>
                <w:sz w:val="20"/>
                <w:szCs w:val="20"/>
                <w:lang w:val="sv-SE"/>
              </w:rPr>
            </w:pPr>
            <w:r w:rsidRPr="00C14A8B">
              <w:rPr>
                <w:rFonts w:ascii="Tahoma" w:hAnsi="Tahoma" w:cs="Tahoma"/>
                <w:sz w:val="20"/>
                <w:szCs w:val="20"/>
                <w:lang w:val="sv-SE"/>
              </w:rPr>
              <w:t xml:space="preserve">Mengetahui fungsi Instruksi </w:t>
            </w:r>
            <w:r w:rsidRPr="00C14A8B">
              <w:rPr>
                <w:rFonts w:ascii="Tahoma" w:hAnsi="Tahoma" w:cs="Tahoma"/>
                <w:i/>
                <w:sz w:val="20"/>
                <w:szCs w:val="20"/>
                <w:lang w:val="sv-SE"/>
              </w:rPr>
              <w:t>while</w:t>
            </w:r>
            <w:r w:rsidRPr="00C14A8B">
              <w:rPr>
                <w:rFonts w:ascii="Tahoma" w:hAnsi="Tahoma" w:cs="Tahoma"/>
                <w:sz w:val="20"/>
                <w:szCs w:val="20"/>
                <w:lang w:val="sv-SE"/>
              </w:rPr>
              <w:t>.</w:t>
            </w:r>
          </w:p>
          <w:p w:rsidR="00F8285D" w:rsidRPr="00C14A8B" w:rsidRDefault="00F8285D" w:rsidP="002022E2">
            <w:pPr>
              <w:tabs>
                <w:tab w:val="left" w:pos="252"/>
              </w:tabs>
              <w:rPr>
                <w:rFonts w:ascii="Tahoma" w:hAnsi="Tahoma" w:cs="Tahoma"/>
                <w:sz w:val="20"/>
                <w:szCs w:val="20"/>
                <w:lang w:val="sv-SE"/>
              </w:rPr>
            </w:pPr>
          </w:p>
          <w:p w:rsidR="00F8285D" w:rsidRPr="00C14A8B" w:rsidRDefault="00F8285D" w:rsidP="00253D71">
            <w:pPr>
              <w:numPr>
                <w:ilvl w:val="0"/>
                <w:numId w:val="7"/>
              </w:numPr>
              <w:tabs>
                <w:tab w:val="clear" w:pos="720"/>
                <w:tab w:val="left" w:pos="252"/>
              </w:tabs>
              <w:ind w:left="252" w:hanging="180"/>
              <w:rPr>
                <w:rFonts w:ascii="Tahoma" w:hAnsi="Tahoma" w:cs="Tahoma"/>
                <w:sz w:val="20"/>
                <w:szCs w:val="20"/>
                <w:lang w:val="sv-SE"/>
              </w:rPr>
            </w:pPr>
            <w:r w:rsidRPr="00C14A8B">
              <w:rPr>
                <w:rFonts w:ascii="Tahoma" w:hAnsi="Tahoma" w:cs="Tahoma"/>
                <w:sz w:val="20"/>
                <w:szCs w:val="20"/>
                <w:lang w:val="sv-SE"/>
              </w:rPr>
              <w:t xml:space="preserve">Mengetahui fungsi instruksi </w:t>
            </w:r>
            <w:r w:rsidRPr="00C14A8B">
              <w:rPr>
                <w:rFonts w:ascii="Tahoma" w:hAnsi="Tahoma" w:cs="Tahoma"/>
                <w:i/>
                <w:sz w:val="20"/>
                <w:szCs w:val="20"/>
                <w:lang w:val="sv-SE"/>
              </w:rPr>
              <w:t>do while</w:t>
            </w:r>
          </w:p>
          <w:p w:rsidR="00F8285D" w:rsidRPr="00C14A8B" w:rsidRDefault="00F8285D" w:rsidP="002022E2">
            <w:pPr>
              <w:tabs>
                <w:tab w:val="left" w:pos="252"/>
              </w:tabs>
              <w:rPr>
                <w:rFonts w:ascii="Tahoma" w:hAnsi="Tahoma" w:cs="Tahoma"/>
                <w:sz w:val="20"/>
                <w:szCs w:val="20"/>
                <w:lang w:val="sv-SE"/>
              </w:rPr>
            </w:pPr>
          </w:p>
          <w:p w:rsidR="00F8285D" w:rsidRDefault="00F8285D" w:rsidP="00253D71">
            <w:pPr>
              <w:numPr>
                <w:ilvl w:val="0"/>
                <w:numId w:val="7"/>
              </w:numPr>
              <w:tabs>
                <w:tab w:val="clear" w:pos="720"/>
                <w:tab w:val="left" w:pos="252"/>
              </w:tabs>
              <w:ind w:left="252" w:hanging="180"/>
              <w:rPr>
                <w:rFonts w:ascii="Tahoma" w:hAnsi="Tahoma" w:cs="Tahoma"/>
                <w:sz w:val="20"/>
                <w:szCs w:val="20"/>
              </w:rPr>
            </w:pPr>
            <w:r w:rsidRPr="00C14A8B">
              <w:rPr>
                <w:rFonts w:ascii="Tahoma" w:hAnsi="Tahoma" w:cs="Tahoma"/>
                <w:sz w:val="20"/>
                <w:szCs w:val="20"/>
              </w:rPr>
              <w:lastRenderedPageBreak/>
              <w:t xml:space="preserve">Mengetahui fungsi instruksi </w:t>
            </w:r>
            <w:r w:rsidRPr="00C14A8B">
              <w:rPr>
                <w:rFonts w:ascii="Tahoma" w:hAnsi="Tahoma" w:cs="Tahoma"/>
                <w:i/>
                <w:sz w:val="20"/>
                <w:szCs w:val="20"/>
              </w:rPr>
              <w:t>break and continue</w:t>
            </w:r>
            <w:r w:rsidRPr="00C14A8B">
              <w:rPr>
                <w:rFonts w:ascii="Tahoma" w:hAnsi="Tahoma" w:cs="Tahoma"/>
                <w:sz w:val="20"/>
                <w:szCs w:val="20"/>
              </w:rPr>
              <w:t>.</w:t>
            </w:r>
          </w:p>
          <w:p w:rsidR="00F8285D" w:rsidRPr="00C14A8B" w:rsidRDefault="00F8285D" w:rsidP="002022E2">
            <w:pPr>
              <w:tabs>
                <w:tab w:val="left" w:pos="252"/>
              </w:tabs>
              <w:rPr>
                <w:rFonts w:ascii="Tahoma" w:hAnsi="Tahoma" w:cs="Tahoma"/>
                <w:sz w:val="20"/>
                <w:szCs w:val="20"/>
              </w:rPr>
            </w:pPr>
          </w:p>
          <w:p w:rsidR="00F8285D" w:rsidRDefault="00F8285D" w:rsidP="00253D71">
            <w:pPr>
              <w:numPr>
                <w:ilvl w:val="0"/>
                <w:numId w:val="7"/>
              </w:numPr>
              <w:tabs>
                <w:tab w:val="clear" w:pos="720"/>
                <w:tab w:val="left" w:pos="252"/>
              </w:tabs>
              <w:ind w:left="252" w:hanging="180"/>
              <w:rPr>
                <w:rFonts w:ascii="Tahoma" w:hAnsi="Tahoma" w:cs="Tahoma"/>
                <w:sz w:val="20"/>
                <w:szCs w:val="20"/>
                <w:lang w:val="sv-SE"/>
              </w:rPr>
            </w:pPr>
            <w:r w:rsidRPr="00C14A8B">
              <w:rPr>
                <w:rFonts w:ascii="Tahoma" w:hAnsi="Tahoma" w:cs="Tahoma"/>
                <w:sz w:val="20"/>
                <w:szCs w:val="20"/>
                <w:lang w:val="sv-SE"/>
              </w:rPr>
              <w:t>Mengetauhi fungsi instruksi</w:t>
            </w:r>
            <w:r w:rsidRPr="00C14A8B">
              <w:rPr>
                <w:rFonts w:ascii="Tahoma" w:hAnsi="Tahoma" w:cs="Tahoma"/>
                <w:i/>
                <w:sz w:val="20"/>
                <w:szCs w:val="20"/>
                <w:lang w:val="sv-SE"/>
              </w:rPr>
              <w:t xml:space="preserve"> if</w:t>
            </w:r>
            <w:r w:rsidRPr="00C14A8B">
              <w:rPr>
                <w:rFonts w:ascii="Tahoma" w:hAnsi="Tahoma" w:cs="Tahoma"/>
                <w:sz w:val="20"/>
                <w:szCs w:val="20"/>
                <w:lang w:val="sv-SE"/>
              </w:rPr>
              <w:t>.</w:t>
            </w:r>
          </w:p>
          <w:p w:rsidR="00F8285D" w:rsidRPr="00C14A8B" w:rsidRDefault="00F8285D" w:rsidP="002022E2">
            <w:pPr>
              <w:tabs>
                <w:tab w:val="left" w:pos="252"/>
              </w:tabs>
              <w:rPr>
                <w:rFonts w:ascii="Tahoma" w:hAnsi="Tahoma" w:cs="Tahoma"/>
                <w:sz w:val="20"/>
                <w:szCs w:val="20"/>
                <w:lang w:val="sv-SE"/>
              </w:rPr>
            </w:pPr>
          </w:p>
          <w:p w:rsidR="00F8285D" w:rsidRDefault="00F8285D" w:rsidP="00253D71">
            <w:pPr>
              <w:numPr>
                <w:ilvl w:val="0"/>
                <w:numId w:val="7"/>
              </w:numPr>
              <w:tabs>
                <w:tab w:val="clear" w:pos="720"/>
                <w:tab w:val="left" w:pos="252"/>
              </w:tabs>
              <w:ind w:left="252" w:hanging="180"/>
              <w:rPr>
                <w:rFonts w:ascii="Tahoma" w:hAnsi="Tahoma" w:cs="Tahoma"/>
                <w:sz w:val="20"/>
                <w:szCs w:val="20"/>
                <w:lang w:val="sv-SE"/>
              </w:rPr>
            </w:pPr>
            <w:r w:rsidRPr="00C14A8B">
              <w:rPr>
                <w:rFonts w:ascii="Tahoma" w:hAnsi="Tahoma" w:cs="Tahoma"/>
                <w:sz w:val="20"/>
                <w:szCs w:val="20"/>
                <w:lang w:val="sv-SE"/>
              </w:rPr>
              <w:t xml:space="preserve">Mengetahui fungsi instruksi </w:t>
            </w:r>
            <w:r w:rsidRPr="00C14A8B">
              <w:rPr>
                <w:rFonts w:ascii="Tahoma" w:hAnsi="Tahoma" w:cs="Tahoma"/>
                <w:i/>
                <w:sz w:val="20"/>
                <w:szCs w:val="20"/>
                <w:lang w:val="sv-SE"/>
              </w:rPr>
              <w:t>else clause</w:t>
            </w:r>
            <w:r w:rsidRPr="00C14A8B">
              <w:rPr>
                <w:rFonts w:ascii="Tahoma" w:hAnsi="Tahoma" w:cs="Tahoma"/>
                <w:sz w:val="20"/>
                <w:szCs w:val="20"/>
                <w:lang w:val="sv-SE"/>
              </w:rPr>
              <w:t>.</w:t>
            </w:r>
          </w:p>
          <w:p w:rsidR="00F8285D" w:rsidRPr="00C14A8B" w:rsidRDefault="00F8285D" w:rsidP="002022E2">
            <w:pPr>
              <w:tabs>
                <w:tab w:val="left" w:pos="252"/>
              </w:tabs>
              <w:rPr>
                <w:rFonts w:ascii="Tahoma" w:hAnsi="Tahoma" w:cs="Tahoma"/>
                <w:sz w:val="20"/>
                <w:szCs w:val="20"/>
                <w:lang w:val="sv-SE"/>
              </w:rPr>
            </w:pPr>
          </w:p>
          <w:p w:rsidR="00F8285D" w:rsidRPr="00C14A8B" w:rsidRDefault="00F8285D" w:rsidP="00253D71">
            <w:pPr>
              <w:numPr>
                <w:ilvl w:val="0"/>
                <w:numId w:val="7"/>
              </w:numPr>
              <w:tabs>
                <w:tab w:val="clear" w:pos="720"/>
                <w:tab w:val="left" w:pos="252"/>
              </w:tabs>
              <w:ind w:left="252" w:hanging="180"/>
              <w:rPr>
                <w:rFonts w:ascii="Tahoma" w:hAnsi="Tahoma" w:cs="Tahoma"/>
                <w:sz w:val="20"/>
                <w:szCs w:val="20"/>
                <w:lang w:val="sv-SE"/>
              </w:rPr>
            </w:pPr>
            <w:r w:rsidRPr="00C14A8B">
              <w:rPr>
                <w:rFonts w:ascii="Tahoma" w:hAnsi="Tahoma" w:cs="Tahoma"/>
                <w:sz w:val="20"/>
                <w:szCs w:val="20"/>
                <w:lang w:val="sv-SE"/>
              </w:rPr>
              <w:t xml:space="preserve">Mengetahui fungsi instruksi </w:t>
            </w:r>
            <w:r w:rsidRPr="00C14A8B">
              <w:rPr>
                <w:rFonts w:ascii="Tahoma" w:hAnsi="Tahoma" w:cs="Tahoma"/>
                <w:i/>
                <w:sz w:val="20"/>
                <w:szCs w:val="20"/>
                <w:lang w:val="sv-SE"/>
              </w:rPr>
              <w:t>switch</w:t>
            </w:r>
            <w:r w:rsidRPr="00C14A8B">
              <w:rPr>
                <w:rFonts w:ascii="Tahoma" w:hAnsi="Tahoma" w:cs="Tahoma"/>
                <w:sz w:val="20"/>
                <w:szCs w:val="20"/>
                <w:lang w:val="sv-SE"/>
              </w:rPr>
              <w:t>.</w:t>
            </w:r>
          </w:p>
          <w:p w:rsidR="00F8285D" w:rsidRPr="00C14A8B" w:rsidRDefault="00F8285D" w:rsidP="002022E2">
            <w:pPr>
              <w:tabs>
                <w:tab w:val="left" w:pos="252"/>
              </w:tabs>
              <w:ind w:left="252" w:hanging="180"/>
              <w:rPr>
                <w:rFonts w:ascii="Tahoma" w:hAnsi="Tahoma" w:cs="Tahoma"/>
                <w:sz w:val="20"/>
                <w:szCs w:val="20"/>
                <w:lang w:val="sv-SE"/>
              </w:rPr>
            </w:pPr>
          </w:p>
        </w:tc>
        <w:tc>
          <w:tcPr>
            <w:tcW w:w="2880" w:type="dxa"/>
            <w:tcBorders>
              <w:top w:val="single" w:sz="4" w:space="0" w:color="auto"/>
              <w:bottom w:val="single" w:sz="4" w:space="0" w:color="auto"/>
            </w:tcBorders>
          </w:tcPr>
          <w:p w:rsidR="00F8285D" w:rsidRPr="005C1A7F" w:rsidRDefault="00F8285D" w:rsidP="00253D71">
            <w:pPr>
              <w:numPr>
                <w:ilvl w:val="0"/>
                <w:numId w:val="8"/>
              </w:numPr>
              <w:tabs>
                <w:tab w:val="clear" w:pos="720"/>
              </w:tabs>
              <w:ind w:left="432" w:hanging="263"/>
              <w:rPr>
                <w:rFonts w:ascii="Tahoma" w:hAnsi="Tahoma" w:cs="Tahoma"/>
                <w:sz w:val="20"/>
                <w:szCs w:val="20"/>
                <w:lang w:val="pt-BR"/>
              </w:rPr>
            </w:pPr>
            <w:r w:rsidRPr="005C1A7F">
              <w:rPr>
                <w:rFonts w:ascii="Tahoma" w:hAnsi="Tahoma" w:cs="Tahoma"/>
                <w:sz w:val="20"/>
                <w:szCs w:val="20"/>
                <w:lang w:val="pt-BR"/>
              </w:rPr>
              <w:lastRenderedPageBreak/>
              <w:t>Mampu membuat algoritma program sekuensial.</w:t>
            </w:r>
          </w:p>
          <w:p w:rsidR="00F8285D" w:rsidRPr="005C1A7F" w:rsidRDefault="00F8285D" w:rsidP="002022E2">
            <w:pPr>
              <w:ind w:left="169"/>
              <w:rPr>
                <w:rFonts w:ascii="Tahoma" w:hAnsi="Tahoma" w:cs="Tahoma"/>
                <w:sz w:val="20"/>
                <w:szCs w:val="20"/>
                <w:lang w:val="pt-BR"/>
              </w:rPr>
            </w:pPr>
          </w:p>
          <w:p w:rsidR="00F8285D" w:rsidRPr="005C1A7F" w:rsidRDefault="00F8285D" w:rsidP="00253D71">
            <w:pPr>
              <w:numPr>
                <w:ilvl w:val="0"/>
                <w:numId w:val="8"/>
              </w:numPr>
              <w:tabs>
                <w:tab w:val="clear" w:pos="720"/>
              </w:tabs>
              <w:ind w:left="432" w:hanging="263"/>
              <w:rPr>
                <w:rFonts w:ascii="Tahoma" w:hAnsi="Tahoma" w:cs="Tahoma"/>
                <w:sz w:val="20"/>
                <w:szCs w:val="20"/>
                <w:lang w:val="pt-BR"/>
              </w:rPr>
            </w:pPr>
            <w:r w:rsidRPr="005C1A7F">
              <w:rPr>
                <w:rFonts w:ascii="Tahoma" w:hAnsi="Tahoma" w:cs="Tahoma"/>
                <w:sz w:val="20"/>
                <w:szCs w:val="20"/>
                <w:lang w:val="pt-BR"/>
              </w:rPr>
              <w:t>Mampu membuat algoritma program percabangan.</w:t>
            </w:r>
          </w:p>
          <w:p w:rsidR="00F8285D" w:rsidRPr="005C1A7F" w:rsidRDefault="00F8285D" w:rsidP="002022E2">
            <w:pPr>
              <w:rPr>
                <w:rFonts w:ascii="Tahoma" w:hAnsi="Tahoma" w:cs="Tahoma"/>
                <w:sz w:val="20"/>
                <w:szCs w:val="20"/>
                <w:lang w:val="pt-BR"/>
              </w:rPr>
            </w:pPr>
          </w:p>
          <w:p w:rsidR="00F8285D" w:rsidRPr="00C14A8B" w:rsidRDefault="00F8285D" w:rsidP="00253D71">
            <w:pPr>
              <w:numPr>
                <w:ilvl w:val="0"/>
                <w:numId w:val="8"/>
              </w:numPr>
              <w:tabs>
                <w:tab w:val="clear" w:pos="720"/>
              </w:tabs>
              <w:ind w:left="432" w:hanging="263"/>
              <w:rPr>
                <w:rFonts w:ascii="Tahoma" w:hAnsi="Tahoma" w:cs="Tahoma"/>
                <w:sz w:val="20"/>
                <w:szCs w:val="20"/>
                <w:lang w:val="sv-SE"/>
              </w:rPr>
            </w:pPr>
            <w:r w:rsidRPr="00C14A8B">
              <w:rPr>
                <w:rFonts w:ascii="Tahoma" w:hAnsi="Tahoma" w:cs="Tahoma"/>
                <w:sz w:val="20"/>
                <w:szCs w:val="20"/>
                <w:lang w:val="sv-SE"/>
              </w:rPr>
              <w:t>Mampu membuat algoritma program pengulangan.</w:t>
            </w:r>
          </w:p>
        </w:tc>
        <w:tc>
          <w:tcPr>
            <w:tcW w:w="2160" w:type="dxa"/>
            <w:tcBorders>
              <w:top w:val="single" w:sz="4" w:space="0" w:color="auto"/>
              <w:bottom w:val="single" w:sz="4" w:space="0" w:color="auto"/>
            </w:tcBorders>
          </w:tcPr>
          <w:p w:rsidR="00F8285D" w:rsidRDefault="00F8285D" w:rsidP="00253D71">
            <w:pPr>
              <w:numPr>
                <w:ilvl w:val="1"/>
                <w:numId w:val="11"/>
              </w:numPr>
              <w:rPr>
                <w:rFonts w:ascii="Tahoma" w:hAnsi="Tahoma" w:cs="Tahoma"/>
                <w:sz w:val="20"/>
                <w:szCs w:val="20"/>
                <w:lang w:val="sv-SE"/>
              </w:rPr>
            </w:pPr>
            <w:r w:rsidRPr="00C14A8B">
              <w:rPr>
                <w:rFonts w:ascii="Tahoma" w:hAnsi="Tahoma" w:cs="Tahoma"/>
                <w:sz w:val="20"/>
                <w:szCs w:val="20"/>
                <w:lang w:val="sv-SE"/>
              </w:rPr>
              <w:t>Melakukan pembuatan alur program</w:t>
            </w:r>
          </w:p>
          <w:p w:rsidR="00F8285D" w:rsidRPr="00C14A8B" w:rsidRDefault="00F8285D" w:rsidP="002022E2">
            <w:pPr>
              <w:rPr>
                <w:rFonts w:ascii="Tahoma" w:hAnsi="Tahoma" w:cs="Tahoma"/>
                <w:sz w:val="20"/>
                <w:szCs w:val="20"/>
                <w:lang w:val="sv-SE"/>
              </w:rPr>
            </w:pPr>
          </w:p>
          <w:p w:rsidR="00F8285D" w:rsidRPr="00C14A8B" w:rsidRDefault="00F8285D" w:rsidP="00253D71">
            <w:pPr>
              <w:numPr>
                <w:ilvl w:val="1"/>
                <w:numId w:val="11"/>
              </w:numPr>
              <w:rPr>
                <w:rFonts w:ascii="Tahoma" w:hAnsi="Tahoma" w:cs="Tahoma"/>
                <w:sz w:val="20"/>
                <w:szCs w:val="20"/>
                <w:lang w:val="nb-NO"/>
              </w:rPr>
            </w:pPr>
            <w:r w:rsidRPr="00C14A8B">
              <w:rPr>
                <w:rFonts w:ascii="Tahoma" w:hAnsi="Tahoma" w:cs="Tahoma"/>
                <w:sz w:val="20"/>
                <w:szCs w:val="20"/>
                <w:lang w:val="nb-NO"/>
              </w:rPr>
              <w:t>Mengerti dan memahami proses alur program</w:t>
            </w:r>
          </w:p>
        </w:tc>
        <w:tc>
          <w:tcPr>
            <w:tcW w:w="900" w:type="dxa"/>
            <w:tcBorders>
              <w:top w:val="single" w:sz="4" w:space="0" w:color="auto"/>
              <w:bottom w:val="single" w:sz="4" w:space="0" w:color="auto"/>
            </w:tcBorders>
          </w:tcPr>
          <w:p w:rsidR="00F8285D" w:rsidRPr="00C14A8B" w:rsidRDefault="00F8285D" w:rsidP="002022E2">
            <w:pPr>
              <w:ind w:left="252" w:hanging="252"/>
              <w:jc w:val="center"/>
              <w:rPr>
                <w:rFonts w:ascii="Tahoma" w:hAnsi="Tahoma" w:cs="Tahoma"/>
                <w:sz w:val="20"/>
                <w:szCs w:val="20"/>
              </w:rPr>
            </w:pPr>
            <w:r>
              <w:rPr>
                <w:rFonts w:ascii="Tahoma" w:hAnsi="Tahoma" w:cs="Tahoma"/>
                <w:sz w:val="20"/>
                <w:szCs w:val="20"/>
              </w:rPr>
              <w:t>1,5</w:t>
            </w:r>
          </w:p>
        </w:tc>
        <w:tc>
          <w:tcPr>
            <w:tcW w:w="900" w:type="dxa"/>
            <w:tcBorders>
              <w:top w:val="single" w:sz="4" w:space="0" w:color="auto"/>
              <w:bottom w:val="single" w:sz="4" w:space="0" w:color="auto"/>
            </w:tcBorders>
          </w:tcPr>
          <w:p w:rsidR="00F8285D" w:rsidRPr="00C14A8B" w:rsidRDefault="00F8285D" w:rsidP="002022E2">
            <w:pPr>
              <w:ind w:left="252" w:hanging="252"/>
              <w:jc w:val="center"/>
              <w:rPr>
                <w:rFonts w:ascii="Tahoma" w:hAnsi="Tahoma" w:cs="Tahoma"/>
                <w:sz w:val="20"/>
                <w:szCs w:val="20"/>
              </w:rPr>
            </w:pPr>
            <w:r w:rsidRPr="00C14A8B">
              <w:rPr>
                <w:rFonts w:ascii="Tahoma" w:hAnsi="Tahoma" w:cs="Tahoma"/>
                <w:sz w:val="20"/>
                <w:szCs w:val="20"/>
              </w:rPr>
              <w:t>2</w:t>
            </w:r>
          </w:p>
        </w:tc>
      </w:tr>
      <w:tr w:rsidR="00F8285D" w:rsidRPr="00C14A8B" w:rsidTr="002022E2">
        <w:trPr>
          <w:trHeight w:val="2614"/>
        </w:trPr>
        <w:tc>
          <w:tcPr>
            <w:tcW w:w="1620" w:type="dxa"/>
            <w:tcBorders>
              <w:top w:val="single" w:sz="4" w:space="0" w:color="auto"/>
              <w:bottom w:val="single" w:sz="4" w:space="0" w:color="auto"/>
            </w:tcBorders>
          </w:tcPr>
          <w:p w:rsidR="00F8285D" w:rsidRPr="00C14A8B" w:rsidRDefault="00F8285D" w:rsidP="002022E2">
            <w:pPr>
              <w:ind w:left="252" w:hanging="252"/>
              <w:rPr>
                <w:rFonts w:ascii="Tahoma" w:hAnsi="Tahoma" w:cs="Tahoma"/>
                <w:sz w:val="20"/>
                <w:szCs w:val="20"/>
              </w:rPr>
            </w:pPr>
            <w:r>
              <w:rPr>
                <w:rFonts w:ascii="Tahoma" w:hAnsi="Tahoma" w:cs="Tahoma"/>
                <w:sz w:val="20"/>
                <w:szCs w:val="20"/>
              </w:rPr>
              <w:lastRenderedPageBreak/>
              <w:t>03.M</w:t>
            </w:r>
            <w:r w:rsidRPr="00F54E5E">
              <w:rPr>
                <w:rFonts w:ascii="Tahoma" w:hAnsi="Tahoma" w:cs="Tahoma"/>
                <w:sz w:val="20"/>
                <w:szCs w:val="20"/>
              </w:rPr>
              <w:t xml:space="preserve">enerapkan pengelolaan </w:t>
            </w:r>
            <w:r w:rsidRPr="00F54E5E">
              <w:rPr>
                <w:rFonts w:ascii="Tahoma" w:hAnsi="Tahoma" w:cs="Tahoma"/>
                <w:i/>
                <w:sz w:val="20"/>
                <w:szCs w:val="20"/>
              </w:rPr>
              <w:t>array</w:t>
            </w:r>
          </w:p>
        </w:tc>
        <w:tc>
          <w:tcPr>
            <w:tcW w:w="3060" w:type="dxa"/>
            <w:tcBorders>
              <w:top w:val="single" w:sz="4" w:space="0" w:color="auto"/>
              <w:bottom w:val="single" w:sz="4" w:space="0" w:color="auto"/>
            </w:tcBorders>
          </w:tcPr>
          <w:p w:rsidR="00F8285D" w:rsidRDefault="00F8285D" w:rsidP="002022E2">
            <w:pPr>
              <w:tabs>
                <w:tab w:val="left" w:pos="304"/>
              </w:tabs>
              <w:ind w:left="304" w:hanging="360"/>
              <w:rPr>
                <w:rFonts w:ascii="Tahoma" w:hAnsi="Tahoma" w:cs="Tahoma"/>
                <w:sz w:val="20"/>
                <w:szCs w:val="20"/>
              </w:rPr>
            </w:pPr>
            <w:proofErr w:type="gramStart"/>
            <w:r w:rsidRPr="005A62DE">
              <w:rPr>
                <w:rFonts w:ascii="Tahoma" w:hAnsi="Tahoma" w:cs="Tahoma"/>
                <w:sz w:val="20"/>
                <w:szCs w:val="20"/>
              </w:rPr>
              <w:t>3.1  Algoritma</w:t>
            </w:r>
            <w:proofErr w:type="gramEnd"/>
            <w:r w:rsidRPr="005A62DE">
              <w:rPr>
                <w:rFonts w:ascii="Tahoma" w:hAnsi="Tahoma" w:cs="Tahoma"/>
                <w:sz w:val="20"/>
                <w:szCs w:val="20"/>
              </w:rPr>
              <w:t xml:space="preserve"> dibuat dengan</w:t>
            </w:r>
            <w:r w:rsidRPr="005A62DE">
              <w:rPr>
                <w:rFonts w:ascii="Tahoma" w:hAnsi="Tahoma" w:cs="Tahoma"/>
                <w:i/>
                <w:sz w:val="20"/>
                <w:szCs w:val="20"/>
              </w:rPr>
              <w:t xml:space="preserve">array </w:t>
            </w:r>
            <w:r w:rsidRPr="005A62DE">
              <w:rPr>
                <w:rFonts w:ascii="Tahoma" w:hAnsi="Tahoma" w:cs="Tahoma"/>
                <w:sz w:val="20"/>
                <w:szCs w:val="20"/>
              </w:rPr>
              <w:t>atau dimensi.</w:t>
            </w:r>
          </w:p>
          <w:p w:rsidR="00F8285D" w:rsidRPr="005A62DE" w:rsidRDefault="00F8285D" w:rsidP="002022E2">
            <w:pPr>
              <w:tabs>
                <w:tab w:val="left" w:pos="304"/>
              </w:tabs>
              <w:ind w:left="304" w:hanging="360"/>
              <w:rPr>
                <w:rFonts w:ascii="Tahoma" w:hAnsi="Tahoma" w:cs="Tahoma"/>
                <w:sz w:val="20"/>
                <w:szCs w:val="20"/>
              </w:rPr>
            </w:pPr>
          </w:p>
          <w:p w:rsidR="00F8285D" w:rsidRPr="00F54E5E" w:rsidRDefault="00F8285D" w:rsidP="002022E2">
            <w:pPr>
              <w:tabs>
                <w:tab w:val="left" w:pos="304"/>
                <w:tab w:val="left" w:pos="710"/>
              </w:tabs>
              <w:ind w:left="304" w:hanging="360"/>
              <w:rPr>
                <w:rFonts w:ascii="Tahoma" w:hAnsi="Tahoma" w:cs="Tahoma"/>
                <w:sz w:val="20"/>
                <w:szCs w:val="20"/>
                <w:lang w:val="sv-SE"/>
              </w:rPr>
            </w:pPr>
            <w:r w:rsidRPr="00F54E5E">
              <w:rPr>
                <w:rFonts w:ascii="Tahoma" w:hAnsi="Tahoma" w:cs="Tahoma"/>
                <w:sz w:val="20"/>
                <w:szCs w:val="20"/>
                <w:lang w:val="sv-SE"/>
              </w:rPr>
              <w:t>3.2. Algoritma pencarian data dan algoritma pengurutan data (</w:t>
            </w:r>
            <w:r w:rsidRPr="00F54E5E">
              <w:rPr>
                <w:rFonts w:ascii="Tahoma" w:hAnsi="Tahoma" w:cs="Tahoma"/>
                <w:i/>
                <w:sz w:val="20"/>
                <w:szCs w:val="20"/>
                <w:lang w:val="sv-SE"/>
              </w:rPr>
              <w:t>sorting</w:t>
            </w:r>
            <w:r w:rsidRPr="00F54E5E">
              <w:rPr>
                <w:rFonts w:ascii="Tahoma" w:hAnsi="Tahoma" w:cs="Tahoma"/>
                <w:sz w:val="20"/>
                <w:szCs w:val="20"/>
                <w:lang w:val="sv-SE"/>
              </w:rPr>
              <w:t xml:space="preserve">) dibuat dengan mengguna-kan </w:t>
            </w:r>
            <w:r w:rsidRPr="00F54E5E">
              <w:rPr>
                <w:rFonts w:ascii="Tahoma" w:hAnsi="Tahoma" w:cs="Tahoma"/>
                <w:i/>
                <w:sz w:val="20"/>
                <w:szCs w:val="20"/>
                <w:lang w:val="sv-SE"/>
              </w:rPr>
              <w:t>array</w:t>
            </w:r>
            <w:r w:rsidRPr="00F54E5E">
              <w:rPr>
                <w:rFonts w:ascii="Tahoma" w:hAnsi="Tahoma" w:cs="Tahoma"/>
                <w:sz w:val="20"/>
                <w:szCs w:val="20"/>
                <w:lang w:val="sv-SE"/>
              </w:rPr>
              <w:t>.</w:t>
            </w:r>
          </w:p>
        </w:tc>
        <w:tc>
          <w:tcPr>
            <w:tcW w:w="3420" w:type="dxa"/>
            <w:tcBorders>
              <w:top w:val="single" w:sz="4" w:space="0" w:color="auto"/>
              <w:bottom w:val="single" w:sz="4" w:space="0" w:color="auto"/>
            </w:tcBorders>
          </w:tcPr>
          <w:p w:rsidR="00F8285D" w:rsidRDefault="00F8285D" w:rsidP="00253D71">
            <w:pPr>
              <w:numPr>
                <w:ilvl w:val="0"/>
                <w:numId w:val="12"/>
              </w:numPr>
              <w:tabs>
                <w:tab w:val="clear" w:pos="720"/>
                <w:tab w:val="left" w:pos="252"/>
              </w:tabs>
              <w:ind w:left="252" w:hanging="180"/>
              <w:rPr>
                <w:rFonts w:ascii="Tahoma" w:hAnsi="Tahoma" w:cs="Tahoma"/>
                <w:sz w:val="20"/>
                <w:szCs w:val="20"/>
                <w:lang w:val="de-DE"/>
              </w:rPr>
            </w:pPr>
            <w:r w:rsidRPr="00F54E5E">
              <w:rPr>
                <w:rFonts w:ascii="Tahoma" w:hAnsi="Tahoma" w:cs="Tahoma"/>
                <w:sz w:val="20"/>
                <w:szCs w:val="20"/>
                <w:lang w:val="de-DE"/>
              </w:rPr>
              <w:t xml:space="preserve">Mengetahui pengertian dan jenis-jenis </w:t>
            </w:r>
            <w:r w:rsidRPr="00F54E5E">
              <w:rPr>
                <w:rFonts w:ascii="Tahoma" w:hAnsi="Tahoma" w:cs="Tahoma"/>
                <w:i/>
                <w:sz w:val="20"/>
                <w:szCs w:val="20"/>
                <w:lang w:val="de-DE"/>
              </w:rPr>
              <w:t>sorting</w:t>
            </w:r>
            <w:r w:rsidRPr="00F54E5E">
              <w:rPr>
                <w:rFonts w:ascii="Tahoma" w:hAnsi="Tahoma" w:cs="Tahoma"/>
                <w:sz w:val="20"/>
                <w:szCs w:val="20"/>
                <w:lang w:val="de-DE"/>
              </w:rPr>
              <w:t>.</w:t>
            </w:r>
          </w:p>
          <w:p w:rsidR="00F8285D" w:rsidRPr="00F54E5E" w:rsidRDefault="00F8285D" w:rsidP="002022E2">
            <w:pPr>
              <w:tabs>
                <w:tab w:val="left" w:pos="252"/>
              </w:tabs>
              <w:ind w:left="72"/>
              <w:rPr>
                <w:rFonts w:ascii="Tahoma" w:hAnsi="Tahoma" w:cs="Tahoma"/>
                <w:sz w:val="20"/>
                <w:szCs w:val="20"/>
                <w:lang w:val="de-DE"/>
              </w:rPr>
            </w:pPr>
          </w:p>
          <w:p w:rsidR="00F8285D" w:rsidRPr="00F54E5E" w:rsidRDefault="00F8285D" w:rsidP="00253D71">
            <w:pPr>
              <w:numPr>
                <w:ilvl w:val="0"/>
                <w:numId w:val="12"/>
              </w:numPr>
              <w:tabs>
                <w:tab w:val="clear" w:pos="720"/>
                <w:tab w:val="left" w:pos="252"/>
              </w:tabs>
              <w:ind w:left="252" w:hanging="180"/>
              <w:rPr>
                <w:rFonts w:ascii="Tahoma" w:hAnsi="Tahoma" w:cs="Tahoma"/>
                <w:sz w:val="20"/>
                <w:szCs w:val="20"/>
                <w:lang w:val="de-DE"/>
              </w:rPr>
            </w:pPr>
            <w:r w:rsidRPr="00F54E5E">
              <w:rPr>
                <w:rFonts w:ascii="Tahoma" w:hAnsi="Tahoma" w:cs="Tahoma"/>
                <w:sz w:val="20"/>
                <w:szCs w:val="20"/>
                <w:lang w:val="de-DE"/>
              </w:rPr>
              <w:t xml:space="preserve">Mengetahui dan mengerti struktur program dan algoritma jenis-jenis </w:t>
            </w:r>
            <w:r w:rsidRPr="00F54E5E">
              <w:rPr>
                <w:rFonts w:ascii="Tahoma" w:hAnsi="Tahoma" w:cs="Tahoma"/>
                <w:i/>
                <w:sz w:val="20"/>
                <w:szCs w:val="20"/>
                <w:lang w:val="de-DE"/>
              </w:rPr>
              <w:t>sorting</w:t>
            </w:r>
            <w:r w:rsidRPr="00F54E5E">
              <w:rPr>
                <w:rFonts w:ascii="Tahoma" w:hAnsi="Tahoma" w:cs="Tahoma"/>
                <w:sz w:val="20"/>
                <w:szCs w:val="20"/>
                <w:lang w:val="de-DE"/>
              </w:rPr>
              <w:t>.</w:t>
            </w:r>
          </w:p>
        </w:tc>
        <w:tc>
          <w:tcPr>
            <w:tcW w:w="2880" w:type="dxa"/>
            <w:tcBorders>
              <w:top w:val="single" w:sz="4" w:space="0" w:color="auto"/>
              <w:bottom w:val="single" w:sz="4" w:space="0" w:color="auto"/>
            </w:tcBorders>
          </w:tcPr>
          <w:p w:rsidR="00F8285D" w:rsidRDefault="00F8285D" w:rsidP="00253D71">
            <w:pPr>
              <w:numPr>
                <w:ilvl w:val="0"/>
                <w:numId w:val="13"/>
              </w:numPr>
              <w:tabs>
                <w:tab w:val="clear" w:pos="1134"/>
              </w:tabs>
              <w:ind w:left="432" w:hanging="360"/>
              <w:rPr>
                <w:rFonts w:ascii="Tahoma" w:hAnsi="Tahoma" w:cs="Tahoma"/>
                <w:sz w:val="20"/>
                <w:szCs w:val="20"/>
                <w:lang w:val="sv-SE"/>
              </w:rPr>
            </w:pPr>
            <w:r w:rsidRPr="00F54E5E">
              <w:rPr>
                <w:rFonts w:ascii="Tahoma" w:hAnsi="Tahoma" w:cs="Tahoma"/>
                <w:sz w:val="20"/>
                <w:szCs w:val="20"/>
                <w:lang w:val="sv-SE"/>
              </w:rPr>
              <w:t xml:space="preserve">Mampu membuat algoritma dengan </w:t>
            </w:r>
            <w:r w:rsidRPr="00F54E5E">
              <w:rPr>
                <w:rFonts w:ascii="Tahoma" w:hAnsi="Tahoma" w:cs="Tahoma"/>
                <w:i/>
                <w:sz w:val="20"/>
                <w:szCs w:val="20"/>
                <w:lang w:val="sv-SE"/>
              </w:rPr>
              <w:t>array</w:t>
            </w:r>
            <w:r w:rsidRPr="00F54E5E">
              <w:rPr>
                <w:rFonts w:ascii="Tahoma" w:hAnsi="Tahoma" w:cs="Tahoma"/>
                <w:sz w:val="20"/>
                <w:szCs w:val="20"/>
                <w:lang w:val="sv-SE"/>
              </w:rPr>
              <w:t xml:space="preserve"> atau dimensi.</w:t>
            </w:r>
          </w:p>
          <w:p w:rsidR="00F8285D" w:rsidRPr="00F54E5E" w:rsidRDefault="00F8285D" w:rsidP="002022E2">
            <w:pPr>
              <w:ind w:left="72"/>
              <w:rPr>
                <w:rFonts w:ascii="Tahoma" w:hAnsi="Tahoma" w:cs="Tahoma"/>
                <w:sz w:val="20"/>
                <w:szCs w:val="20"/>
                <w:lang w:val="sv-SE"/>
              </w:rPr>
            </w:pPr>
          </w:p>
          <w:p w:rsidR="00F8285D" w:rsidRPr="00F54E5E" w:rsidRDefault="00F8285D" w:rsidP="00253D71">
            <w:pPr>
              <w:numPr>
                <w:ilvl w:val="0"/>
                <w:numId w:val="13"/>
              </w:numPr>
              <w:tabs>
                <w:tab w:val="clear" w:pos="1134"/>
              </w:tabs>
              <w:ind w:left="432" w:hanging="360"/>
              <w:rPr>
                <w:rFonts w:ascii="Tahoma" w:hAnsi="Tahoma" w:cs="Tahoma"/>
                <w:sz w:val="20"/>
                <w:szCs w:val="20"/>
                <w:lang w:val="sv-SE"/>
              </w:rPr>
            </w:pPr>
            <w:r w:rsidRPr="00F54E5E">
              <w:rPr>
                <w:rFonts w:ascii="Tahoma" w:hAnsi="Tahoma" w:cs="Tahoma"/>
                <w:sz w:val="20"/>
                <w:szCs w:val="20"/>
                <w:lang w:val="sv-SE"/>
              </w:rPr>
              <w:t>Mampu membuat algoritma pencarian data dan algoritma pengurutan (</w:t>
            </w:r>
            <w:r w:rsidRPr="00F54E5E">
              <w:rPr>
                <w:rFonts w:ascii="Tahoma" w:hAnsi="Tahoma" w:cs="Tahoma"/>
                <w:i/>
                <w:sz w:val="20"/>
                <w:szCs w:val="20"/>
                <w:lang w:val="sv-SE"/>
              </w:rPr>
              <w:t>sorting</w:t>
            </w:r>
            <w:r w:rsidRPr="00F54E5E">
              <w:rPr>
                <w:rFonts w:ascii="Tahoma" w:hAnsi="Tahoma" w:cs="Tahoma"/>
                <w:sz w:val="20"/>
                <w:szCs w:val="20"/>
                <w:lang w:val="sv-SE"/>
              </w:rPr>
              <w:t xml:space="preserve">) dengan menggunakan </w:t>
            </w:r>
            <w:r w:rsidRPr="00F54E5E">
              <w:rPr>
                <w:rFonts w:ascii="Tahoma" w:hAnsi="Tahoma" w:cs="Tahoma"/>
                <w:i/>
                <w:sz w:val="20"/>
                <w:szCs w:val="20"/>
                <w:lang w:val="sv-SE"/>
              </w:rPr>
              <w:t>array</w:t>
            </w:r>
            <w:r w:rsidRPr="00F54E5E">
              <w:rPr>
                <w:rFonts w:ascii="Tahoma" w:hAnsi="Tahoma" w:cs="Tahoma"/>
                <w:sz w:val="20"/>
                <w:szCs w:val="20"/>
                <w:lang w:val="sv-SE"/>
              </w:rPr>
              <w:t>.</w:t>
            </w:r>
          </w:p>
          <w:p w:rsidR="00F8285D" w:rsidRPr="00F54E5E" w:rsidRDefault="00F8285D" w:rsidP="002022E2">
            <w:pPr>
              <w:ind w:left="-57"/>
              <w:rPr>
                <w:rFonts w:ascii="Tahoma" w:hAnsi="Tahoma" w:cs="Tahoma"/>
                <w:sz w:val="20"/>
                <w:szCs w:val="20"/>
                <w:lang w:val="sv-SE"/>
              </w:rPr>
            </w:pPr>
          </w:p>
        </w:tc>
        <w:tc>
          <w:tcPr>
            <w:tcW w:w="2160" w:type="dxa"/>
            <w:tcBorders>
              <w:top w:val="single" w:sz="4" w:space="0" w:color="auto"/>
              <w:bottom w:val="single" w:sz="4" w:space="0" w:color="auto"/>
            </w:tcBorders>
          </w:tcPr>
          <w:p w:rsidR="00F8285D" w:rsidRDefault="00F8285D" w:rsidP="00253D71">
            <w:pPr>
              <w:numPr>
                <w:ilvl w:val="1"/>
                <w:numId w:val="14"/>
              </w:numPr>
              <w:tabs>
                <w:tab w:val="clear" w:pos="540"/>
                <w:tab w:val="num" w:pos="72"/>
              </w:tabs>
              <w:ind w:left="252" w:hanging="252"/>
              <w:rPr>
                <w:rFonts w:ascii="Tahoma" w:hAnsi="Tahoma" w:cs="Tahoma"/>
                <w:sz w:val="20"/>
                <w:szCs w:val="20"/>
                <w:lang w:val="sv-SE"/>
              </w:rPr>
            </w:pPr>
            <w:r w:rsidRPr="00F54E5E">
              <w:rPr>
                <w:rFonts w:ascii="Tahoma" w:hAnsi="Tahoma" w:cs="Tahoma"/>
                <w:sz w:val="20"/>
                <w:szCs w:val="20"/>
                <w:lang w:val="sv-SE"/>
              </w:rPr>
              <w:t>Mengerti penggunaan array</w:t>
            </w:r>
          </w:p>
          <w:p w:rsidR="00F8285D" w:rsidRPr="00F54E5E" w:rsidRDefault="00F8285D" w:rsidP="002022E2">
            <w:pPr>
              <w:tabs>
                <w:tab w:val="num" w:pos="1080"/>
              </w:tabs>
              <w:rPr>
                <w:rFonts w:ascii="Tahoma" w:hAnsi="Tahoma" w:cs="Tahoma"/>
                <w:sz w:val="20"/>
                <w:szCs w:val="20"/>
                <w:lang w:val="sv-SE"/>
              </w:rPr>
            </w:pPr>
          </w:p>
          <w:p w:rsidR="00F8285D" w:rsidRPr="00F54E5E" w:rsidRDefault="00F8285D" w:rsidP="00253D71">
            <w:pPr>
              <w:numPr>
                <w:ilvl w:val="1"/>
                <w:numId w:val="14"/>
              </w:numPr>
              <w:tabs>
                <w:tab w:val="clear" w:pos="540"/>
                <w:tab w:val="num" w:pos="72"/>
              </w:tabs>
              <w:ind w:left="252" w:hanging="252"/>
              <w:rPr>
                <w:rFonts w:ascii="Tahoma" w:hAnsi="Tahoma" w:cs="Tahoma"/>
                <w:sz w:val="20"/>
                <w:szCs w:val="20"/>
                <w:lang w:val="sv-SE"/>
              </w:rPr>
            </w:pPr>
            <w:r w:rsidRPr="00F54E5E">
              <w:rPr>
                <w:rFonts w:ascii="Tahoma" w:hAnsi="Tahoma" w:cs="Tahoma"/>
                <w:sz w:val="20"/>
                <w:szCs w:val="20"/>
                <w:lang w:val="sv-SE"/>
              </w:rPr>
              <w:t>Mengerti dan mendengar-kan bagaimana melakukan sorting</w:t>
            </w:r>
          </w:p>
        </w:tc>
        <w:tc>
          <w:tcPr>
            <w:tcW w:w="900" w:type="dxa"/>
            <w:tcBorders>
              <w:top w:val="single" w:sz="4" w:space="0" w:color="auto"/>
              <w:bottom w:val="single" w:sz="4" w:space="0" w:color="auto"/>
            </w:tcBorders>
          </w:tcPr>
          <w:p w:rsidR="00F8285D" w:rsidRPr="00C14A8B" w:rsidRDefault="00F8285D" w:rsidP="002022E2">
            <w:pPr>
              <w:ind w:left="252" w:hanging="252"/>
              <w:jc w:val="center"/>
              <w:rPr>
                <w:rFonts w:ascii="Tahoma" w:hAnsi="Tahoma" w:cs="Tahoma"/>
                <w:sz w:val="20"/>
                <w:szCs w:val="20"/>
                <w:lang w:val="nb-NO"/>
              </w:rPr>
            </w:pPr>
            <w:r w:rsidRPr="00C14A8B">
              <w:rPr>
                <w:rFonts w:ascii="Tahoma" w:hAnsi="Tahoma" w:cs="Tahoma"/>
                <w:sz w:val="20"/>
                <w:szCs w:val="20"/>
                <w:lang w:val="nb-NO"/>
              </w:rPr>
              <w:t>1</w:t>
            </w:r>
          </w:p>
        </w:tc>
        <w:tc>
          <w:tcPr>
            <w:tcW w:w="900" w:type="dxa"/>
            <w:tcBorders>
              <w:top w:val="single" w:sz="4" w:space="0" w:color="auto"/>
              <w:bottom w:val="single" w:sz="4" w:space="0" w:color="auto"/>
            </w:tcBorders>
          </w:tcPr>
          <w:p w:rsidR="00F8285D" w:rsidRPr="00C14A8B" w:rsidRDefault="00F8285D" w:rsidP="002022E2">
            <w:pPr>
              <w:ind w:left="252" w:hanging="252"/>
              <w:jc w:val="center"/>
              <w:rPr>
                <w:rFonts w:ascii="Tahoma" w:hAnsi="Tahoma" w:cs="Tahoma"/>
                <w:sz w:val="20"/>
                <w:szCs w:val="20"/>
                <w:lang w:val="nb-NO"/>
              </w:rPr>
            </w:pPr>
            <w:r w:rsidRPr="00C14A8B">
              <w:rPr>
                <w:rFonts w:ascii="Tahoma" w:hAnsi="Tahoma" w:cs="Tahoma"/>
                <w:sz w:val="20"/>
                <w:szCs w:val="20"/>
                <w:lang w:val="nb-NO"/>
              </w:rPr>
              <w:t>1</w:t>
            </w:r>
          </w:p>
        </w:tc>
      </w:tr>
      <w:tr w:rsidR="00F8285D" w:rsidRPr="00C14A8B" w:rsidTr="002022E2">
        <w:trPr>
          <w:trHeight w:val="3567"/>
        </w:trPr>
        <w:tc>
          <w:tcPr>
            <w:tcW w:w="1620" w:type="dxa"/>
            <w:tcBorders>
              <w:top w:val="single" w:sz="4" w:space="0" w:color="auto"/>
              <w:bottom w:val="double" w:sz="4" w:space="0" w:color="auto"/>
            </w:tcBorders>
          </w:tcPr>
          <w:p w:rsidR="00F8285D" w:rsidRPr="00C14A8B" w:rsidRDefault="00F8285D" w:rsidP="002022E2">
            <w:pPr>
              <w:ind w:left="252" w:hanging="252"/>
              <w:rPr>
                <w:rFonts w:ascii="Tahoma" w:hAnsi="Tahoma" w:cs="Tahoma"/>
                <w:sz w:val="20"/>
                <w:szCs w:val="20"/>
                <w:lang w:val="nb-NO"/>
              </w:rPr>
            </w:pPr>
            <w:r w:rsidRPr="00C14A8B">
              <w:rPr>
                <w:rFonts w:ascii="Tahoma" w:hAnsi="Tahoma" w:cs="Tahoma"/>
                <w:sz w:val="20"/>
                <w:szCs w:val="20"/>
                <w:lang w:val="nb-NO"/>
              </w:rPr>
              <w:t xml:space="preserve">04 </w:t>
            </w:r>
            <w:r w:rsidRPr="00F54E5E">
              <w:rPr>
                <w:rFonts w:ascii="Tahoma" w:hAnsi="Tahoma" w:cs="Tahoma"/>
                <w:sz w:val="20"/>
                <w:szCs w:val="20"/>
                <w:lang w:val="sv-SE"/>
              </w:rPr>
              <w:t>Memelihara pekerjaan secara praktis</w:t>
            </w:r>
          </w:p>
        </w:tc>
        <w:tc>
          <w:tcPr>
            <w:tcW w:w="3060" w:type="dxa"/>
            <w:tcBorders>
              <w:top w:val="single" w:sz="4" w:space="0" w:color="auto"/>
              <w:bottom w:val="double" w:sz="4" w:space="0" w:color="auto"/>
            </w:tcBorders>
          </w:tcPr>
          <w:p w:rsidR="00F8285D" w:rsidRDefault="00F8285D" w:rsidP="002022E2">
            <w:pPr>
              <w:tabs>
                <w:tab w:val="left" w:pos="304"/>
              </w:tabs>
              <w:ind w:left="304" w:hanging="360"/>
              <w:rPr>
                <w:rFonts w:ascii="Tahoma" w:hAnsi="Tahoma" w:cs="Tahoma"/>
                <w:sz w:val="20"/>
                <w:szCs w:val="20"/>
                <w:lang w:val="nb-NO"/>
              </w:rPr>
            </w:pPr>
            <w:r w:rsidRPr="005A62DE">
              <w:rPr>
                <w:rFonts w:ascii="Tahoma" w:hAnsi="Tahoma" w:cs="Tahoma"/>
                <w:sz w:val="20"/>
                <w:szCs w:val="20"/>
                <w:lang w:val="nb-NO"/>
              </w:rPr>
              <w:t>4.1  Algoritma program penulisan data dan pembacaan data ke dalam media penyimpanan data berupa hard disk, floppy disk atau lainya dibuat dan ditujukan.</w:t>
            </w:r>
          </w:p>
          <w:p w:rsidR="00F8285D" w:rsidRPr="005A62DE" w:rsidRDefault="00F8285D" w:rsidP="002022E2">
            <w:pPr>
              <w:tabs>
                <w:tab w:val="left" w:pos="304"/>
              </w:tabs>
              <w:ind w:left="304" w:hanging="360"/>
              <w:rPr>
                <w:rFonts w:ascii="Tahoma" w:hAnsi="Tahoma" w:cs="Tahoma"/>
                <w:sz w:val="20"/>
                <w:szCs w:val="20"/>
                <w:lang w:val="nb-NO"/>
              </w:rPr>
            </w:pPr>
          </w:p>
          <w:p w:rsidR="00F8285D" w:rsidRPr="005C1A7F" w:rsidRDefault="00F8285D" w:rsidP="002022E2">
            <w:pPr>
              <w:tabs>
                <w:tab w:val="left" w:pos="304"/>
              </w:tabs>
              <w:ind w:left="304" w:hanging="360"/>
              <w:rPr>
                <w:rFonts w:ascii="Tahoma" w:hAnsi="Tahoma" w:cs="Tahoma"/>
                <w:sz w:val="20"/>
                <w:szCs w:val="20"/>
                <w:lang w:val="nb-NO"/>
              </w:rPr>
            </w:pPr>
            <w:r w:rsidRPr="005C1A7F">
              <w:rPr>
                <w:rFonts w:ascii="Tahoma" w:hAnsi="Tahoma" w:cs="Tahoma"/>
                <w:sz w:val="20"/>
                <w:szCs w:val="20"/>
                <w:lang w:val="nb-NO"/>
              </w:rPr>
              <w:t xml:space="preserve">4.2. Algoritma program pembacaan dan penulisan </w:t>
            </w:r>
            <w:r w:rsidRPr="005C1A7F">
              <w:rPr>
                <w:rFonts w:ascii="Tahoma" w:hAnsi="Tahoma" w:cs="Tahoma"/>
                <w:i/>
                <w:sz w:val="20"/>
                <w:szCs w:val="20"/>
                <w:lang w:val="nb-NO"/>
              </w:rPr>
              <w:t>file</w:t>
            </w:r>
            <w:r w:rsidRPr="005C1A7F">
              <w:rPr>
                <w:rFonts w:ascii="Tahoma" w:hAnsi="Tahoma" w:cs="Tahoma"/>
                <w:sz w:val="20"/>
                <w:szCs w:val="20"/>
                <w:lang w:val="nb-NO"/>
              </w:rPr>
              <w:t xml:space="preserve"> dibuat secara sekuensial dan indeks.</w:t>
            </w:r>
          </w:p>
          <w:p w:rsidR="00F8285D" w:rsidRPr="005C1A7F" w:rsidRDefault="00F8285D" w:rsidP="002022E2">
            <w:pPr>
              <w:tabs>
                <w:tab w:val="left" w:pos="304"/>
              </w:tabs>
              <w:ind w:left="304" w:hanging="360"/>
              <w:rPr>
                <w:rFonts w:ascii="Tahoma" w:hAnsi="Tahoma" w:cs="Tahoma"/>
                <w:sz w:val="20"/>
                <w:szCs w:val="20"/>
                <w:lang w:val="nb-NO"/>
              </w:rPr>
            </w:pPr>
          </w:p>
        </w:tc>
        <w:tc>
          <w:tcPr>
            <w:tcW w:w="3420" w:type="dxa"/>
            <w:tcBorders>
              <w:top w:val="single" w:sz="4" w:space="0" w:color="auto"/>
              <w:bottom w:val="double" w:sz="4" w:space="0" w:color="auto"/>
            </w:tcBorders>
          </w:tcPr>
          <w:p w:rsidR="00F8285D" w:rsidRPr="00F54E5E" w:rsidRDefault="00F8285D" w:rsidP="00253D71">
            <w:pPr>
              <w:numPr>
                <w:ilvl w:val="0"/>
                <w:numId w:val="15"/>
              </w:numPr>
              <w:tabs>
                <w:tab w:val="clear" w:pos="720"/>
                <w:tab w:val="left" w:pos="252"/>
              </w:tabs>
              <w:ind w:left="252" w:hanging="252"/>
              <w:rPr>
                <w:rFonts w:ascii="Tahoma" w:hAnsi="Tahoma" w:cs="Tahoma"/>
                <w:sz w:val="20"/>
                <w:szCs w:val="20"/>
                <w:lang w:val="de-DE"/>
              </w:rPr>
            </w:pPr>
            <w:r w:rsidRPr="00F54E5E">
              <w:rPr>
                <w:rFonts w:ascii="Tahoma" w:hAnsi="Tahoma" w:cs="Tahoma"/>
                <w:sz w:val="20"/>
                <w:szCs w:val="20"/>
                <w:lang w:val="de-DE"/>
              </w:rPr>
              <w:t>Mengetahui dan mengerti bagaimana memelihara pekerjaan secara praktis</w:t>
            </w:r>
          </w:p>
        </w:tc>
        <w:tc>
          <w:tcPr>
            <w:tcW w:w="2880" w:type="dxa"/>
            <w:tcBorders>
              <w:top w:val="single" w:sz="4" w:space="0" w:color="auto"/>
              <w:bottom w:val="double" w:sz="4" w:space="0" w:color="auto"/>
            </w:tcBorders>
          </w:tcPr>
          <w:p w:rsidR="00F8285D" w:rsidRDefault="00F8285D" w:rsidP="00253D71">
            <w:pPr>
              <w:numPr>
                <w:ilvl w:val="0"/>
                <w:numId w:val="16"/>
              </w:numPr>
              <w:tabs>
                <w:tab w:val="clear" w:pos="720"/>
                <w:tab w:val="num" w:pos="252"/>
              </w:tabs>
              <w:ind w:left="252" w:hanging="252"/>
              <w:rPr>
                <w:rFonts w:ascii="Tahoma" w:hAnsi="Tahoma" w:cs="Tahoma"/>
                <w:sz w:val="20"/>
                <w:szCs w:val="20"/>
                <w:lang w:val="de-DE"/>
              </w:rPr>
            </w:pPr>
            <w:r w:rsidRPr="00F54E5E">
              <w:rPr>
                <w:rFonts w:ascii="Tahoma" w:hAnsi="Tahoma" w:cs="Tahoma"/>
                <w:sz w:val="20"/>
                <w:szCs w:val="20"/>
                <w:lang w:val="de-DE"/>
              </w:rPr>
              <w:t>Mampu membuat dan menunjukan algoritma program penulisan data dan pembacaan data kedalam media penyimpanan data berupa hardisk, floppy disk atau lainnya.</w:t>
            </w:r>
          </w:p>
          <w:p w:rsidR="00F8285D" w:rsidRPr="00F54E5E" w:rsidRDefault="00F8285D" w:rsidP="002022E2">
            <w:pPr>
              <w:rPr>
                <w:rFonts w:ascii="Tahoma" w:hAnsi="Tahoma" w:cs="Tahoma"/>
                <w:sz w:val="20"/>
                <w:szCs w:val="20"/>
                <w:lang w:val="de-DE"/>
              </w:rPr>
            </w:pPr>
          </w:p>
          <w:p w:rsidR="00F8285D" w:rsidRPr="00F54E5E" w:rsidRDefault="00F8285D" w:rsidP="00253D71">
            <w:pPr>
              <w:numPr>
                <w:ilvl w:val="0"/>
                <w:numId w:val="16"/>
              </w:numPr>
              <w:tabs>
                <w:tab w:val="clear" w:pos="720"/>
                <w:tab w:val="num" w:pos="252"/>
              </w:tabs>
              <w:ind w:left="252" w:hanging="252"/>
              <w:rPr>
                <w:rFonts w:ascii="Tahoma" w:hAnsi="Tahoma" w:cs="Tahoma"/>
                <w:sz w:val="20"/>
                <w:szCs w:val="20"/>
                <w:lang w:val="de-DE"/>
              </w:rPr>
            </w:pPr>
            <w:r w:rsidRPr="00F54E5E">
              <w:rPr>
                <w:rFonts w:ascii="Tahoma" w:hAnsi="Tahoma" w:cs="Tahoma"/>
                <w:sz w:val="20"/>
                <w:szCs w:val="20"/>
                <w:lang w:val="de-DE"/>
              </w:rPr>
              <w:t xml:space="preserve">Mampu membuat algoritma program pembacaan dan penulisan </w:t>
            </w:r>
            <w:r w:rsidRPr="00F54E5E">
              <w:rPr>
                <w:rFonts w:ascii="Tahoma" w:hAnsi="Tahoma" w:cs="Tahoma"/>
                <w:i/>
                <w:sz w:val="20"/>
                <w:szCs w:val="20"/>
                <w:lang w:val="de-DE"/>
              </w:rPr>
              <w:t>file</w:t>
            </w:r>
            <w:r w:rsidRPr="00F54E5E">
              <w:rPr>
                <w:rFonts w:ascii="Tahoma" w:hAnsi="Tahoma" w:cs="Tahoma"/>
                <w:sz w:val="20"/>
                <w:szCs w:val="20"/>
                <w:lang w:val="de-DE"/>
              </w:rPr>
              <w:t xml:space="preserve"> secara sekuensial dan indeks.</w:t>
            </w:r>
          </w:p>
        </w:tc>
        <w:tc>
          <w:tcPr>
            <w:tcW w:w="2160" w:type="dxa"/>
            <w:tcBorders>
              <w:top w:val="single" w:sz="4" w:space="0" w:color="auto"/>
              <w:bottom w:val="double" w:sz="4" w:space="0" w:color="auto"/>
            </w:tcBorders>
          </w:tcPr>
          <w:p w:rsidR="00F8285D" w:rsidRDefault="00F8285D" w:rsidP="00253D71">
            <w:pPr>
              <w:numPr>
                <w:ilvl w:val="0"/>
                <w:numId w:val="17"/>
              </w:numPr>
              <w:tabs>
                <w:tab w:val="clear" w:pos="1440"/>
                <w:tab w:val="num" w:pos="432"/>
              </w:tabs>
              <w:suppressAutoHyphens/>
              <w:snapToGrid w:val="0"/>
              <w:ind w:left="432" w:hanging="340"/>
              <w:rPr>
                <w:rFonts w:ascii="Tahoma" w:hAnsi="Tahoma" w:cs="Tahoma"/>
                <w:sz w:val="20"/>
                <w:szCs w:val="20"/>
                <w:lang w:val="sv-SE"/>
              </w:rPr>
            </w:pPr>
            <w:r w:rsidRPr="00F54E5E">
              <w:rPr>
                <w:rFonts w:ascii="Tahoma" w:hAnsi="Tahoma" w:cs="Tahoma"/>
                <w:sz w:val="20"/>
                <w:szCs w:val="20"/>
                <w:lang w:val="sv-SE"/>
              </w:rPr>
              <w:t>Mengerti dan mendengar-kan berbagai cara dalam penulisan program</w:t>
            </w:r>
          </w:p>
          <w:p w:rsidR="00F8285D" w:rsidRPr="00F54E5E" w:rsidRDefault="00F8285D" w:rsidP="002022E2">
            <w:pPr>
              <w:suppressAutoHyphens/>
              <w:snapToGrid w:val="0"/>
              <w:ind w:left="92"/>
              <w:rPr>
                <w:rFonts w:ascii="Tahoma" w:hAnsi="Tahoma" w:cs="Tahoma"/>
                <w:sz w:val="20"/>
                <w:szCs w:val="20"/>
                <w:lang w:val="sv-SE"/>
              </w:rPr>
            </w:pPr>
          </w:p>
          <w:p w:rsidR="00F8285D" w:rsidRPr="00F54E5E" w:rsidRDefault="00F8285D" w:rsidP="00253D71">
            <w:pPr>
              <w:numPr>
                <w:ilvl w:val="0"/>
                <w:numId w:val="17"/>
              </w:numPr>
              <w:tabs>
                <w:tab w:val="clear" w:pos="1440"/>
                <w:tab w:val="num" w:pos="432"/>
              </w:tabs>
              <w:suppressAutoHyphens/>
              <w:snapToGrid w:val="0"/>
              <w:ind w:left="432" w:hanging="340"/>
              <w:rPr>
                <w:rFonts w:ascii="Tahoma" w:hAnsi="Tahoma" w:cs="Tahoma"/>
                <w:sz w:val="20"/>
                <w:szCs w:val="20"/>
                <w:lang w:val="sv-SE"/>
              </w:rPr>
            </w:pPr>
            <w:r w:rsidRPr="00F54E5E">
              <w:rPr>
                <w:rFonts w:ascii="Tahoma" w:hAnsi="Tahoma" w:cs="Tahoma"/>
                <w:sz w:val="20"/>
                <w:szCs w:val="20"/>
                <w:lang w:val="sv-SE"/>
              </w:rPr>
              <w:t>Mengerti dan melakukan pembacaan program secara sekuensial dan indeks</w:t>
            </w:r>
          </w:p>
        </w:tc>
        <w:tc>
          <w:tcPr>
            <w:tcW w:w="900" w:type="dxa"/>
            <w:tcBorders>
              <w:top w:val="single" w:sz="4" w:space="0" w:color="auto"/>
              <w:bottom w:val="double" w:sz="4" w:space="0" w:color="auto"/>
            </w:tcBorders>
          </w:tcPr>
          <w:p w:rsidR="00F8285D" w:rsidRPr="00C14A8B" w:rsidRDefault="00F8285D" w:rsidP="002022E2">
            <w:pPr>
              <w:ind w:left="252" w:hanging="252"/>
              <w:jc w:val="center"/>
              <w:rPr>
                <w:rFonts w:ascii="Tahoma" w:hAnsi="Tahoma" w:cs="Tahoma"/>
                <w:sz w:val="20"/>
                <w:szCs w:val="20"/>
                <w:lang w:val="it-IT"/>
              </w:rPr>
            </w:pPr>
            <w:r>
              <w:rPr>
                <w:rFonts w:ascii="Tahoma" w:hAnsi="Tahoma" w:cs="Tahoma"/>
                <w:sz w:val="20"/>
                <w:szCs w:val="20"/>
                <w:lang w:val="it-IT"/>
              </w:rPr>
              <w:t>2</w:t>
            </w:r>
          </w:p>
        </w:tc>
        <w:tc>
          <w:tcPr>
            <w:tcW w:w="900" w:type="dxa"/>
            <w:tcBorders>
              <w:top w:val="single" w:sz="4" w:space="0" w:color="auto"/>
              <w:bottom w:val="double" w:sz="4" w:space="0" w:color="auto"/>
            </w:tcBorders>
          </w:tcPr>
          <w:p w:rsidR="00F8285D" w:rsidRPr="00C14A8B" w:rsidRDefault="00F8285D" w:rsidP="002022E2">
            <w:pPr>
              <w:ind w:left="252" w:hanging="252"/>
              <w:jc w:val="center"/>
              <w:rPr>
                <w:rFonts w:ascii="Tahoma" w:hAnsi="Tahoma" w:cs="Tahoma"/>
                <w:sz w:val="20"/>
                <w:szCs w:val="20"/>
                <w:lang w:val="it-IT"/>
              </w:rPr>
            </w:pPr>
            <w:r w:rsidRPr="00C14A8B">
              <w:rPr>
                <w:rFonts w:ascii="Tahoma" w:hAnsi="Tahoma" w:cs="Tahoma"/>
                <w:sz w:val="20"/>
                <w:szCs w:val="20"/>
                <w:lang w:val="it-IT"/>
              </w:rPr>
              <w:t>2</w:t>
            </w:r>
          </w:p>
        </w:tc>
      </w:tr>
    </w:tbl>
    <w:p w:rsidR="00F8285D" w:rsidRDefault="00F8285D" w:rsidP="00F8285D">
      <w:pPr>
        <w:tabs>
          <w:tab w:val="left" w:pos="720"/>
          <w:tab w:val="left" w:pos="2520"/>
          <w:tab w:val="left" w:pos="2880"/>
        </w:tabs>
        <w:ind w:left="2520" w:hanging="2520"/>
        <w:rPr>
          <w:rFonts w:ascii="Tahoma" w:hAnsi="Tahoma" w:cs="Tahoma"/>
          <w:b/>
          <w:sz w:val="20"/>
          <w:szCs w:val="20"/>
          <w:lang w:val="fi-FI"/>
        </w:rPr>
      </w:pPr>
    </w:p>
    <w:p w:rsidR="00F8285D" w:rsidRDefault="00F8285D" w:rsidP="00F8285D">
      <w:pPr>
        <w:tabs>
          <w:tab w:val="left" w:pos="720"/>
          <w:tab w:val="left" w:pos="2520"/>
          <w:tab w:val="left" w:pos="2880"/>
        </w:tabs>
        <w:ind w:left="2520" w:hanging="2520"/>
        <w:rPr>
          <w:rFonts w:ascii="Tahoma" w:hAnsi="Tahoma" w:cs="Tahoma"/>
          <w:b/>
          <w:sz w:val="20"/>
          <w:szCs w:val="20"/>
          <w:lang w:val="fi-FI"/>
        </w:rPr>
      </w:pPr>
    </w:p>
    <w:p w:rsidR="00F8285D" w:rsidRDefault="00F8285D" w:rsidP="00F8285D">
      <w:pPr>
        <w:tabs>
          <w:tab w:val="left" w:pos="720"/>
          <w:tab w:val="left" w:pos="2520"/>
          <w:tab w:val="left" w:pos="2880"/>
        </w:tabs>
        <w:ind w:left="2520" w:hanging="2520"/>
        <w:rPr>
          <w:rFonts w:ascii="Tahoma" w:hAnsi="Tahoma" w:cs="Tahoma"/>
          <w:b/>
          <w:sz w:val="20"/>
          <w:szCs w:val="20"/>
          <w:lang w:val="fi-FI"/>
        </w:rPr>
      </w:pPr>
    </w:p>
    <w:p w:rsidR="00F8285D" w:rsidRPr="005C1A7F" w:rsidRDefault="00F8285D" w:rsidP="00253D71">
      <w:pPr>
        <w:numPr>
          <w:ilvl w:val="1"/>
          <w:numId w:val="23"/>
        </w:numPr>
        <w:tabs>
          <w:tab w:val="left" w:pos="2520"/>
          <w:tab w:val="left" w:pos="2880"/>
        </w:tabs>
        <w:rPr>
          <w:rFonts w:ascii="Tahoma" w:hAnsi="Tahoma" w:cs="Tahoma"/>
          <w:b/>
          <w:bCs/>
          <w:sz w:val="20"/>
          <w:szCs w:val="20"/>
          <w:lang w:val="sv-SE"/>
        </w:rPr>
      </w:pPr>
      <w:r w:rsidRPr="006E49FC">
        <w:rPr>
          <w:rFonts w:ascii="Tahoma" w:hAnsi="Tahoma" w:cs="Tahoma"/>
          <w:b/>
          <w:sz w:val="20"/>
          <w:szCs w:val="20"/>
          <w:lang w:val="sv-SE"/>
        </w:rPr>
        <w:t>Unit Kompetensi</w:t>
      </w:r>
      <w:r w:rsidRPr="006E49FC">
        <w:rPr>
          <w:rFonts w:ascii="Tahoma" w:hAnsi="Tahoma" w:cs="Tahoma"/>
          <w:b/>
          <w:sz w:val="20"/>
          <w:szCs w:val="20"/>
          <w:lang w:val="sv-SE"/>
        </w:rPr>
        <w:tab/>
      </w:r>
      <w:r w:rsidRPr="006E49FC">
        <w:rPr>
          <w:rFonts w:ascii="Tahoma" w:hAnsi="Tahoma" w:cs="Tahoma"/>
          <w:b/>
          <w:sz w:val="20"/>
          <w:szCs w:val="20"/>
          <w:lang w:val="sv-SE"/>
        </w:rPr>
        <w:tab/>
        <w:t xml:space="preserve">: </w:t>
      </w:r>
      <w:r w:rsidRPr="006E49FC">
        <w:rPr>
          <w:rFonts w:ascii="Tahoma" w:hAnsi="Tahoma" w:cs="Tahoma"/>
          <w:b/>
          <w:snapToGrid w:val="0"/>
          <w:sz w:val="20"/>
          <w:szCs w:val="20"/>
          <w:lang w:val="sv-SE"/>
        </w:rPr>
        <w:t>Membuat Algoritma Pemograman</w:t>
      </w:r>
      <w:r>
        <w:rPr>
          <w:rFonts w:ascii="Tahoma" w:hAnsi="Tahoma" w:cs="Tahoma"/>
          <w:b/>
          <w:snapToGrid w:val="0"/>
          <w:sz w:val="20"/>
          <w:szCs w:val="20"/>
          <w:lang w:val="sv-SE"/>
        </w:rPr>
        <w:t xml:space="preserve"> Lanjut</w:t>
      </w:r>
    </w:p>
    <w:p w:rsidR="00F8285D" w:rsidRPr="00B26C9B" w:rsidRDefault="00F8285D" w:rsidP="00F8285D">
      <w:pPr>
        <w:tabs>
          <w:tab w:val="left" w:pos="720"/>
          <w:tab w:val="left" w:pos="2520"/>
          <w:tab w:val="left" w:pos="2880"/>
          <w:tab w:val="left" w:pos="4920"/>
        </w:tabs>
        <w:ind w:left="720"/>
        <w:rPr>
          <w:rFonts w:ascii="Tahoma" w:hAnsi="Tahoma" w:cs="Tahoma"/>
          <w:b/>
          <w:sz w:val="20"/>
          <w:szCs w:val="20"/>
          <w:lang w:val="fi-FI"/>
        </w:rPr>
      </w:pPr>
      <w:r w:rsidRPr="002A3250">
        <w:rPr>
          <w:rFonts w:ascii="Tahoma" w:hAnsi="Tahoma" w:cs="Tahoma"/>
          <w:b/>
          <w:bCs/>
          <w:sz w:val="20"/>
          <w:szCs w:val="20"/>
          <w:lang w:val="fi-FI"/>
        </w:rPr>
        <w:t>Kode Unit</w:t>
      </w:r>
      <w:r w:rsidRPr="002A3250">
        <w:rPr>
          <w:rFonts w:ascii="Tahoma" w:hAnsi="Tahoma" w:cs="Tahoma"/>
          <w:b/>
          <w:bCs/>
          <w:sz w:val="20"/>
          <w:szCs w:val="20"/>
          <w:lang w:val="fi-FI"/>
        </w:rPr>
        <w:tab/>
      </w:r>
      <w:r>
        <w:rPr>
          <w:rFonts w:ascii="Tahoma" w:hAnsi="Tahoma" w:cs="Tahoma"/>
          <w:b/>
          <w:bCs/>
          <w:sz w:val="20"/>
          <w:szCs w:val="20"/>
          <w:lang w:val="fi-FI"/>
        </w:rPr>
        <w:tab/>
        <w:t xml:space="preserve">: </w:t>
      </w:r>
      <w:r>
        <w:rPr>
          <w:rFonts w:ascii="Tahoma" w:hAnsi="Tahoma" w:cs="Tahoma"/>
          <w:b/>
          <w:sz w:val="20"/>
          <w:szCs w:val="20"/>
          <w:lang w:val="fi-FI"/>
        </w:rPr>
        <w:t>TIK.PR02.002.01</w:t>
      </w:r>
    </w:p>
    <w:p w:rsidR="00F8285D" w:rsidRDefault="00F8285D" w:rsidP="00F8285D">
      <w:pPr>
        <w:tabs>
          <w:tab w:val="left" w:pos="720"/>
          <w:tab w:val="left" w:pos="2520"/>
          <w:tab w:val="left" w:pos="2880"/>
          <w:tab w:val="left" w:pos="4920"/>
        </w:tabs>
        <w:ind w:left="720"/>
        <w:rPr>
          <w:rFonts w:ascii="Tahoma" w:hAnsi="Tahoma" w:cs="Tahoma"/>
          <w:b/>
          <w:sz w:val="20"/>
          <w:szCs w:val="20"/>
          <w:lang w:val="fi-FI"/>
        </w:rPr>
      </w:pPr>
      <w:r w:rsidRPr="00B26C9B">
        <w:rPr>
          <w:rFonts w:ascii="Tahoma" w:hAnsi="Tahoma" w:cs="Tahoma"/>
          <w:b/>
          <w:sz w:val="20"/>
          <w:szCs w:val="20"/>
          <w:lang w:val="fi-FI"/>
        </w:rPr>
        <w:t>Durasi Pembelajaran</w:t>
      </w:r>
      <w:r w:rsidRPr="00B26C9B">
        <w:rPr>
          <w:rFonts w:ascii="Tahoma" w:hAnsi="Tahoma" w:cs="Tahoma"/>
          <w:b/>
          <w:sz w:val="20"/>
          <w:szCs w:val="20"/>
          <w:lang w:val="fi-FI"/>
        </w:rPr>
        <w:tab/>
        <w:t xml:space="preserve">: </w:t>
      </w:r>
      <w:r>
        <w:rPr>
          <w:rFonts w:ascii="Tahoma" w:hAnsi="Tahoma" w:cs="Tahoma"/>
          <w:b/>
          <w:sz w:val="20"/>
          <w:szCs w:val="20"/>
          <w:lang w:val="fi-FI"/>
        </w:rPr>
        <w:t>9 Jam@60 menit</w:t>
      </w:r>
    </w:p>
    <w:p w:rsidR="00F8285D" w:rsidRDefault="00F8285D" w:rsidP="00F8285D">
      <w:pPr>
        <w:tabs>
          <w:tab w:val="left" w:pos="720"/>
          <w:tab w:val="left" w:pos="2520"/>
          <w:tab w:val="left" w:pos="2880"/>
        </w:tabs>
        <w:ind w:left="2520" w:hanging="2520"/>
        <w:rPr>
          <w:rFonts w:ascii="Tahoma" w:hAnsi="Tahoma" w:cs="Tahoma"/>
          <w:b/>
          <w:sz w:val="20"/>
          <w:szCs w:val="20"/>
          <w:lang w:val="fi-FI"/>
        </w:rPr>
      </w:pPr>
    </w:p>
    <w:tbl>
      <w:tblPr>
        <w:tblStyle w:val="TableGrid"/>
        <w:tblW w:w="14940" w:type="dxa"/>
        <w:tblInd w:w="108" w:type="dxa"/>
        <w:tblBorders>
          <w:top w:val="double" w:sz="4" w:space="0" w:color="auto"/>
          <w:left w:val="double" w:sz="4" w:space="0" w:color="auto"/>
          <w:bottom w:val="double" w:sz="4" w:space="0" w:color="auto"/>
          <w:right w:val="double" w:sz="4" w:space="0" w:color="auto"/>
        </w:tblBorders>
        <w:tblLayout w:type="fixed"/>
        <w:tblLook w:val="01E0"/>
      </w:tblPr>
      <w:tblGrid>
        <w:gridCol w:w="1620"/>
        <w:gridCol w:w="3060"/>
        <w:gridCol w:w="3420"/>
        <w:gridCol w:w="2880"/>
        <w:gridCol w:w="2160"/>
        <w:gridCol w:w="900"/>
        <w:gridCol w:w="900"/>
      </w:tblGrid>
      <w:tr w:rsidR="00F8285D" w:rsidRPr="00FC4B4C" w:rsidTr="002022E2">
        <w:trPr>
          <w:trHeight w:val="501"/>
          <w:tblHeader/>
        </w:trPr>
        <w:tc>
          <w:tcPr>
            <w:tcW w:w="1620" w:type="dxa"/>
            <w:vMerge w:val="restart"/>
            <w:tcBorders>
              <w:top w:val="double" w:sz="4" w:space="0" w:color="auto"/>
              <w:bottom w:val="single" w:sz="4" w:space="0" w:color="auto"/>
            </w:tcBorders>
            <w:vAlign w:val="center"/>
          </w:tcPr>
          <w:p w:rsidR="00F8285D" w:rsidRPr="00FC4B4C" w:rsidRDefault="00F8285D" w:rsidP="002022E2">
            <w:pPr>
              <w:jc w:val="center"/>
              <w:rPr>
                <w:rFonts w:ascii="Tahoma" w:hAnsi="Tahoma" w:cs="Tahoma"/>
                <w:b/>
                <w:sz w:val="20"/>
                <w:szCs w:val="20"/>
                <w:lang w:val="fi-FI"/>
              </w:rPr>
            </w:pPr>
            <w:r w:rsidRPr="00FC4B4C">
              <w:rPr>
                <w:rFonts w:ascii="Tahoma" w:hAnsi="Tahoma" w:cs="Tahoma"/>
                <w:b/>
                <w:sz w:val="20"/>
                <w:szCs w:val="20"/>
                <w:lang w:val="fi-FI"/>
              </w:rPr>
              <w:t>ELEMEN KOMPETENSI</w:t>
            </w:r>
          </w:p>
        </w:tc>
        <w:tc>
          <w:tcPr>
            <w:tcW w:w="3060" w:type="dxa"/>
            <w:vMerge w:val="restart"/>
            <w:tcBorders>
              <w:top w:val="double" w:sz="4" w:space="0" w:color="auto"/>
              <w:bottom w:val="single" w:sz="4" w:space="0" w:color="auto"/>
            </w:tcBorders>
            <w:vAlign w:val="center"/>
          </w:tcPr>
          <w:p w:rsidR="00F8285D" w:rsidRPr="00FC4B4C" w:rsidRDefault="00F8285D" w:rsidP="002022E2">
            <w:pPr>
              <w:jc w:val="center"/>
              <w:rPr>
                <w:rFonts w:ascii="Tahoma" w:hAnsi="Tahoma" w:cs="Tahoma"/>
                <w:b/>
                <w:sz w:val="20"/>
                <w:szCs w:val="20"/>
                <w:lang w:val="fi-FI"/>
              </w:rPr>
            </w:pPr>
            <w:r w:rsidRPr="00FC4B4C">
              <w:rPr>
                <w:rFonts w:ascii="Tahoma" w:hAnsi="Tahoma" w:cs="Tahoma"/>
                <w:b/>
                <w:sz w:val="20"/>
                <w:szCs w:val="20"/>
                <w:lang w:val="fi-FI"/>
              </w:rPr>
              <w:t>KRITERIA UNJUK KERJA</w:t>
            </w:r>
          </w:p>
        </w:tc>
        <w:tc>
          <w:tcPr>
            <w:tcW w:w="8460" w:type="dxa"/>
            <w:gridSpan w:val="3"/>
            <w:tcBorders>
              <w:top w:val="double" w:sz="4" w:space="0" w:color="auto"/>
              <w:bottom w:val="single" w:sz="4" w:space="0" w:color="auto"/>
            </w:tcBorders>
            <w:vAlign w:val="center"/>
          </w:tcPr>
          <w:p w:rsidR="00F8285D" w:rsidRPr="00FC4B4C" w:rsidRDefault="00F8285D" w:rsidP="002022E2">
            <w:pPr>
              <w:jc w:val="center"/>
              <w:rPr>
                <w:rFonts w:ascii="Tahoma" w:hAnsi="Tahoma" w:cs="Tahoma"/>
                <w:b/>
                <w:sz w:val="20"/>
                <w:szCs w:val="20"/>
                <w:lang w:val="fi-FI"/>
              </w:rPr>
            </w:pPr>
            <w:r w:rsidRPr="00FC4B4C">
              <w:rPr>
                <w:rFonts w:ascii="Tahoma" w:hAnsi="Tahoma" w:cs="Tahoma"/>
                <w:b/>
                <w:sz w:val="20"/>
                <w:szCs w:val="20"/>
                <w:lang w:val="fi-FI"/>
              </w:rPr>
              <w:t>MATERI  PELATIHAN</w:t>
            </w:r>
          </w:p>
        </w:tc>
        <w:tc>
          <w:tcPr>
            <w:tcW w:w="1800" w:type="dxa"/>
            <w:gridSpan w:val="2"/>
            <w:tcBorders>
              <w:top w:val="double" w:sz="4" w:space="0" w:color="auto"/>
              <w:bottom w:val="single" w:sz="4" w:space="0" w:color="auto"/>
            </w:tcBorders>
            <w:vAlign w:val="center"/>
          </w:tcPr>
          <w:p w:rsidR="00F8285D" w:rsidRPr="00FC4B4C" w:rsidRDefault="00F8285D" w:rsidP="002022E2">
            <w:pPr>
              <w:tabs>
                <w:tab w:val="left" w:pos="1613"/>
              </w:tabs>
              <w:ind w:left="-67"/>
              <w:jc w:val="center"/>
              <w:rPr>
                <w:rFonts w:ascii="Tahoma" w:hAnsi="Tahoma" w:cs="Tahoma"/>
                <w:b/>
                <w:sz w:val="20"/>
                <w:szCs w:val="20"/>
              </w:rPr>
            </w:pPr>
            <w:r w:rsidRPr="00FC4B4C">
              <w:rPr>
                <w:rFonts w:ascii="Tahoma" w:hAnsi="Tahoma" w:cs="Tahoma"/>
                <w:b/>
                <w:sz w:val="20"/>
                <w:szCs w:val="20"/>
              </w:rPr>
              <w:t>JAM PELATIHAN</w:t>
            </w:r>
          </w:p>
        </w:tc>
      </w:tr>
      <w:tr w:rsidR="00F8285D" w:rsidRPr="00FC4B4C" w:rsidTr="002022E2">
        <w:trPr>
          <w:trHeight w:val="485"/>
          <w:tblHeader/>
        </w:trPr>
        <w:tc>
          <w:tcPr>
            <w:tcW w:w="1620" w:type="dxa"/>
            <w:vMerge/>
            <w:tcBorders>
              <w:top w:val="single" w:sz="4" w:space="0" w:color="auto"/>
              <w:bottom w:val="double" w:sz="4" w:space="0" w:color="auto"/>
            </w:tcBorders>
          </w:tcPr>
          <w:p w:rsidR="00F8285D" w:rsidRPr="00FC4B4C" w:rsidRDefault="00F8285D" w:rsidP="002022E2">
            <w:pPr>
              <w:jc w:val="center"/>
              <w:rPr>
                <w:rFonts w:ascii="Tahoma" w:hAnsi="Tahoma" w:cs="Tahoma"/>
                <w:b/>
                <w:sz w:val="20"/>
                <w:szCs w:val="20"/>
              </w:rPr>
            </w:pPr>
          </w:p>
        </w:tc>
        <w:tc>
          <w:tcPr>
            <w:tcW w:w="3060" w:type="dxa"/>
            <w:vMerge/>
            <w:tcBorders>
              <w:top w:val="single" w:sz="4" w:space="0" w:color="auto"/>
              <w:bottom w:val="double" w:sz="4" w:space="0" w:color="auto"/>
            </w:tcBorders>
          </w:tcPr>
          <w:p w:rsidR="00F8285D" w:rsidRPr="00FC4B4C" w:rsidRDefault="00F8285D" w:rsidP="002022E2">
            <w:pPr>
              <w:jc w:val="center"/>
              <w:rPr>
                <w:rFonts w:ascii="Tahoma" w:hAnsi="Tahoma" w:cs="Tahoma"/>
                <w:b/>
                <w:sz w:val="20"/>
                <w:szCs w:val="20"/>
              </w:rPr>
            </w:pPr>
          </w:p>
        </w:tc>
        <w:tc>
          <w:tcPr>
            <w:tcW w:w="3420" w:type="dxa"/>
            <w:tcBorders>
              <w:top w:val="single" w:sz="4" w:space="0" w:color="auto"/>
              <w:bottom w:val="double" w:sz="4" w:space="0" w:color="auto"/>
            </w:tcBorders>
            <w:vAlign w:val="center"/>
          </w:tcPr>
          <w:p w:rsidR="00F8285D" w:rsidRPr="00FC4B4C" w:rsidRDefault="00F8285D" w:rsidP="002022E2">
            <w:pPr>
              <w:jc w:val="center"/>
              <w:rPr>
                <w:rFonts w:ascii="Tahoma" w:hAnsi="Tahoma" w:cs="Tahoma"/>
                <w:b/>
                <w:sz w:val="20"/>
                <w:szCs w:val="20"/>
              </w:rPr>
            </w:pPr>
            <w:r w:rsidRPr="00FC4B4C">
              <w:rPr>
                <w:rFonts w:ascii="Tahoma" w:hAnsi="Tahoma" w:cs="Tahoma"/>
                <w:b/>
                <w:sz w:val="20"/>
                <w:szCs w:val="20"/>
              </w:rPr>
              <w:t>Pengetahuan</w:t>
            </w:r>
          </w:p>
        </w:tc>
        <w:tc>
          <w:tcPr>
            <w:tcW w:w="2880" w:type="dxa"/>
            <w:tcBorders>
              <w:top w:val="single" w:sz="4" w:space="0" w:color="auto"/>
              <w:bottom w:val="double" w:sz="4" w:space="0" w:color="auto"/>
            </w:tcBorders>
            <w:vAlign w:val="center"/>
          </w:tcPr>
          <w:p w:rsidR="00F8285D" w:rsidRPr="00FC4B4C" w:rsidRDefault="00F8285D" w:rsidP="002022E2">
            <w:pPr>
              <w:jc w:val="center"/>
              <w:rPr>
                <w:rFonts w:ascii="Tahoma" w:hAnsi="Tahoma" w:cs="Tahoma"/>
                <w:b/>
                <w:sz w:val="20"/>
                <w:szCs w:val="20"/>
              </w:rPr>
            </w:pPr>
            <w:r w:rsidRPr="00FC4B4C">
              <w:rPr>
                <w:rFonts w:ascii="Tahoma" w:hAnsi="Tahoma" w:cs="Tahoma"/>
                <w:b/>
                <w:sz w:val="20"/>
                <w:szCs w:val="20"/>
              </w:rPr>
              <w:t>Keterampilan</w:t>
            </w:r>
          </w:p>
        </w:tc>
        <w:tc>
          <w:tcPr>
            <w:tcW w:w="2160" w:type="dxa"/>
            <w:tcBorders>
              <w:top w:val="single" w:sz="4" w:space="0" w:color="auto"/>
              <w:bottom w:val="double" w:sz="4" w:space="0" w:color="auto"/>
            </w:tcBorders>
            <w:vAlign w:val="center"/>
          </w:tcPr>
          <w:p w:rsidR="00F8285D" w:rsidRPr="00FC4B4C" w:rsidRDefault="00F8285D" w:rsidP="002022E2">
            <w:pPr>
              <w:jc w:val="center"/>
              <w:rPr>
                <w:rFonts w:ascii="Tahoma" w:hAnsi="Tahoma" w:cs="Tahoma"/>
                <w:b/>
                <w:sz w:val="20"/>
                <w:szCs w:val="20"/>
              </w:rPr>
            </w:pPr>
            <w:r w:rsidRPr="00FC4B4C">
              <w:rPr>
                <w:rFonts w:ascii="Tahoma" w:hAnsi="Tahoma" w:cs="Tahoma"/>
                <w:b/>
                <w:sz w:val="20"/>
                <w:szCs w:val="20"/>
              </w:rPr>
              <w:t>Sikap Kerja</w:t>
            </w:r>
          </w:p>
        </w:tc>
        <w:tc>
          <w:tcPr>
            <w:tcW w:w="900" w:type="dxa"/>
            <w:tcBorders>
              <w:top w:val="single" w:sz="4" w:space="0" w:color="auto"/>
              <w:bottom w:val="double" w:sz="4" w:space="0" w:color="auto"/>
            </w:tcBorders>
            <w:vAlign w:val="center"/>
          </w:tcPr>
          <w:p w:rsidR="00F8285D" w:rsidRPr="00FC4B4C" w:rsidRDefault="00F8285D" w:rsidP="002022E2">
            <w:pPr>
              <w:jc w:val="center"/>
              <w:rPr>
                <w:rFonts w:ascii="Tahoma" w:hAnsi="Tahoma" w:cs="Tahoma"/>
                <w:b/>
                <w:sz w:val="20"/>
                <w:szCs w:val="20"/>
              </w:rPr>
            </w:pPr>
            <w:r w:rsidRPr="00FC4B4C">
              <w:rPr>
                <w:rFonts w:ascii="Tahoma" w:hAnsi="Tahoma" w:cs="Tahoma"/>
                <w:b/>
                <w:sz w:val="20"/>
                <w:szCs w:val="20"/>
              </w:rPr>
              <w:t>Pengetahu-an</w:t>
            </w:r>
          </w:p>
        </w:tc>
        <w:tc>
          <w:tcPr>
            <w:tcW w:w="900" w:type="dxa"/>
            <w:tcBorders>
              <w:top w:val="single" w:sz="4" w:space="0" w:color="auto"/>
              <w:bottom w:val="double" w:sz="4" w:space="0" w:color="auto"/>
            </w:tcBorders>
            <w:vAlign w:val="center"/>
          </w:tcPr>
          <w:p w:rsidR="00F8285D" w:rsidRPr="00FC4B4C" w:rsidRDefault="00F8285D" w:rsidP="002022E2">
            <w:pPr>
              <w:jc w:val="center"/>
              <w:rPr>
                <w:rFonts w:ascii="Tahoma" w:hAnsi="Tahoma" w:cs="Tahoma"/>
                <w:b/>
                <w:sz w:val="20"/>
                <w:szCs w:val="20"/>
              </w:rPr>
            </w:pPr>
            <w:r w:rsidRPr="00FC4B4C">
              <w:rPr>
                <w:rFonts w:ascii="Tahoma" w:hAnsi="Tahoma" w:cs="Tahoma"/>
                <w:b/>
                <w:sz w:val="20"/>
                <w:szCs w:val="20"/>
              </w:rPr>
              <w:t>Kete-rampi-lan</w:t>
            </w:r>
          </w:p>
        </w:tc>
      </w:tr>
      <w:tr w:rsidR="00F8285D" w:rsidRPr="00FC4B4C" w:rsidTr="002022E2">
        <w:trPr>
          <w:trHeight w:val="3060"/>
        </w:trPr>
        <w:tc>
          <w:tcPr>
            <w:tcW w:w="1620" w:type="dxa"/>
            <w:tcBorders>
              <w:top w:val="double" w:sz="4" w:space="0" w:color="auto"/>
              <w:bottom w:val="single" w:sz="4" w:space="0" w:color="auto"/>
            </w:tcBorders>
          </w:tcPr>
          <w:p w:rsidR="00F8285D" w:rsidRPr="00FC4B4C" w:rsidRDefault="00F8285D" w:rsidP="002022E2">
            <w:pPr>
              <w:snapToGrid w:val="0"/>
              <w:ind w:left="252" w:hanging="252"/>
              <w:rPr>
                <w:rFonts w:ascii="Tahoma" w:hAnsi="Tahoma" w:cs="Tahoma"/>
                <w:sz w:val="20"/>
                <w:szCs w:val="20"/>
              </w:rPr>
            </w:pPr>
            <w:r w:rsidRPr="00FC4B4C">
              <w:rPr>
                <w:rFonts w:ascii="Tahoma" w:hAnsi="Tahoma" w:cs="Tahoma"/>
                <w:sz w:val="20"/>
                <w:szCs w:val="20"/>
              </w:rPr>
              <w:t xml:space="preserve">01.Menggunakan </w:t>
            </w:r>
            <w:r w:rsidRPr="00FC4B4C">
              <w:rPr>
                <w:rFonts w:ascii="Tahoma" w:hAnsi="Tahoma" w:cs="Tahoma"/>
                <w:i/>
                <w:sz w:val="20"/>
                <w:szCs w:val="20"/>
              </w:rPr>
              <w:t>array</w:t>
            </w:r>
            <w:r w:rsidRPr="00FC4B4C">
              <w:rPr>
                <w:rFonts w:ascii="Tahoma" w:hAnsi="Tahoma" w:cs="Tahoma"/>
                <w:sz w:val="20"/>
                <w:szCs w:val="20"/>
              </w:rPr>
              <w:t xml:space="preserve"> multi dimensi</w:t>
            </w:r>
          </w:p>
        </w:tc>
        <w:tc>
          <w:tcPr>
            <w:tcW w:w="3060" w:type="dxa"/>
            <w:tcBorders>
              <w:top w:val="double" w:sz="4" w:space="0" w:color="auto"/>
              <w:bottom w:val="single" w:sz="4" w:space="0" w:color="auto"/>
            </w:tcBorders>
          </w:tcPr>
          <w:p w:rsidR="00F8285D" w:rsidRPr="00FC4B4C" w:rsidRDefault="00F8285D" w:rsidP="00253D71">
            <w:pPr>
              <w:numPr>
                <w:ilvl w:val="1"/>
                <w:numId w:val="18"/>
              </w:numPr>
              <w:tabs>
                <w:tab w:val="left" w:pos="432"/>
              </w:tabs>
              <w:suppressAutoHyphens/>
              <w:snapToGrid w:val="0"/>
              <w:ind w:left="432" w:hanging="432"/>
              <w:rPr>
                <w:rFonts w:ascii="Tahoma" w:hAnsi="Tahoma" w:cs="Tahoma"/>
                <w:sz w:val="20"/>
                <w:szCs w:val="20"/>
                <w:lang w:val="nl-NL"/>
              </w:rPr>
            </w:pPr>
            <w:r w:rsidRPr="00FC4B4C">
              <w:rPr>
                <w:rFonts w:ascii="Tahoma" w:hAnsi="Tahoma" w:cs="Tahoma"/>
                <w:sz w:val="20"/>
                <w:szCs w:val="20"/>
                <w:lang w:val="nl-NL"/>
              </w:rPr>
              <w:t xml:space="preserve">Algoritma </w:t>
            </w:r>
            <w:r w:rsidRPr="00FC4B4C">
              <w:rPr>
                <w:rFonts w:ascii="Tahoma" w:hAnsi="Tahoma" w:cs="Tahoma"/>
                <w:i/>
                <w:sz w:val="20"/>
                <w:szCs w:val="20"/>
                <w:lang w:val="nl-NL"/>
              </w:rPr>
              <w:t>array</w:t>
            </w:r>
            <w:r w:rsidRPr="00FC4B4C">
              <w:rPr>
                <w:rFonts w:ascii="Tahoma" w:hAnsi="Tahoma" w:cs="Tahoma"/>
                <w:sz w:val="20"/>
                <w:szCs w:val="20"/>
                <w:lang w:val="nl-NL"/>
              </w:rPr>
              <w:t xml:space="preserve"> multi dimensi dibuat dan dijelaskan.</w:t>
            </w:r>
          </w:p>
          <w:p w:rsidR="00F8285D" w:rsidRPr="00FC4B4C" w:rsidRDefault="00F8285D" w:rsidP="002022E2">
            <w:pPr>
              <w:tabs>
                <w:tab w:val="left" w:pos="432"/>
              </w:tabs>
              <w:ind w:left="432" w:hanging="432"/>
              <w:rPr>
                <w:rFonts w:ascii="Tahoma" w:hAnsi="Tahoma" w:cs="Tahoma"/>
                <w:sz w:val="20"/>
                <w:szCs w:val="20"/>
                <w:lang w:val="nl-NL"/>
              </w:rPr>
            </w:pPr>
          </w:p>
          <w:p w:rsidR="00F8285D" w:rsidRPr="005C1A7F" w:rsidRDefault="00F8285D" w:rsidP="00253D71">
            <w:pPr>
              <w:numPr>
                <w:ilvl w:val="1"/>
                <w:numId w:val="18"/>
              </w:numPr>
              <w:tabs>
                <w:tab w:val="left" w:pos="432"/>
              </w:tabs>
              <w:suppressAutoHyphens/>
              <w:snapToGrid w:val="0"/>
              <w:ind w:left="432" w:hanging="432"/>
              <w:rPr>
                <w:rFonts w:ascii="Tahoma" w:hAnsi="Tahoma" w:cs="Tahoma"/>
                <w:sz w:val="20"/>
                <w:szCs w:val="20"/>
                <w:lang w:val="nl-NL"/>
              </w:rPr>
            </w:pPr>
            <w:r w:rsidRPr="005C1A7F">
              <w:rPr>
                <w:rFonts w:ascii="Tahoma" w:hAnsi="Tahoma" w:cs="Tahoma"/>
                <w:sz w:val="20"/>
                <w:szCs w:val="20"/>
                <w:lang w:val="nl-NL"/>
              </w:rPr>
              <w:t>Matriks 2D, 3D, dibuat dalam bentuk penjumlahan, pengurangan, perkalian, dsb.</w:t>
            </w:r>
          </w:p>
          <w:p w:rsidR="00F8285D" w:rsidRPr="005C1A7F" w:rsidRDefault="00F8285D" w:rsidP="002022E2">
            <w:pPr>
              <w:tabs>
                <w:tab w:val="left" w:pos="432"/>
              </w:tabs>
              <w:snapToGrid w:val="0"/>
              <w:ind w:left="432" w:hanging="432"/>
              <w:rPr>
                <w:rFonts w:ascii="Tahoma" w:hAnsi="Tahoma" w:cs="Tahoma"/>
                <w:sz w:val="20"/>
                <w:szCs w:val="20"/>
                <w:lang w:val="nl-NL"/>
              </w:rPr>
            </w:pPr>
          </w:p>
          <w:p w:rsidR="00F8285D" w:rsidRPr="005C1A7F" w:rsidRDefault="00F8285D" w:rsidP="00253D71">
            <w:pPr>
              <w:numPr>
                <w:ilvl w:val="1"/>
                <w:numId w:val="18"/>
              </w:numPr>
              <w:tabs>
                <w:tab w:val="left" w:pos="432"/>
              </w:tabs>
              <w:suppressAutoHyphens/>
              <w:snapToGrid w:val="0"/>
              <w:ind w:left="432" w:hanging="432"/>
              <w:rPr>
                <w:rFonts w:ascii="Tahoma" w:hAnsi="Tahoma" w:cs="Tahoma"/>
                <w:sz w:val="20"/>
                <w:szCs w:val="20"/>
                <w:lang w:val="nl-NL"/>
              </w:rPr>
            </w:pPr>
            <w:r w:rsidRPr="005C1A7F">
              <w:rPr>
                <w:rFonts w:ascii="Tahoma" w:hAnsi="Tahoma" w:cs="Tahoma"/>
                <w:sz w:val="20"/>
                <w:szCs w:val="20"/>
                <w:lang w:val="nl-NL"/>
              </w:rPr>
              <w:t xml:space="preserve">Algoritma pembacaan, pengisian, pengubahan dan penghapusan data dalam </w:t>
            </w:r>
            <w:r w:rsidRPr="005C1A7F">
              <w:rPr>
                <w:rFonts w:ascii="Tahoma" w:hAnsi="Tahoma" w:cs="Tahoma"/>
                <w:i/>
                <w:sz w:val="20"/>
                <w:szCs w:val="20"/>
                <w:lang w:val="nl-NL"/>
              </w:rPr>
              <w:t>array</w:t>
            </w:r>
            <w:r w:rsidRPr="005C1A7F">
              <w:rPr>
                <w:rFonts w:ascii="Tahoma" w:hAnsi="Tahoma" w:cs="Tahoma"/>
                <w:sz w:val="20"/>
                <w:szCs w:val="20"/>
                <w:lang w:val="nl-NL"/>
              </w:rPr>
              <w:t xml:space="preserve"> multi dimensi dibuat dan ditunjukkan.</w:t>
            </w:r>
          </w:p>
          <w:p w:rsidR="00F8285D" w:rsidRPr="005C1A7F" w:rsidRDefault="00F8285D" w:rsidP="002022E2">
            <w:pPr>
              <w:tabs>
                <w:tab w:val="left" w:pos="432"/>
                <w:tab w:val="left" w:pos="972"/>
              </w:tabs>
              <w:snapToGrid w:val="0"/>
              <w:ind w:left="432" w:hanging="432"/>
              <w:rPr>
                <w:rFonts w:ascii="Tahoma" w:hAnsi="Tahoma" w:cs="Tahoma"/>
                <w:sz w:val="20"/>
                <w:szCs w:val="20"/>
                <w:lang w:val="nl-NL"/>
              </w:rPr>
            </w:pPr>
          </w:p>
        </w:tc>
        <w:tc>
          <w:tcPr>
            <w:tcW w:w="3420" w:type="dxa"/>
            <w:tcBorders>
              <w:top w:val="double" w:sz="4" w:space="0" w:color="auto"/>
              <w:bottom w:val="single" w:sz="4" w:space="0" w:color="auto"/>
            </w:tcBorders>
          </w:tcPr>
          <w:p w:rsidR="00F8285D" w:rsidRPr="00FC4B4C" w:rsidRDefault="00F8285D" w:rsidP="00F8285D">
            <w:pPr>
              <w:numPr>
                <w:ilvl w:val="0"/>
                <w:numId w:val="2"/>
              </w:numPr>
              <w:tabs>
                <w:tab w:val="left" w:pos="360"/>
              </w:tabs>
              <w:suppressAutoHyphens/>
              <w:snapToGrid w:val="0"/>
              <w:ind w:left="360"/>
              <w:rPr>
                <w:rFonts w:ascii="Tahoma" w:hAnsi="Tahoma" w:cs="Tahoma"/>
                <w:sz w:val="20"/>
                <w:szCs w:val="20"/>
                <w:lang w:val="nb-NO"/>
              </w:rPr>
            </w:pPr>
            <w:r w:rsidRPr="00FC4B4C">
              <w:rPr>
                <w:rFonts w:ascii="Tahoma" w:hAnsi="Tahoma" w:cs="Tahoma"/>
                <w:sz w:val="20"/>
                <w:szCs w:val="20"/>
                <w:lang w:val="nb-NO"/>
              </w:rPr>
              <w:t xml:space="preserve">Mengetahui konsep tentang </w:t>
            </w:r>
            <w:r w:rsidRPr="00FC4B4C">
              <w:rPr>
                <w:rFonts w:ascii="Tahoma" w:hAnsi="Tahoma" w:cs="Tahoma"/>
                <w:i/>
                <w:sz w:val="20"/>
                <w:szCs w:val="20"/>
                <w:lang w:val="nb-NO"/>
              </w:rPr>
              <w:t>array</w:t>
            </w:r>
            <w:r w:rsidRPr="00FC4B4C">
              <w:rPr>
                <w:rFonts w:ascii="Tahoma" w:hAnsi="Tahoma" w:cs="Tahoma"/>
                <w:sz w:val="20"/>
                <w:szCs w:val="20"/>
                <w:lang w:val="nb-NO"/>
              </w:rPr>
              <w:t xml:space="preserve"> multi dimensi.</w:t>
            </w:r>
          </w:p>
          <w:p w:rsidR="00F8285D" w:rsidRPr="00FC4B4C" w:rsidRDefault="00F8285D" w:rsidP="002022E2">
            <w:pPr>
              <w:tabs>
                <w:tab w:val="left" w:pos="360"/>
              </w:tabs>
              <w:snapToGrid w:val="0"/>
              <w:rPr>
                <w:rFonts w:ascii="Tahoma" w:hAnsi="Tahoma" w:cs="Tahoma"/>
                <w:sz w:val="20"/>
                <w:szCs w:val="20"/>
                <w:lang w:val="nb-NO"/>
              </w:rPr>
            </w:pPr>
          </w:p>
          <w:p w:rsidR="00F8285D" w:rsidRPr="00FC4B4C" w:rsidRDefault="00F8285D" w:rsidP="00F8285D">
            <w:pPr>
              <w:numPr>
                <w:ilvl w:val="0"/>
                <w:numId w:val="2"/>
              </w:numPr>
              <w:tabs>
                <w:tab w:val="left" w:pos="360"/>
              </w:tabs>
              <w:suppressAutoHyphens/>
              <w:snapToGrid w:val="0"/>
              <w:ind w:left="360"/>
              <w:rPr>
                <w:rFonts w:ascii="Tahoma" w:hAnsi="Tahoma" w:cs="Tahoma"/>
                <w:sz w:val="20"/>
                <w:szCs w:val="20"/>
                <w:lang w:val="nb-NO"/>
              </w:rPr>
            </w:pPr>
            <w:r w:rsidRPr="00FC4B4C">
              <w:rPr>
                <w:rFonts w:ascii="Tahoma" w:hAnsi="Tahoma" w:cs="Tahoma"/>
                <w:sz w:val="20"/>
                <w:szCs w:val="20"/>
                <w:lang w:val="nb-NO"/>
              </w:rPr>
              <w:t xml:space="preserve">Mengetahui algoritma pengoperasian data dalam </w:t>
            </w:r>
            <w:r w:rsidRPr="00FC4B4C">
              <w:rPr>
                <w:rFonts w:ascii="Tahoma" w:hAnsi="Tahoma" w:cs="Tahoma"/>
                <w:i/>
                <w:sz w:val="20"/>
                <w:szCs w:val="20"/>
                <w:lang w:val="nb-NO"/>
              </w:rPr>
              <w:t>array</w:t>
            </w:r>
            <w:r w:rsidRPr="00FC4B4C">
              <w:rPr>
                <w:rFonts w:ascii="Tahoma" w:hAnsi="Tahoma" w:cs="Tahoma"/>
                <w:sz w:val="20"/>
                <w:szCs w:val="20"/>
                <w:lang w:val="nb-NO"/>
              </w:rPr>
              <w:t xml:space="preserve"> multi dimensi. </w:t>
            </w:r>
          </w:p>
          <w:p w:rsidR="00F8285D" w:rsidRPr="00FC4B4C" w:rsidRDefault="00F8285D" w:rsidP="002022E2">
            <w:pPr>
              <w:tabs>
                <w:tab w:val="left" w:pos="360"/>
              </w:tabs>
              <w:snapToGrid w:val="0"/>
              <w:rPr>
                <w:rFonts w:ascii="Tahoma" w:hAnsi="Tahoma" w:cs="Tahoma"/>
                <w:sz w:val="20"/>
                <w:szCs w:val="20"/>
                <w:lang w:val="nb-NO"/>
              </w:rPr>
            </w:pPr>
          </w:p>
          <w:p w:rsidR="00F8285D" w:rsidRPr="00FC4B4C" w:rsidRDefault="00F8285D" w:rsidP="002022E2">
            <w:pPr>
              <w:rPr>
                <w:rFonts w:ascii="Tahoma" w:hAnsi="Tahoma" w:cs="Tahoma"/>
                <w:sz w:val="20"/>
                <w:szCs w:val="20"/>
                <w:lang w:val="nb-NO"/>
              </w:rPr>
            </w:pPr>
          </w:p>
          <w:p w:rsidR="00F8285D" w:rsidRPr="00FC4B4C" w:rsidRDefault="00F8285D" w:rsidP="002022E2">
            <w:pPr>
              <w:rPr>
                <w:rFonts w:ascii="Tahoma" w:hAnsi="Tahoma" w:cs="Tahoma"/>
                <w:sz w:val="20"/>
                <w:szCs w:val="20"/>
                <w:lang w:val="nb-NO"/>
              </w:rPr>
            </w:pPr>
          </w:p>
          <w:p w:rsidR="00F8285D" w:rsidRPr="00FC4B4C" w:rsidRDefault="00F8285D" w:rsidP="002022E2">
            <w:pPr>
              <w:tabs>
                <w:tab w:val="left" w:pos="1080"/>
              </w:tabs>
              <w:ind w:left="360"/>
              <w:rPr>
                <w:rFonts w:ascii="Tahoma" w:hAnsi="Tahoma" w:cs="Tahoma"/>
                <w:sz w:val="20"/>
                <w:szCs w:val="20"/>
                <w:lang w:val="nb-NO"/>
              </w:rPr>
            </w:pPr>
          </w:p>
          <w:p w:rsidR="00F8285D" w:rsidRPr="00FC4B4C" w:rsidRDefault="00F8285D" w:rsidP="002022E2">
            <w:pPr>
              <w:rPr>
                <w:rFonts w:ascii="Tahoma" w:hAnsi="Tahoma" w:cs="Tahoma"/>
                <w:sz w:val="20"/>
                <w:szCs w:val="20"/>
                <w:lang w:val="nb-NO"/>
              </w:rPr>
            </w:pPr>
          </w:p>
          <w:p w:rsidR="00F8285D" w:rsidRPr="00FC4B4C" w:rsidRDefault="00F8285D" w:rsidP="002022E2">
            <w:pPr>
              <w:rPr>
                <w:rFonts w:ascii="Tahoma" w:hAnsi="Tahoma" w:cs="Tahoma"/>
                <w:sz w:val="20"/>
                <w:szCs w:val="20"/>
                <w:lang w:val="nb-NO"/>
              </w:rPr>
            </w:pPr>
          </w:p>
        </w:tc>
        <w:tc>
          <w:tcPr>
            <w:tcW w:w="2880" w:type="dxa"/>
            <w:tcBorders>
              <w:top w:val="double" w:sz="4" w:space="0" w:color="auto"/>
              <w:bottom w:val="single" w:sz="4" w:space="0" w:color="auto"/>
            </w:tcBorders>
          </w:tcPr>
          <w:p w:rsidR="00F8285D" w:rsidRPr="005C1A7F" w:rsidRDefault="00F8285D" w:rsidP="00F8285D">
            <w:pPr>
              <w:numPr>
                <w:ilvl w:val="0"/>
                <w:numId w:val="2"/>
              </w:numPr>
              <w:tabs>
                <w:tab w:val="left" w:pos="360"/>
              </w:tabs>
              <w:suppressAutoHyphens/>
              <w:snapToGrid w:val="0"/>
              <w:ind w:left="360"/>
              <w:rPr>
                <w:rFonts w:ascii="Tahoma" w:hAnsi="Tahoma" w:cs="Tahoma"/>
                <w:sz w:val="20"/>
                <w:szCs w:val="20"/>
                <w:lang w:val="fi-FI"/>
              </w:rPr>
            </w:pPr>
            <w:r w:rsidRPr="005C1A7F">
              <w:rPr>
                <w:rFonts w:ascii="Tahoma" w:hAnsi="Tahoma" w:cs="Tahoma"/>
                <w:sz w:val="20"/>
                <w:szCs w:val="20"/>
                <w:lang w:val="fi-FI"/>
              </w:rPr>
              <w:t xml:space="preserve">Dapat menjelaskan penggunaan </w:t>
            </w:r>
            <w:r w:rsidRPr="005C1A7F">
              <w:rPr>
                <w:rFonts w:ascii="Tahoma" w:hAnsi="Tahoma" w:cs="Tahoma"/>
                <w:i/>
                <w:sz w:val="20"/>
                <w:szCs w:val="20"/>
                <w:lang w:val="fi-FI"/>
              </w:rPr>
              <w:t>array</w:t>
            </w:r>
            <w:r w:rsidRPr="005C1A7F">
              <w:rPr>
                <w:rFonts w:ascii="Tahoma" w:hAnsi="Tahoma" w:cs="Tahoma"/>
                <w:sz w:val="20"/>
                <w:szCs w:val="20"/>
                <w:lang w:val="fi-FI"/>
              </w:rPr>
              <w:t xml:space="preserve"> multi dimensi.</w:t>
            </w:r>
          </w:p>
          <w:p w:rsidR="00F8285D" w:rsidRPr="005C1A7F" w:rsidRDefault="00F8285D" w:rsidP="002022E2">
            <w:pPr>
              <w:tabs>
                <w:tab w:val="left" w:pos="360"/>
              </w:tabs>
              <w:snapToGrid w:val="0"/>
              <w:rPr>
                <w:rFonts w:ascii="Tahoma" w:hAnsi="Tahoma" w:cs="Tahoma"/>
                <w:sz w:val="20"/>
                <w:szCs w:val="20"/>
                <w:lang w:val="fi-FI"/>
              </w:rPr>
            </w:pPr>
          </w:p>
          <w:p w:rsidR="00F8285D" w:rsidRPr="00FC4B4C" w:rsidRDefault="00F8285D" w:rsidP="00F8285D">
            <w:pPr>
              <w:numPr>
                <w:ilvl w:val="0"/>
                <w:numId w:val="2"/>
              </w:numPr>
              <w:tabs>
                <w:tab w:val="left" w:pos="360"/>
              </w:tabs>
              <w:suppressAutoHyphens/>
              <w:snapToGrid w:val="0"/>
              <w:ind w:left="360"/>
              <w:rPr>
                <w:rFonts w:ascii="Tahoma" w:hAnsi="Tahoma" w:cs="Tahoma"/>
                <w:sz w:val="20"/>
                <w:szCs w:val="20"/>
                <w:lang w:val="sv-SE"/>
              </w:rPr>
            </w:pPr>
            <w:r w:rsidRPr="00FC4B4C">
              <w:rPr>
                <w:rFonts w:ascii="Tahoma" w:hAnsi="Tahoma" w:cs="Tahoma"/>
                <w:sz w:val="20"/>
                <w:szCs w:val="20"/>
                <w:lang w:val="sv-SE"/>
              </w:rPr>
              <w:t xml:space="preserve">Dapat membuat algoritma dengan menggunakan </w:t>
            </w:r>
            <w:r w:rsidRPr="00FC4B4C">
              <w:rPr>
                <w:rFonts w:ascii="Tahoma" w:hAnsi="Tahoma" w:cs="Tahoma"/>
                <w:i/>
                <w:sz w:val="20"/>
                <w:szCs w:val="20"/>
                <w:lang w:val="sv-SE"/>
              </w:rPr>
              <w:t>array</w:t>
            </w:r>
            <w:r w:rsidRPr="00FC4B4C">
              <w:rPr>
                <w:rFonts w:ascii="Tahoma" w:hAnsi="Tahoma" w:cs="Tahoma"/>
                <w:sz w:val="20"/>
                <w:szCs w:val="20"/>
                <w:lang w:val="sv-SE"/>
              </w:rPr>
              <w:t xml:space="preserve"> multi dimensi.</w:t>
            </w:r>
          </w:p>
          <w:p w:rsidR="00F8285D" w:rsidRPr="00FC4B4C" w:rsidRDefault="00F8285D" w:rsidP="002022E2">
            <w:pPr>
              <w:tabs>
                <w:tab w:val="left" w:pos="1080"/>
              </w:tabs>
              <w:snapToGrid w:val="0"/>
              <w:ind w:left="360"/>
              <w:rPr>
                <w:rFonts w:ascii="Tahoma" w:hAnsi="Tahoma" w:cs="Tahoma"/>
                <w:sz w:val="20"/>
                <w:szCs w:val="20"/>
                <w:lang w:val="sv-SE"/>
              </w:rPr>
            </w:pPr>
          </w:p>
          <w:p w:rsidR="00F8285D" w:rsidRPr="00FC4B4C" w:rsidRDefault="00F8285D" w:rsidP="00F8285D">
            <w:pPr>
              <w:numPr>
                <w:ilvl w:val="0"/>
                <w:numId w:val="2"/>
              </w:numPr>
              <w:tabs>
                <w:tab w:val="left" w:pos="360"/>
              </w:tabs>
              <w:suppressAutoHyphens/>
              <w:snapToGrid w:val="0"/>
              <w:ind w:left="360"/>
              <w:rPr>
                <w:rFonts w:ascii="Tahoma" w:hAnsi="Tahoma" w:cs="Tahoma"/>
                <w:iCs/>
                <w:sz w:val="20"/>
                <w:szCs w:val="20"/>
                <w:lang w:val="sv-SE"/>
              </w:rPr>
            </w:pPr>
            <w:r w:rsidRPr="00FC4B4C">
              <w:rPr>
                <w:rFonts w:ascii="Tahoma" w:hAnsi="Tahoma" w:cs="Tahoma"/>
                <w:sz w:val="20"/>
                <w:szCs w:val="20"/>
                <w:lang w:val="sv-SE"/>
              </w:rPr>
              <w:t xml:space="preserve">Dapat membuat kode program dengan menggunakan </w:t>
            </w:r>
            <w:r w:rsidRPr="00FC4B4C">
              <w:rPr>
                <w:rFonts w:ascii="Tahoma" w:hAnsi="Tahoma" w:cs="Tahoma"/>
                <w:i/>
                <w:sz w:val="20"/>
                <w:szCs w:val="20"/>
                <w:lang w:val="sv-SE"/>
              </w:rPr>
              <w:t>array</w:t>
            </w:r>
            <w:r w:rsidRPr="00FC4B4C">
              <w:rPr>
                <w:rFonts w:ascii="Tahoma" w:hAnsi="Tahoma" w:cs="Tahoma"/>
                <w:sz w:val="20"/>
                <w:szCs w:val="20"/>
                <w:lang w:val="sv-SE"/>
              </w:rPr>
              <w:t xml:space="preserve"> multi dimensi dan operasinya.</w:t>
            </w:r>
          </w:p>
          <w:p w:rsidR="00F8285D" w:rsidRPr="00FC4B4C" w:rsidRDefault="00F8285D" w:rsidP="002022E2">
            <w:pPr>
              <w:rPr>
                <w:rFonts w:ascii="Tahoma" w:hAnsi="Tahoma" w:cs="Tahoma"/>
                <w:sz w:val="20"/>
                <w:szCs w:val="20"/>
                <w:lang w:val="sv-SE"/>
              </w:rPr>
            </w:pPr>
          </w:p>
        </w:tc>
        <w:tc>
          <w:tcPr>
            <w:tcW w:w="2160" w:type="dxa"/>
            <w:tcBorders>
              <w:top w:val="double" w:sz="4" w:space="0" w:color="auto"/>
              <w:bottom w:val="single" w:sz="4" w:space="0" w:color="auto"/>
            </w:tcBorders>
          </w:tcPr>
          <w:p w:rsidR="00F8285D" w:rsidRPr="00FC4B4C" w:rsidRDefault="00F8285D" w:rsidP="00F8285D">
            <w:pPr>
              <w:numPr>
                <w:ilvl w:val="0"/>
                <w:numId w:val="2"/>
              </w:numPr>
              <w:tabs>
                <w:tab w:val="left" w:pos="360"/>
              </w:tabs>
              <w:suppressAutoHyphens/>
              <w:snapToGrid w:val="0"/>
              <w:ind w:left="360"/>
              <w:rPr>
                <w:rFonts w:ascii="Tahoma" w:hAnsi="Tahoma" w:cs="Tahoma"/>
                <w:sz w:val="20"/>
                <w:szCs w:val="20"/>
                <w:lang w:val="sv-SE"/>
              </w:rPr>
            </w:pPr>
            <w:r w:rsidRPr="00FC4B4C">
              <w:rPr>
                <w:rFonts w:ascii="Tahoma" w:hAnsi="Tahoma" w:cs="Tahoma"/>
                <w:sz w:val="20"/>
                <w:szCs w:val="20"/>
                <w:lang w:val="sv-SE"/>
              </w:rPr>
              <w:t xml:space="preserve">Membuat kode program menggunakan </w:t>
            </w:r>
            <w:r w:rsidRPr="00FC4B4C">
              <w:rPr>
                <w:rFonts w:ascii="Tahoma" w:hAnsi="Tahoma" w:cs="Tahoma"/>
                <w:i/>
                <w:sz w:val="20"/>
                <w:szCs w:val="20"/>
                <w:lang w:val="sv-SE"/>
              </w:rPr>
              <w:t>array</w:t>
            </w:r>
            <w:r w:rsidRPr="00FC4B4C">
              <w:rPr>
                <w:rFonts w:ascii="Tahoma" w:hAnsi="Tahoma" w:cs="Tahoma"/>
                <w:sz w:val="20"/>
                <w:szCs w:val="20"/>
                <w:lang w:val="sv-SE"/>
              </w:rPr>
              <w:t xml:space="preserve"> multi dimensi dan algoritma pengoperasiannya dengan tepat sehingga data yang dihasilkan benar.</w:t>
            </w:r>
          </w:p>
        </w:tc>
        <w:tc>
          <w:tcPr>
            <w:tcW w:w="900" w:type="dxa"/>
            <w:tcBorders>
              <w:top w:val="double" w:sz="4" w:space="0" w:color="auto"/>
              <w:bottom w:val="single" w:sz="4" w:space="0" w:color="auto"/>
            </w:tcBorders>
          </w:tcPr>
          <w:p w:rsidR="00F8285D" w:rsidRPr="00FC4B4C" w:rsidRDefault="00F8285D" w:rsidP="002022E2">
            <w:pPr>
              <w:jc w:val="center"/>
              <w:rPr>
                <w:rFonts w:ascii="Tahoma" w:hAnsi="Tahoma" w:cs="Tahoma"/>
                <w:sz w:val="20"/>
                <w:szCs w:val="20"/>
                <w:lang w:val="nb-NO"/>
              </w:rPr>
            </w:pPr>
            <w:r w:rsidRPr="00FC4B4C">
              <w:rPr>
                <w:rFonts w:ascii="Tahoma" w:hAnsi="Tahoma" w:cs="Tahoma"/>
                <w:sz w:val="20"/>
                <w:szCs w:val="20"/>
                <w:lang w:val="nb-NO"/>
              </w:rPr>
              <w:t>1</w:t>
            </w:r>
          </w:p>
        </w:tc>
        <w:tc>
          <w:tcPr>
            <w:tcW w:w="900" w:type="dxa"/>
            <w:tcBorders>
              <w:top w:val="double" w:sz="4" w:space="0" w:color="auto"/>
              <w:bottom w:val="single" w:sz="4" w:space="0" w:color="auto"/>
            </w:tcBorders>
          </w:tcPr>
          <w:p w:rsidR="00F8285D" w:rsidRPr="00FC4B4C" w:rsidRDefault="00F8285D" w:rsidP="002022E2">
            <w:pPr>
              <w:jc w:val="center"/>
              <w:rPr>
                <w:rFonts w:ascii="Tahoma" w:hAnsi="Tahoma" w:cs="Tahoma"/>
                <w:sz w:val="20"/>
                <w:szCs w:val="20"/>
                <w:lang w:val="nb-NO"/>
              </w:rPr>
            </w:pPr>
            <w:r w:rsidRPr="00FC4B4C">
              <w:rPr>
                <w:rFonts w:ascii="Tahoma" w:hAnsi="Tahoma" w:cs="Tahoma"/>
                <w:sz w:val="20"/>
                <w:szCs w:val="20"/>
                <w:lang w:val="nb-NO"/>
              </w:rPr>
              <w:t>1,5</w:t>
            </w:r>
          </w:p>
        </w:tc>
      </w:tr>
      <w:tr w:rsidR="00F8285D" w:rsidRPr="00FC4B4C" w:rsidTr="002022E2">
        <w:trPr>
          <w:trHeight w:val="1231"/>
        </w:trPr>
        <w:tc>
          <w:tcPr>
            <w:tcW w:w="1620" w:type="dxa"/>
            <w:tcBorders>
              <w:top w:val="single" w:sz="4" w:space="0" w:color="auto"/>
              <w:bottom w:val="single" w:sz="4" w:space="0" w:color="auto"/>
            </w:tcBorders>
          </w:tcPr>
          <w:p w:rsidR="00F8285D" w:rsidRPr="00FC4B4C" w:rsidRDefault="00F8285D" w:rsidP="002022E2">
            <w:pPr>
              <w:snapToGrid w:val="0"/>
              <w:ind w:left="267" w:right="-3" w:hanging="285"/>
              <w:rPr>
                <w:rFonts w:ascii="Tahoma" w:hAnsi="Tahoma" w:cs="Tahoma"/>
                <w:i/>
                <w:iCs/>
                <w:sz w:val="20"/>
                <w:szCs w:val="20"/>
                <w:lang w:val="sv-SE"/>
              </w:rPr>
            </w:pPr>
            <w:r w:rsidRPr="00FC4B4C">
              <w:rPr>
                <w:rFonts w:ascii="Tahoma" w:hAnsi="Tahoma" w:cs="Tahoma"/>
                <w:sz w:val="20"/>
                <w:szCs w:val="20"/>
                <w:lang w:val="sv-SE"/>
              </w:rPr>
              <w:t>02.Menggunakan prosedur dan fungsi</w:t>
            </w:r>
          </w:p>
        </w:tc>
        <w:tc>
          <w:tcPr>
            <w:tcW w:w="3060" w:type="dxa"/>
            <w:tcBorders>
              <w:top w:val="single" w:sz="4" w:space="0" w:color="auto"/>
              <w:bottom w:val="single" w:sz="4" w:space="0" w:color="auto"/>
            </w:tcBorders>
          </w:tcPr>
          <w:p w:rsidR="00F8285D" w:rsidRPr="00FC4B4C" w:rsidRDefault="00F8285D" w:rsidP="002022E2">
            <w:pPr>
              <w:tabs>
                <w:tab w:val="left" w:pos="432"/>
              </w:tabs>
              <w:suppressAutoHyphens/>
              <w:snapToGrid w:val="0"/>
              <w:ind w:left="432" w:hanging="432"/>
              <w:rPr>
                <w:rFonts w:ascii="Tahoma" w:hAnsi="Tahoma" w:cs="Tahoma"/>
                <w:sz w:val="20"/>
                <w:szCs w:val="20"/>
                <w:lang w:val="sv-SE"/>
              </w:rPr>
            </w:pPr>
            <w:r>
              <w:rPr>
                <w:rFonts w:ascii="Tahoma" w:hAnsi="Tahoma" w:cs="Tahoma"/>
                <w:sz w:val="20"/>
                <w:szCs w:val="20"/>
                <w:lang w:val="sv-SE"/>
              </w:rPr>
              <w:t>2.1</w:t>
            </w:r>
            <w:r>
              <w:rPr>
                <w:rFonts w:ascii="Tahoma" w:hAnsi="Tahoma" w:cs="Tahoma"/>
                <w:sz w:val="20"/>
                <w:szCs w:val="20"/>
                <w:lang w:val="sv-SE"/>
              </w:rPr>
              <w:tab/>
            </w:r>
            <w:r w:rsidRPr="00FC4B4C">
              <w:rPr>
                <w:rFonts w:ascii="Tahoma" w:hAnsi="Tahoma" w:cs="Tahoma"/>
                <w:sz w:val="20"/>
                <w:szCs w:val="20"/>
                <w:lang w:val="sv-SE"/>
              </w:rPr>
              <w:t>Algoritma program dibuat dengan prosedur.</w:t>
            </w:r>
          </w:p>
          <w:p w:rsidR="00F8285D" w:rsidRPr="00FC4B4C" w:rsidRDefault="00F8285D" w:rsidP="002022E2">
            <w:pPr>
              <w:tabs>
                <w:tab w:val="left" w:pos="432"/>
              </w:tabs>
              <w:ind w:left="432" w:hanging="432"/>
              <w:rPr>
                <w:rFonts w:ascii="Tahoma" w:hAnsi="Tahoma" w:cs="Tahoma"/>
                <w:sz w:val="20"/>
                <w:szCs w:val="20"/>
                <w:lang w:val="sv-SE"/>
              </w:rPr>
            </w:pPr>
          </w:p>
          <w:p w:rsidR="00F8285D" w:rsidRPr="00FC4B4C" w:rsidRDefault="00F8285D" w:rsidP="00253D71">
            <w:pPr>
              <w:numPr>
                <w:ilvl w:val="1"/>
                <w:numId w:val="22"/>
              </w:numPr>
              <w:tabs>
                <w:tab w:val="clear" w:pos="360"/>
                <w:tab w:val="left" w:pos="432"/>
              </w:tabs>
              <w:suppressAutoHyphens/>
              <w:ind w:left="432" w:hanging="432"/>
              <w:rPr>
                <w:rFonts w:ascii="Tahoma" w:hAnsi="Tahoma" w:cs="Tahoma"/>
                <w:sz w:val="20"/>
                <w:szCs w:val="20"/>
                <w:lang w:val="sv-SE"/>
              </w:rPr>
            </w:pPr>
            <w:r w:rsidRPr="00FC4B4C">
              <w:rPr>
                <w:rFonts w:ascii="Tahoma" w:hAnsi="Tahoma" w:cs="Tahoma"/>
                <w:sz w:val="20"/>
                <w:szCs w:val="20"/>
                <w:lang w:val="sv-SE"/>
              </w:rPr>
              <w:t>Algoritma program dibuat dengan fungsi.</w:t>
            </w:r>
          </w:p>
          <w:p w:rsidR="00F8285D" w:rsidRPr="00FC4B4C" w:rsidRDefault="00F8285D" w:rsidP="002022E2">
            <w:pPr>
              <w:tabs>
                <w:tab w:val="left" w:pos="432"/>
                <w:tab w:val="left" w:pos="972"/>
              </w:tabs>
              <w:ind w:left="432" w:hanging="432"/>
              <w:rPr>
                <w:rFonts w:ascii="Tahoma" w:hAnsi="Tahoma" w:cs="Tahoma"/>
                <w:sz w:val="20"/>
                <w:szCs w:val="20"/>
                <w:lang w:val="sv-SE"/>
              </w:rPr>
            </w:pPr>
          </w:p>
          <w:p w:rsidR="00F8285D" w:rsidRPr="00FC4B4C" w:rsidRDefault="00F8285D" w:rsidP="00253D71">
            <w:pPr>
              <w:numPr>
                <w:ilvl w:val="1"/>
                <w:numId w:val="22"/>
              </w:numPr>
              <w:tabs>
                <w:tab w:val="clear" w:pos="360"/>
                <w:tab w:val="left" w:pos="432"/>
              </w:tabs>
              <w:suppressAutoHyphens/>
              <w:ind w:left="432" w:hanging="432"/>
              <w:rPr>
                <w:rFonts w:ascii="Tahoma" w:hAnsi="Tahoma" w:cs="Tahoma"/>
                <w:sz w:val="20"/>
                <w:szCs w:val="20"/>
                <w:lang w:val="sv-SE"/>
              </w:rPr>
            </w:pPr>
            <w:r w:rsidRPr="00FC4B4C">
              <w:rPr>
                <w:rFonts w:ascii="Tahoma" w:hAnsi="Tahoma" w:cs="Tahoma"/>
                <w:sz w:val="20"/>
                <w:szCs w:val="20"/>
                <w:lang w:val="sv-SE"/>
              </w:rPr>
              <w:t>Algoritma program dibuat dengan prosedur dan fungsi.</w:t>
            </w:r>
          </w:p>
          <w:p w:rsidR="00F8285D" w:rsidRPr="00FC4B4C" w:rsidRDefault="00F8285D" w:rsidP="002022E2">
            <w:pPr>
              <w:tabs>
                <w:tab w:val="left" w:pos="432"/>
                <w:tab w:val="left" w:pos="972"/>
              </w:tabs>
              <w:ind w:left="432" w:hanging="432"/>
              <w:rPr>
                <w:rFonts w:ascii="Tahoma" w:hAnsi="Tahoma" w:cs="Tahoma"/>
                <w:sz w:val="20"/>
                <w:szCs w:val="20"/>
                <w:lang w:val="sv-SE"/>
              </w:rPr>
            </w:pPr>
          </w:p>
        </w:tc>
        <w:tc>
          <w:tcPr>
            <w:tcW w:w="3420" w:type="dxa"/>
            <w:tcBorders>
              <w:top w:val="single" w:sz="4" w:space="0" w:color="auto"/>
              <w:bottom w:val="single" w:sz="4" w:space="0" w:color="auto"/>
            </w:tcBorders>
          </w:tcPr>
          <w:p w:rsidR="00F8285D" w:rsidRPr="00FC4B4C" w:rsidRDefault="00F8285D" w:rsidP="00F8285D">
            <w:pPr>
              <w:numPr>
                <w:ilvl w:val="0"/>
                <w:numId w:val="2"/>
              </w:numPr>
              <w:tabs>
                <w:tab w:val="left" w:pos="360"/>
                <w:tab w:val="num" w:pos="1440"/>
              </w:tabs>
              <w:suppressAutoHyphens/>
              <w:snapToGrid w:val="0"/>
              <w:ind w:left="360"/>
              <w:rPr>
                <w:rFonts w:ascii="Tahoma" w:hAnsi="Tahoma" w:cs="Tahoma"/>
                <w:sz w:val="20"/>
                <w:szCs w:val="20"/>
                <w:lang w:val="sv-SE"/>
              </w:rPr>
            </w:pPr>
            <w:r w:rsidRPr="00FC4B4C">
              <w:rPr>
                <w:rFonts w:ascii="Tahoma" w:hAnsi="Tahoma" w:cs="Tahoma"/>
                <w:sz w:val="20"/>
                <w:szCs w:val="20"/>
                <w:lang w:val="sv-SE"/>
              </w:rPr>
              <w:t>Mengetahui konsep tentang prosedur dan fungsi.</w:t>
            </w:r>
          </w:p>
          <w:p w:rsidR="00F8285D" w:rsidRPr="00FC4B4C" w:rsidRDefault="00F8285D" w:rsidP="002022E2">
            <w:pPr>
              <w:rPr>
                <w:rFonts w:ascii="Tahoma" w:hAnsi="Tahoma" w:cs="Tahoma"/>
                <w:sz w:val="20"/>
                <w:szCs w:val="20"/>
                <w:lang w:val="nl-NL"/>
              </w:rPr>
            </w:pPr>
          </w:p>
          <w:p w:rsidR="00F8285D" w:rsidRPr="00FC4B4C" w:rsidRDefault="00F8285D" w:rsidP="00F8285D">
            <w:pPr>
              <w:numPr>
                <w:ilvl w:val="0"/>
                <w:numId w:val="2"/>
              </w:numPr>
              <w:tabs>
                <w:tab w:val="left" w:pos="360"/>
                <w:tab w:val="num" w:pos="1440"/>
              </w:tabs>
              <w:suppressAutoHyphens/>
              <w:snapToGrid w:val="0"/>
              <w:ind w:left="360"/>
              <w:rPr>
                <w:rFonts w:ascii="Tahoma" w:hAnsi="Tahoma" w:cs="Tahoma"/>
                <w:sz w:val="20"/>
                <w:szCs w:val="20"/>
                <w:lang w:val="nl-NL"/>
              </w:rPr>
            </w:pPr>
            <w:r w:rsidRPr="00FC4B4C">
              <w:rPr>
                <w:rFonts w:ascii="Tahoma" w:hAnsi="Tahoma" w:cs="Tahoma"/>
                <w:sz w:val="20"/>
                <w:szCs w:val="20"/>
                <w:lang w:val="nl-NL"/>
              </w:rPr>
              <w:t>Mengetahui cara membuat prosedur dan fungsi.</w:t>
            </w:r>
          </w:p>
          <w:p w:rsidR="00F8285D" w:rsidRPr="00FC4B4C" w:rsidRDefault="00F8285D" w:rsidP="002022E2">
            <w:pPr>
              <w:tabs>
                <w:tab w:val="left" w:pos="1800"/>
              </w:tabs>
              <w:ind w:left="360"/>
              <w:rPr>
                <w:rFonts w:ascii="Tahoma" w:hAnsi="Tahoma" w:cs="Tahoma"/>
                <w:sz w:val="20"/>
                <w:szCs w:val="20"/>
                <w:lang w:val="nl-NL"/>
              </w:rPr>
            </w:pPr>
          </w:p>
          <w:p w:rsidR="00F8285D" w:rsidRPr="005C1A7F" w:rsidRDefault="00F8285D" w:rsidP="00F8285D">
            <w:pPr>
              <w:numPr>
                <w:ilvl w:val="0"/>
                <w:numId w:val="2"/>
              </w:numPr>
              <w:tabs>
                <w:tab w:val="left" w:pos="360"/>
                <w:tab w:val="num" w:pos="1440"/>
              </w:tabs>
              <w:suppressAutoHyphens/>
              <w:snapToGrid w:val="0"/>
              <w:ind w:left="360"/>
              <w:rPr>
                <w:rFonts w:ascii="Tahoma" w:hAnsi="Tahoma" w:cs="Tahoma"/>
                <w:sz w:val="20"/>
                <w:szCs w:val="20"/>
                <w:lang w:val="sv-SE"/>
              </w:rPr>
            </w:pPr>
            <w:r w:rsidRPr="005C1A7F">
              <w:rPr>
                <w:rFonts w:ascii="Tahoma" w:hAnsi="Tahoma" w:cs="Tahoma"/>
                <w:sz w:val="20"/>
                <w:szCs w:val="20"/>
                <w:lang w:val="sv-SE"/>
              </w:rPr>
              <w:t>Mengetahui cara membuat prosedur dan fungsi yang digunakan secara bersamaan dalam satu algoritma pemrograman.</w:t>
            </w:r>
          </w:p>
          <w:p w:rsidR="00F8285D" w:rsidRPr="005C1A7F" w:rsidRDefault="00F8285D" w:rsidP="002022E2">
            <w:pPr>
              <w:tabs>
                <w:tab w:val="left" w:pos="1800"/>
              </w:tabs>
              <w:ind w:left="360"/>
              <w:rPr>
                <w:rFonts w:ascii="Tahoma" w:hAnsi="Tahoma" w:cs="Tahoma"/>
                <w:sz w:val="20"/>
                <w:szCs w:val="20"/>
                <w:lang w:val="sv-SE"/>
              </w:rPr>
            </w:pPr>
          </w:p>
          <w:p w:rsidR="00F8285D" w:rsidRPr="005C1A7F" w:rsidRDefault="00F8285D" w:rsidP="002022E2">
            <w:pPr>
              <w:tabs>
                <w:tab w:val="left" w:pos="1800"/>
              </w:tabs>
              <w:ind w:left="360"/>
              <w:rPr>
                <w:rFonts w:ascii="Tahoma" w:hAnsi="Tahoma" w:cs="Tahoma"/>
                <w:sz w:val="20"/>
                <w:szCs w:val="20"/>
                <w:lang w:val="sv-SE"/>
              </w:rPr>
            </w:pPr>
          </w:p>
          <w:p w:rsidR="00F8285D" w:rsidRPr="005C1A7F" w:rsidRDefault="00F8285D" w:rsidP="002022E2">
            <w:pPr>
              <w:rPr>
                <w:rFonts w:ascii="Tahoma" w:hAnsi="Tahoma" w:cs="Tahoma"/>
                <w:sz w:val="20"/>
                <w:szCs w:val="20"/>
                <w:lang w:val="sv-SE"/>
              </w:rPr>
            </w:pPr>
          </w:p>
          <w:p w:rsidR="00F8285D" w:rsidRPr="005C1A7F" w:rsidRDefault="00F8285D" w:rsidP="002022E2">
            <w:pPr>
              <w:rPr>
                <w:rFonts w:ascii="Tahoma" w:hAnsi="Tahoma" w:cs="Tahoma"/>
                <w:sz w:val="20"/>
                <w:szCs w:val="20"/>
                <w:lang w:val="sv-SE"/>
              </w:rPr>
            </w:pPr>
          </w:p>
        </w:tc>
        <w:tc>
          <w:tcPr>
            <w:tcW w:w="2880" w:type="dxa"/>
            <w:tcBorders>
              <w:top w:val="single" w:sz="4" w:space="0" w:color="auto"/>
              <w:bottom w:val="single" w:sz="4" w:space="0" w:color="auto"/>
            </w:tcBorders>
          </w:tcPr>
          <w:p w:rsidR="00F8285D" w:rsidRPr="005C1A7F" w:rsidRDefault="00F8285D" w:rsidP="00F8285D">
            <w:pPr>
              <w:numPr>
                <w:ilvl w:val="0"/>
                <w:numId w:val="2"/>
              </w:numPr>
              <w:tabs>
                <w:tab w:val="left" w:pos="360"/>
              </w:tabs>
              <w:suppressAutoHyphens/>
              <w:snapToGrid w:val="0"/>
              <w:ind w:left="360"/>
              <w:rPr>
                <w:rFonts w:ascii="Tahoma" w:hAnsi="Tahoma" w:cs="Tahoma"/>
                <w:sz w:val="20"/>
                <w:szCs w:val="20"/>
                <w:lang w:val="sv-SE"/>
              </w:rPr>
            </w:pPr>
            <w:r w:rsidRPr="005C1A7F">
              <w:rPr>
                <w:rFonts w:ascii="Tahoma" w:hAnsi="Tahoma" w:cs="Tahoma"/>
                <w:sz w:val="20"/>
                <w:szCs w:val="20"/>
                <w:lang w:val="sv-SE"/>
              </w:rPr>
              <w:t>Dapat membuat algoritma pemrograman menggunakan prosedur dan diterapkan ke dalam bahasa pemrograman.</w:t>
            </w:r>
          </w:p>
          <w:p w:rsidR="00F8285D" w:rsidRPr="005C1A7F" w:rsidRDefault="00F8285D" w:rsidP="002022E2">
            <w:pPr>
              <w:rPr>
                <w:rFonts w:ascii="Tahoma" w:hAnsi="Tahoma" w:cs="Tahoma"/>
                <w:sz w:val="20"/>
                <w:szCs w:val="20"/>
                <w:lang w:val="sv-SE"/>
              </w:rPr>
            </w:pPr>
          </w:p>
          <w:p w:rsidR="00F8285D" w:rsidRPr="005C1A7F" w:rsidRDefault="00F8285D" w:rsidP="00F8285D">
            <w:pPr>
              <w:numPr>
                <w:ilvl w:val="0"/>
                <w:numId w:val="2"/>
              </w:numPr>
              <w:tabs>
                <w:tab w:val="left" w:pos="360"/>
              </w:tabs>
              <w:suppressAutoHyphens/>
              <w:snapToGrid w:val="0"/>
              <w:ind w:left="360"/>
              <w:rPr>
                <w:rFonts w:ascii="Tahoma" w:hAnsi="Tahoma" w:cs="Tahoma"/>
                <w:sz w:val="20"/>
                <w:szCs w:val="20"/>
                <w:lang w:val="sv-SE"/>
              </w:rPr>
            </w:pPr>
            <w:r w:rsidRPr="005C1A7F">
              <w:rPr>
                <w:rFonts w:ascii="Tahoma" w:hAnsi="Tahoma" w:cs="Tahoma"/>
                <w:sz w:val="20"/>
                <w:szCs w:val="20"/>
                <w:lang w:val="sv-SE"/>
              </w:rPr>
              <w:t>Dapat membuat algoritma pemrograman menggunakan fungsi dan diterapkan ke dalam bahasa pemrograman.</w:t>
            </w:r>
          </w:p>
          <w:p w:rsidR="00F8285D" w:rsidRPr="005C1A7F" w:rsidRDefault="00F8285D" w:rsidP="002022E2">
            <w:pPr>
              <w:tabs>
                <w:tab w:val="left" w:pos="1800"/>
              </w:tabs>
              <w:ind w:left="360"/>
              <w:rPr>
                <w:rFonts w:ascii="Tahoma" w:hAnsi="Tahoma" w:cs="Tahoma"/>
                <w:sz w:val="20"/>
                <w:szCs w:val="20"/>
                <w:lang w:val="sv-SE"/>
              </w:rPr>
            </w:pPr>
          </w:p>
          <w:p w:rsidR="00F8285D" w:rsidRPr="005C1A7F" w:rsidRDefault="00F8285D" w:rsidP="002022E2">
            <w:pPr>
              <w:tabs>
                <w:tab w:val="left" w:pos="1800"/>
              </w:tabs>
              <w:ind w:left="360"/>
              <w:rPr>
                <w:rFonts w:ascii="Tahoma" w:hAnsi="Tahoma" w:cs="Tahoma"/>
                <w:sz w:val="20"/>
                <w:szCs w:val="20"/>
                <w:lang w:val="sv-SE"/>
              </w:rPr>
            </w:pPr>
          </w:p>
          <w:p w:rsidR="00F8285D" w:rsidRPr="005C1A7F" w:rsidRDefault="00F8285D" w:rsidP="002022E2">
            <w:pPr>
              <w:tabs>
                <w:tab w:val="left" w:pos="1800"/>
              </w:tabs>
              <w:ind w:left="360"/>
              <w:rPr>
                <w:rFonts w:ascii="Tahoma" w:hAnsi="Tahoma" w:cs="Tahoma"/>
                <w:sz w:val="20"/>
                <w:szCs w:val="20"/>
                <w:lang w:val="sv-SE"/>
              </w:rPr>
            </w:pPr>
          </w:p>
          <w:p w:rsidR="00F8285D" w:rsidRDefault="00F8285D" w:rsidP="00F8285D">
            <w:pPr>
              <w:numPr>
                <w:ilvl w:val="0"/>
                <w:numId w:val="2"/>
              </w:numPr>
              <w:tabs>
                <w:tab w:val="left" w:pos="360"/>
              </w:tabs>
              <w:suppressAutoHyphens/>
              <w:snapToGrid w:val="0"/>
              <w:ind w:left="360"/>
              <w:rPr>
                <w:rFonts w:ascii="Tahoma" w:hAnsi="Tahoma" w:cs="Tahoma"/>
                <w:sz w:val="20"/>
                <w:szCs w:val="20"/>
                <w:lang w:val="nl-NL"/>
              </w:rPr>
            </w:pPr>
            <w:r w:rsidRPr="00FC4B4C">
              <w:rPr>
                <w:rFonts w:ascii="Tahoma" w:hAnsi="Tahoma" w:cs="Tahoma"/>
                <w:sz w:val="20"/>
                <w:szCs w:val="20"/>
                <w:lang w:val="nl-NL"/>
              </w:rPr>
              <w:t xml:space="preserve">Dapat membuat algoritma pemrograman menggunakan prosedur dan fungsi serta </w:t>
            </w:r>
            <w:r w:rsidRPr="00FC4B4C">
              <w:rPr>
                <w:rFonts w:ascii="Tahoma" w:hAnsi="Tahoma" w:cs="Tahoma"/>
                <w:sz w:val="20"/>
                <w:szCs w:val="20"/>
                <w:lang w:val="nl-NL"/>
              </w:rPr>
              <w:lastRenderedPageBreak/>
              <w:t>diterapkan ke dalam bahasa pemrograman.</w:t>
            </w:r>
          </w:p>
          <w:p w:rsidR="00F8285D" w:rsidRPr="00FC4B4C" w:rsidRDefault="00F8285D" w:rsidP="002022E2">
            <w:pPr>
              <w:tabs>
                <w:tab w:val="left" w:pos="360"/>
              </w:tabs>
              <w:suppressAutoHyphens/>
              <w:snapToGrid w:val="0"/>
              <w:rPr>
                <w:rFonts w:ascii="Tahoma" w:hAnsi="Tahoma" w:cs="Tahoma"/>
                <w:sz w:val="20"/>
                <w:szCs w:val="20"/>
                <w:lang w:val="nl-NL"/>
              </w:rPr>
            </w:pPr>
          </w:p>
        </w:tc>
        <w:tc>
          <w:tcPr>
            <w:tcW w:w="2160" w:type="dxa"/>
            <w:tcBorders>
              <w:top w:val="single" w:sz="4" w:space="0" w:color="auto"/>
              <w:bottom w:val="single" w:sz="4" w:space="0" w:color="auto"/>
            </w:tcBorders>
          </w:tcPr>
          <w:p w:rsidR="00F8285D" w:rsidRPr="00FC4B4C" w:rsidRDefault="00F8285D" w:rsidP="00F8285D">
            <w:pPr>
              <w:numPr>
                <w:ilvl w:val="0"/>
                <w:numId w:val="2"/>
              </w:numPr>
              <w:tabs>
                <w:tab w:val="left" w:pos="360"/>
                <w:tab w:val="num" w:pos="1440"/>
              </w:tabs>
              <w:suppressAutoHyphens/>
              <w:snapToGrid w:val="0"/>
              <w:ind w:left="360"/>
              <w:rPr>
                <w:rFonts w:ascii="Tahoma" w:hAnsi="Tahoma" w:cs="Tahoma"/>
                <w:sz w:val="20"/>
                <w:szCs w:val="20"/>
                <w:lang w:val="nl-NL"/>
              </w:rPr>
            </w:pPr>
            <w:r w:rsidRPr="00FC4B4C">
              <w:rPr>
                <w:rFonts w:ascii="Tahoma" w:hAnsi="Tahoma" w:cs="Tahoma"/>
                <w:sz w:val="20"/>
                <w:szCs w:val="20"/>
                <w:lang w:val="nl-NL"/>
              </w:rPr>
              <w:lastRenderedPageBreak/>
              <w:t>Mengidentifikasi modul program yang dapat dibuat dengan menggunakan prosedur dan fungsi.</w:t>
            </w:r>
          </w:p>
          <w:p w:rsidR="00F8285D" w:rsidRPr="00FC4B4C" w:rsidRDefault="00F8285D" w:rsidP="002022E2">
            <w:pPr>
              <w:tabs>
                <w:tab w:val="left" w:pos="360"/>
              </w:tabs>
              <w:snapToGrid w:val="0"/>
              <w:rPr>
                <w:rFonts w:ascii="Tahoma" w:hAnsi="Tahoma" w:cs="Tahoma"/>
                <w:sz w:val="20"/>
                <w:szCs w:val="20"/>
                <w:lang w:val="nl-NL"/>
              </w:rPr>
            </w:pPr>
          </w:p>
          <w:p w:rsidR="00F8285D" w:rsidRPr="00FC4B4C" w:rsidRDefault="00F8285D" w:rsidP="00F8285D">
            <w:pPr>
              <w:numPr>
                <w:ilvl w:val="0"/>
                <w:numId w:val="2"/>
              </w:numPr>
              <w:tabs>
                <w:tab w:val="left" w:pos="360"/>
                <w:tab w:val="num" w:pos="1440"/>
              </w:tabs>
              <w:suppressAutoHyphens/>
              <w:snapToGrid w:val="0"/>
              <w:ind w:left="360"/>
              <w:rPr>
                <w:rFonts w:ascii="Tahoma" w:hAnsi="Tahoma" w:cs="Tahoma"/>
                <w:sz w:val="20"/>
                <w:szCs w:val="20"/>
                <w:lang w:val="nl-NL"/>
              </w:rPr>
            </w:pPr>
            <w:r w:rsidRPr="00FC4B4C">
              <w:rPr>
                <w:rFonts w:ascii="Tahoma" w:hAnsi="Tahoma" w:cs="Tahoma"/>
                <w:sz w:val="20"/>
                <w:szCs w:val="20"/>
                <w:lang w:val="nl-NL"/>
              </w:rPr>
              <w:t>Memanggil dan menggunakan prosedur dan fungsi yang telah dibuat.</w:t>
            </w:r>
          </w:p>
          <w:p w:rsidR="00F8285D" w:rsidRPr="00FC4B4C" w:rsidRDefault="00F8285D" w:rsidP="002022E2">
            <w:pPr>
              <w:rPr>
                <w:rFonts w:ascii="Tahoma" w:hAnsi="Tahoma" w:cs="Tahoma"/>
                <w:sz w:val="20"/>
                <w:szCs w:val="20"/>
                <w:lang w:val="nl-NL"/>
              </w:rPr>
            </w:pPr>
          </w:p>
          <w:p w:rsidR="00F8285D" w:rsidRPr="00FC4B4C" w:rsidRDefault="00F8285D" w:rsidP="002022E2">
            <w:pPr>
              <w:rPr>
                <w:rFonts w:ascii="Tahoma" w:hAnsi="Tahoma" w:cs="Tahoma"/>
                <w:sz w:val="20"/>
                <w:szCs w:val="20"/>
                <w:lang w:val="nl-NL"/>
              </w:rPr>
            </w:pPr>
          </w:p>
          <w:p w:rsidR="00F8285D" w:rsidRPr="00FC4B4C" w:rsidRDefault="00F8285D" w:rsidP="002022E2">
            <w:pPr>
              <w:rPr>
                <w:rFonts w:ascii="Tahoma" w:hAnsi="Tahoma" w:cs="Tahoma"/>
                <w:sz w:val="20"/>
                <w:szCs w:val="20"/>
                <w:lang w:val="nl-NL"/>
              </w:rPr>
            </w:pPr>
          </w:p>
          <w:p w:rsidR="00F8285D" w:rsidRPr="00FC4B4C" w:rsidRDefault="00F8285D" w:rsidP="002022E2">
            <w:pPr>
              <w:rPr>
                <w:rFonts w:ascii="Tahoma" w:hAnsi="Tahoma" w:cs="Tahoma"/>
                <w:sz w:val="20"/>
                <w:szCs w:val="20"/>
                <w:lang w:val="nl-NL"/>
              </w:rPr>
            </w:pPr>
          </w:p>
          <w:p w:rsidR="00F8285D" w:rsidRPr="00FC4B4C" w:rsidRDefault="00F8285D" w:rsidP="002022E2">
            <w:pPr>
              <w:rPr>
                <w:rFonts w:ascii="Tahoma" w:hAnsi="Tahoma" w:cs="Tahoma"/>
                <w:sz w:val="20"/>
                <w:szCs w:val="20"/>
                <w:lang w:val="nl-NL"/>
              </w:rPr>
            </w:pPr>
          </w:p>
        </w:tc>
        <w:tc>
          <w:tcPr>
            <w:tcW w:w="900" w:type="dxa"/>
            <w:tcBorders>
              <w:top w:val="single" w:sz="4" w:space="0" w:color="auto"/>
              <w:bottom w:val="single" w:sz="4" w:space="0" w:color="auto"/>
            </w:tcBorders>
          </w:tcPr>
          <w:p w:rsidR="00F8285D" w:rsidRPr="00FC4B4C" w:rsidRDefault="00F8285D" w:rsidP="002022E2">
            <w:pPr>
              <w:snapToGrid w:val="0"/>
              <w:jc w:val="center"/>
              <w:rPr>
                <w:rFonts w:ascii="Tahoma" w:hAnsi="Tahoma" w:cs="Tahoma"/>
                <w:sz w:val="20"/>
                <w:szCs w:val="20"/>
                <w:lang w:val="nl-NL"/>
              </w:rPr>
            </w:pPr>
            <w:r w:rsidRPr="00FC4B4C">
              <w:rPr>
                <w:rFonts w:ascii="Tahoma" w:hAnsi="Tahoma" w:cs="Tahoma"/>
                <w:sz w:val="20"/>
                <w:szCs w:val="20"/>
                <w:lang w:val="nl-NL"/>
              </w:rPr>
              <w:t>1,5</w:t>
            </w:r>
          </w:p>
          <w:p w:rsidR="00F8285D" w:rsidRPr="00FC4B4C" w:rsidRDefault="00F8285D" w:rsidP="002022E2">
            <w:pPr>
              <w:jc w:val="center"/>
              <w:rPr>
                <w:rFonts w:ascii="Tahoma" w:hAnsi="Tahoma" w:cs="Tahoma"/>
                <w:sz w:val="20"/>
                <w:szCs w:val="20"/>
                <w:lang w:val="nl-NL"/>
              </w:rPr>
            </w:pPr>
          </w:p>
          <w:p w:rsidR="00F8285D" w:rsidRPr="00FC4B4C" w:rsidRDefault="00F8285D" w:rsidP="002022E2">
            <w:pPr>
              <w:jc w:val="center"/>
              <w:rPr>
                <w:rFonts w:ascii="Tahoma" w:hAnsi="Tahoma" w:cs="Tahoma"/>
                <w:sz w:val="20"/>
                <w:szCs w:val="20"/>
                <w:lang w:val="nl-NL"/>
              </w:rPr>
            </w:pPr>
          </w:p>
          <w:p w:rsidR="00F8285D" w:rsidRPr="00FC4B4C" w:rsidRDefault="00F8285D" w:rsidP="002022E2">
            <w:pPr>
              <w:jc w:val="center"/>
              <w:rPr>
                <w:rFonts w:ascii="Tahoma" w:hAnsi="Tahoma" w:cs="Tahoma"/>
                <w:sz w:val="20"/>
                <w:szCs w:val="20"/>
                <w:lang w:val="nl-NL"/>
              </w:rPr>
            </w:pPr>
          </w:p>
          <w:p w:rsidR="00F8285D" w:rsidRPr="00FC4B4C" w:rsidRDefault="00F8285D" w:rsidP="002022E2">
            <w:pPr>
              <w:jc w:val="center"/>
              <w:rPr>
                <w:rFonts w:ascii="Tahoma" w:hAnsi="Tahoma" w:cs="Tahoma"/>
                <w:sz w:val="20"/>
                <w:szCs w:val="20"/>
                <w:lang w:val="nl-NL"/>
              </w:rPr>
            </w:pPr>
          </w:p>
          <w:p w:rsidR="00F8285D" w:rsidRPr="00FC4B4C" w:rsidRDefault="00F8285D" w:rsidP="002022E2">
            <w:pPr>
              <w:jc w:val="center"/>
              <w:rPr>
                <w:rFonts w:ascii="Tahoma" w:hAnsi="Tahoma" w:cs="Tahoma"/>
                <w:sz w:val="20"/>
                <w:szCs w:val="20"/>
                <w:lang w:val="nl-NL"/>
              </w:rPr>
            </w:pPr>
          </w:p>
          <w:p w:rsidR="00F8285D" w:rsidRPr="00FC4B4C" w:rsidRDefault="00F8285D" w:rsidP="002022E2">
            <w:pPr>
              <w:jc w:val="center"/>
              <w:rPr>
                <w:rFonts w:ascii="Tahoma" w:hAnsi="Tahoma" w:cs="Tahoma"/>
                <w:sz w:val="20"/>
                <w:szCs w:val="20"/>
                <w:lang w:val="nl-NL"/>
              </w:rPr>
            </w:pPr>
          </w:p>
        </w:tc>
        <w:tc>
          <w:tcPr>
            <w:tcW w:w="900" w:type="dxa"/>
            <w:tcBorders>
              <w:top w:val="single" w:sz="4" w:space="0" w:color="auto"/>
              <w:bottom w:val="single" w:sz="4" w:space="0" w:color="auto"/>
            </w:tcBorders>
          </w:tcPr>
          <w:p w:rsidR="00F8285D" w:rsidRPr="00FC4B4C" w:rsidRDefault="00F8285D" w:rsidP="002022E2">
            <w:pPr>
              <w:snapToGrid w:val="0"/>
              <w:jc w:val="center"/>
              <w:rPr>
                <w:rFonts w:ascii="Tahoma" w:hAnsi="Tahoma" w:cs="Tahoma"/>
                <w:sz w:val="20"/>
                <w:szCs w:val="20"/>
                <w:lang w:val="nl-NL"/>
              </w:rPr>
            </w:pPr>
            <w:r w:rsidRPr="00FC4B4C">
              <w:rPr>
                <w:rFonts w:ascii="Tahoma" w:hAnsi="Tahoma" w:cs="Tahoma"/>
                <w:sz w:val="20"/>
                <w:szCs w:val="20"/>
                <w:lang w:val="nl-NL"/>
              </w:rPr>
              <w:t>2</w:t>
            </w:r>
          </w:p>
          <w:p w:rsidR="00F8285D" w:rsidRPr="00FC4B4C" w:rsidRDefault="00F8285D" w:rsidP="002022E2">
            <w:pPr>
              <w:jc w:val="center"/>
              <w:rPr>
                <w:rFonts w:ascii="Tahoma" w:hAnsi="Tahoma" w:cs="Tahoma"/>
                <w:sz w:val="20"/>
                <w:szCs w:val="20"/>
                <w:lang w:val="nl-NL"/>
              </w:rPr>
            </w:pPr>
          </w:p>
          <w:p w:rsidR="00F8285D" w:rsidRPr="00FC4B4C" w:rsidRDefault="00F8285D" w:rsidP="002022E2">
            <w:pPr>
              <w:jc w:val="center"/>
              <w:rPr>
                <w:rFonts w:ascii="Tahoma" w:hAnsi="Tahoma" w:cs="Tahoma"/>
                <w:sz w:val="20"/>
                <w:szCs w:val="20"/>
                <w:lang w:val="nl-NL"/>
              </w:rPr>
            </w:pPr>
          </w:p>
          <w:p w:rsidR="00F8285D" w:rsidRPr="00FC4B4C" w:rsidRDefault="00F8285D" w:rsidP="002022E2">
            <w:pPr>
              <w:jc w:val="center"/>
              <w:rPr>
                <w:rFonts w:ascii="Tahoma" w:hAnsi="Tahoma" w:cs="Tahoma"/>
                <w:sz w:val="20"/>
                <w:szCs w:val="20"/>
                <w:lang w:val="nl-NL"/>
              </w:rPr>
            </w:pPr>
          </w:p>
          <w:p w:rsidR="00F8285D" w:rsidRPr="00FC4B4C" w:rsidRDefault="00F8285D" w:rsidP="002022E2">
            <w:pPr>
              <w:jc w:val="center"/>
              <w:rPr>
                <w:rFonts w:ascii="Tahoma" w:hAnsi="Tahoma" w:cs="Tahoma"/>
                <w:sz w:val="20"/>
                <w:szCs w:val="20"/>
                <w:lang w:val="nl-NL"/>
              </w:rPr>
            </w:pPr>
          </w:p>
          <w:p w:rsidR="00F8285D" w:rsidRPr="00FC4B4C" w:rsidRDefault="00F8285D" w:rsidP="002022E2">
            <w:pPr>
              <w:jc w:val="center"/>
              <w:rPr>
                <w:rFonts w:ascii="Tahoma" w:hAnsi="Tahoma" w:cs="Tahoma"/>
                <w:sz w:val="20"/>
                <w:szCs w:val="20"/>
                <w:lang w:val="nl-NL"/>
              </w:rPr>
            </w:pPr>
          </w:p>
          <w:p w:rsidR="00F8285D" w:rsidRPr="00FC4B4C" w:rsidRDefault="00F8285D" w:rsidP="002022E2">
            <w:pPr>
              <w:jc w:val="center"/>
              <w:rPr>
                <w:rFonts w:ascii="Tahoma" w:hAnsi="Tahoma" w:cs="Tahoma"/>
                <w:sz w:val="20"/>
                <w:szCs w:val="20"/>
                <w:lang w:val="nl-NL"/>
              </w:rPr>
            </w:pPr>
          </w:p>
        </w:tc>
      </w:tr>
      <w:tr w:rsidR="00F8285D" w:rsidRPr="00FC4B4C" w:rsidTr="002022E2">
        <w:trPr>
          <w:trHeight w:val="4130"/>
        </w:trPr>
        <w:tc>
          <w:tcPr>
            <w:tcW w:w="1620" w:type="dxa"/>
            <w:tcBorders>
              <w:top w:val="single" w:sz="4" w:space="0" w:color="auto"/>
              <w:bottom w:val="double" w:sz="4" w:space="0" w:color="auto"/>
            </w:tcBorders>
          </w:tcPr>
          <w:p w:rsidR="00F8285D" w:rsidRPr="00FC4B4C" w:rsidRDefault="00F8285D" w:rsidP="002022E2">
            <w:pPr>
              <w:snapToGrid w:val="0"/>
              <w:ind w:left="267" w:right="-3" w:hanging="285"/>
              <w:rPr>
                <w:rFonts w:ascii="Tahoma" w:hAnsi="Tahoma" w:cs="Tahoma"/>
                <w:i/>
                <w:iCs/>
                <w:sz w:val="20"/>
                <w:szCs w:val="20"/>
                <w:lang w:val="sv-SE"/>
              </w:rPr>
            </w:pPr>
            <w:r w:rsidRPr="00FC4B4C">
              <w:rPr>
                <w:rFonts w:ascii="Tahoma" w:hAnsi="Tahoma" w:cs="Tahoma"/>
                <w:sz w:val="20"/>
                <w:szCs w:val="20"/>
                <w:lang w:val="sv-SE"/>
              </w:rPr>
              <w:lastRenderedPageBreak/>
              <w:t xml:space="preserve">03.Menggunakan </w:t>
            </w:r>
            <w:r w:rsidRPr="00FC4B4C">
              <w:rPr>
                <w:rFonts w:ascii="Tahoma" w:hAnsi="Tahoma" w:cs="Tahoma"/>
                <w:i/>
                <w:sz w:val="20"/>
                <w:szCs w:val="20"/>
                <w:lang w:val="sv-SE"/>
              </w:rPr>
              <w:t>library</w:t>
            </w:r>
            <w:r w:rsidRPr="00FC4B4C">
              <w:rPr>
                <w:rFonts w:ascii="Tahoma" w:hAnsi="Tahoma" w:cs="Tahoma"/>
                <w:sz w:val="20"/>
                <w:szCs w:val="20"/>
                <w:lang w:val="sv-SE"/>
              </w:rPr>
              <w:t xml:space="preserve"> pemrograman grafik</w:t>
            </w:r>
          </w:p>
        </w:tc>
        <w:tc>
          <w:tcPr>
            <w:tcW w:w="3060" w:type="dxa"/>
            <w:tcBorders>
              <w:top w:val="single" w:sz="4" w:space="0" w:color="auto"/>
              <w:bottom w:val="double" w:sz="4" w:space="0" w:color="auto"/>
            </w:tcBorders>
          </w:tcPr>
          <w:p w:rsidR="00F8285D" w:rsidRPr="00FC4B4C" w:rsidRDefault="00F8285D" w:rsidP="002022E2">
            <w:pPr>
              <w:tabs>
                <w:tab w:val="left" w:pos="252"/>
              </w:tabs>
              <w:snapToGrid w:val="0"/>
              <w:ind w:left="252" w:hanging="360"/>
              <w:rPr>
                <w:rFonts w:ascii="Tahoma" w:hAnsi="Tahoma" w:cs="Tahoma"/>
                <w:sz w:val="20"/>
                <w:szCs w:val="20"/>
                <w:lang w:val="sv-SE"/>
              </w:rPr>
            </w:pPr>
            <w:r w:rsidRPr="00FC4B4C">
              <w:rPr>
                <w:rFonts w:ascii="Tahoma" w:hAnsi="Tahoma" w:cs="Tahoma"/>
                <w:sz w:val="20"/>
                <w:szCs w:val="20"/>
                <w:lang w:val="sv-SE"/>
              </w:rPr>
              <w:t xml:space="preserve">3.1 Algoritma program dibuat dengan </w:t>
            </w:r>
            <w:r w:rsidRPr="00FC4B4C">
              <w:rPr>
                <w:rFonts w:ascii="Tahoma" w:hAnsi="Tahoma" w:cs="Tahoma"/>
                <w:i/>
                <w:sz w:val="20"/>
                <w:szCs w:val="20"/>
                <w:lang w:val="sv-SE"/>
              </w:rPr>
              <w:t>library</w:t>
            </w:r>
            <w:r w:rsidRPr="00FC4B4C">
              <w:rPr>
                <w:rFonts w:ascii="Tahoma" w:hAnsi="Tahoma" w:cs="Tahoma"/>
                <w:sz w:val="20"/>
                <w:szCs w:val="20"/>
                <w:lang w:val="sv-SE"/>
              </w:rPr>
              <w:t xml:space="preserve"> berbasis grafik.</w:t>
            </w:r>
          </w:p>
          <w:p w:rsidR="00F8285D" w:rsidRPr="00FC4B4C" w:rsidRDefault="00F8285D" w:rsidP="002022E2">
            <w:pPr>
              <w:ind w:left="-108"/>
              <w:rPr>
                <w:rFonts w:ascii="Tahoma" w:hAnsi="Tahoma" w:cs="Tahoma"/>
                <w:sz w:val="20"/>
                <w:szCs w:val="20"/>
                <w:lang w:val="sv-SE"/>
              </w:rPr>
            </w:pPr>
          </w:p>
          <w:p w:rsidR="00F8285D" w:rsidRPr="00FC4B4C" w:rsidRDefault="00F8285D" w:rsidP="00253D71">
            <w:pPr>
              <w:numPr>
                <w:ilvl w:val="0"/>
                <w:numId w:val="20"/>
              </w:numPr>
              <w:tabs>
                <w:tab w:val="left" w:pos="252"/>
              </w:tabs>
              <w:suppressAutoHyphens/>
              <w:snapToGrid w:val="0"/>
              <w:ind w:left="252"/>
              <w:rPr>
                <w:rFonts w:ascii="Tahoma" w:hAnsi="Tahoma" w:cs="Tahoma"/>
                <w:sz w:val="20"/>
                <w:szCs w:val="20"/>
                <w:lang w:val="sv-SE"/>
              </w:rPr>
            </w:pPr>
            <w:r w:rsidRPr="00FC4B4C">
              <w:rPr>
                <w:rFonts w:ascii="Tahoma" w:hAnsi="Tahoma" w:cs="Tahoma"/>
                <w:sz w:val="20"/>
                <w:szCs w:val="20"/>
                <w:lang w:val="sv-SE"/>
              </w:rPr>
              <w:t>Algoritma pemrograman dengan grafik (gambar sederhana) berbentuk 2D dan 3D dibuat.</w:t>
            </w:r>
          </w:p>
          <w:p w:rsidR="00F8285D" w:rsidRPr="00FC4B4C" w:rsidRDefault="00F8285D" w:rsidP="002022E2">
            <w:pPr>
              <w:tabs>
                <w:tab w:val="left" w:pos="252"/>
              </w:tabs>
              <w:snapToGrid w:val="0"/>
              <w:ind w:left="-108"/>
              <w:rPr>
                <w:rFonts w:ascii="Tahoma" w:hAnsi="Tahoma" w:cs="Tahoma"/>
                <w:sz w:val="20"/>
                <w:szCs w:val="20"/>
                <w:lang w:val="sv-SE"/>
              </w:rPr>
            </w:pPr>
          </w:p>
          <w:p w:rsidR="00F8285D" w:rsidRPr="00FC4B4C" w:rsidRDefault="00F8285D" w:rsidP="00253D71">
            <w:pPr>
              <w:numPr>
                <w:ilvl w:val="1"/>
                <w:numId w:val="21"/>
              </w:numPr>
              <w:suppressAutoHyphens/>
              <w:snapToGrid w:val="0"/>
              <w:rPr>
                <w:rFonts w:ascii="Tahoma" w:hAnsi="Tahoma" w:cs="Tahoma"/>
                <w:sz w:val="20"/>
                <w:szCs w:val="20"/>
                <w:lang w:val="sv-SE"/>
              </w:rPr>
            </w:pPr>
            <w:r w:rsidRPr="00FC4B4C">
              <w:rPr>
                <w:rFonts w:ascii="Tahoma" w:hAnsi="Tahoma" w:cs="Tahoma"/>
                <w:sz w:val="20"/>
                <w:szCs w:val="20"/>
                <w:lang w:val="sv-SE"/>
              </w:rPr>
              <w:t>Algoritma pemrograman animasi dibuat dengan grafik (gambar sederhana).</w:t>
            </w:r>
          </w:p>
          <w:p w:rsidR="00F8285D" w:rsidRPr="00FC4B4C" w:rsidRDefault="00F8285D" w:rsidP="002022E2">
            <w:pPr>
              <w:tabs>
                <w:tab w:val="left" w:pos="252"/>
              </w:tabs>
              <w:snapToGrid w:val="0"/>
              <w:ind w:left="-108"/>
              <w:rPr>
                <w:rFonts w:ascii="Tahoma" w:hAnsi="Tahoma" w:cs="Tahoma"/>
                <w:sz w:val="20"/>
                <w:szCs w:val="20"/>
                <w:lang w:val="sv-SE"/>
              </w:rPr>
            </w:pPr>
          </w:p>
        </w:tc>
        <w:tc>
          <w:tcPr>
            <w:tcW w:w="3420" w:type="dxa"/>
            <w:tcBorders>
              <w:top w:val="single" w:sz="4" w:space="0" w:color="auto"/>
              <w:bottom w:val="double" w:sz="4" w:space="0" w:color="auto"/>
            </w:tcBorders>
          </w:tcPr>
          <w:p w:rsidR="00F8285D" w:rsidRPr="00FC4B4C" w:rsidRDefault="00F8285D" w:rsidP="00253D71">
            <w:pPr>
              <w:numPr>
                <w:ilvl w:val="1"/>
                <w:numId w:val="5"/>
              </w:numPr>
              <w:tabs>
                <w:tab w:val="left" w:pos="360"/>
              </w:tabs>
              <w:suppressAutoHyphens/>
              <w:snapToGrid w:val="0"/>
              <w:rPr>
                <w:rFonts w:ascii="Tahoma" w:hAnsi="Tahoma" w:cs="Tahoma"/>
                <w:sz w:val="20"/>
                <w:szCs w:val="20"/>
                <w:lang w:val="sv-SE"/>
              </w:rPr>
            </w:pPr>
            <w:r w:rsidRPr="00FC4B4C">
              <w:rPr>
                <w:rFonts w:ascii="Tahoma" w:hAnsi="Tahoma" w:cs="Tahoma"/>
                <w:sz w:val="20"/>
                <w:szCs w:val="20"/>
                <w:lang w:val="sv-SE"/>
              </w:rPr>
              <w:t xml:space="preserve">Mengetahui konsep mengenai </w:t>
            </w:r>
            <w:r w:rsidRPr="00FC4B4C">
              <w:rPr>
                <w:rFonts w:ascii="Tahoma" w:hAnsi="Tahoma" w:cs="Tahoma"/>
                <w:i/>
                <w:sz w:val="20"/>
                <w:szCs w:val="20"/>
                <w:lang w:val="sv-SE"/>
              </w:rPr>
              <w:t>library</w:t>
            </w:r>
            <w:r w:rsidRPr="00FC4B4C">
              <w:rPr>
                <w:rFonts w:ascii="Tahoma" w:hAnsi="Tahoma" w:cs="Tahoma"/>
                <w:sz w:val="20"/>
                <w:szCs w:val="20"/>
                <w:lang w:val="sv-SE"/>
              </w:rPr>
              <w:t xml:space="preserve"> berbasis grafik.</w:t>
            </w:r>
          </w:p>
          <w:p w:rsidR="00F8285D" w:rsidRPr="00FC4B4C" w:rsidRDefault="00F8285D" w:rsidP="002022E2">
            <w:pPr>
              <w:tabs>
                <w:tab w:val="left" w:pos="1800"/>
              </w:tabs>
              <w:snapToGrid w:val="0"/>
              <w:ind w:left="360"/>
              <w:rPr>
                <w:rFonts w:ascii="Tahoma" w:hAnsi="Tahoma" w:cs="Tahoma"/>
                <w:sz w:val="20"/>
                <w:szCs w:val="20"/>
                <w:lang w:val="sv-SE"/>
              </w:rPr>
            </w:pPr>
          </w:p>
          <w:p w:rsidR="00F8285D" w:rsidRPr="005C1A7F" w:rsidRDefault="00F8285D" w:rsidP="00253D71">
            <w:pPr>
              <w:numPr>
                <w:ilvl w:val="1"/>
                <w:numId w:val="5"/>
              </w:numPr>
              <w:tabs>
                <w:tab w:val="left" w:pos="360"/>
              </w:tabs>
              <w:suppressAutoHyphens/>
              <w:snapToGrid w:val="0"/>
              <w:rPr>
                <w:rFonts w:ascii="Tahoma" w:hAnsi="Tahoma" w:cs="Tahoma"/>
                <w:sz w:val="20"/>
                <w:szCs w:val="20"/>
                <w:lang w:val="pt-BR"/>
              </w:rPr>
            </w:pPr>
            <w:r w:rsidRPr="005C1A7F">
              <w:rPr>
                <w:rFonts w:ascii="Tahoma" w:hAnsi="Tahoma" w:cs="Tahoma"/>
                <w:sz w:val="20"/>
                <w:szCs w:val="20"/>
                <w:lang w:val="pt-BR"/>
              </w:rPr>
              <w:t>Mengetahui cara membuat grafik dalam algoritma pemrograman.</w:t>
            </w:r>
          </w:p>
          <w:p w:rsidR="00F8285D" w:rsidRPr="005C1A7F" w:rsidRDefault="00F8285D" w:rsidP="002022E2">
            <w:pPr>
              <w:snapToGrid w:val="0"/>
              <w:rPr>
                <w:rFonts w:ascii="Tahoma" w:hAnsi="Tahoma" w:cs="Tahoma"/>
                <w:sz w:val="20"/>
                <w:szCs w:val="20"/>
                <w:lang w:val="pt-BR"/>
              </w:rPr>
            </w:pPr>
          </w:p>
          <w:p w:rsidR="00F8285D" w:rsidRPr="00FC4B4C" w:rsidRDefault="00F8285D" w:rsidP="00253D71">
            <w:pPr>
              <w:numPr>
                <w:ilvl w:val="1"/>
                <w:numId w:val="5"/>
              </w:numPr>
              <w:tabs>
                <w:tab w:val="left" w:pos="360"/>
              </w:tabs>
              <w:suppressAutoHyphens/>
              <w:snapToGrid w:val="0"/>
              <w:rPr>
                <w:rFonts w:ascii="Tahoma" w:hAnsi="Tahoma" w:cs="Tahoma"/>
                <w:sz w:val="20"/>
                <w:szCs w:val="20"/>
                <w:lang w:val="sv-SE"/>
              </w:rPr>
            </w:pPr>
            <w:r w:rsidRPr="00FC4B4C">
              <w:rPr>
                <w:rFonts w:ascii="Tahoma" w:hAnsi="Tahoma" w:cs="Tahoma"/>
                <w:sz w:val="20"/>
                <w:szCs w:val="20"/>
                <w:lang w:val="sv-SE"/>
              </w:rPr>
              <w:t>Mengetahui cara membuat animasi dengan menggunakan grafik dalam algoritma pemrograman.</w:t>
            </w:r>
          </w:p>
          <w:p w:rsidR="00F8285D" w:rsidRPr="00FC4B4C" w:rsidRDefault="00F8285D" w:rsidP="002022E2">
            <w:pPr>
              <w:tabs>
                <w:tab w:val="left" w:pos="1800"/>
              </w:tabs>
              <w:snapToGrid w:val="0"/>
              <w:ind w:left="360"/>
              <w:rPr>
                <w:rFonts w:ascii="Tahoma" w:hAnsi="Tahoma" w:cs="Tahoma"/>
                <w:sz w:val="20"/>
                <w:szCs w:val="20"/>
                <w:lang w:val="sv-SE"/>
              </w:rPr>
            </w:pPr>
          </w:p>
          <w:p w:rsidR="00F8285D" w:rsidRPr="00FC4B4C" w:rsidRDefault="00F8285D" w:rsidP="002022E2">
            <w:pPr>
              <w:tabs>
                <w:tab w:val="left" w:pos="720"/>
              </w:tabs>
              <w:snapToGrid w:val="0"/>
              <w:ind w:left="360"/>
              <w:rPr>
                <w:rFonts w:ascii="Tahoma" w:hAnsi="Tahoma" w:cs="Tahoma"/>
                <w:sz w:val="20"/>
                <w:szCs w:val="20"/>
                <w:lang w:val="sv-SE"/>
              </w:rPr>
            </w:pPr>
          </w:p>
          <w:p w:rsidR="00F8285D" w:rsidRPr="00FC4B4C" w:rsidRDefault="00F8285D" w:rsidP="002022E2">
            <w:pPr>
              <w:tabs>
                <w:tab w:val="left" w:pos="720"/>
              </w:tabs>
              <w:snapToGrid w:val="0"/>
              <w:ind w:left="360"/>
              <w:rPr>
                <w:rFonts w:ascii="Tahoma" w:hAnsi="Tahoma" w:cs="Tahoma"/>
                <w:sz w:val="20"/>
                <w:szCs w:val="20"/>
                <w:lang w:val="sv-SE"/>
              </w:rPr>
            </w:pPr>
          </w:p>
        </w:tc>
        <w:tc>
          <w:tcPr>
            <w:tcW w:w="2880" w:type="dxa"/>
            <w:tcBorders>
              <w:top w:val="single" w:sz="4" w:space="0" w:color="auto"/>
              <w:bottom w:val="double" w:sz="4" w:space="0" w:color="auto"/>
            </w:tcBorders>
          </w:tcPr>
          <w:p w:rsidR="00F8285D" w:rsidRPr="005C1A7F" w:rsidRDefault="00F8285D" w:rsidP="00F8285D">
            <w:pPr>
              <w:numPr>
                <w:ilvl w:val="0"/>
                <w:numId w:val="2"/>
              </w:numPr>
              <w:tabs>
                <w:tab w:val="left" w:pos="360"/>
              </w:tabs>
              <w:suppressAutoHyphens/>
              <w:snapToGrid w:val="0"/>
              <w:ind w:left="360"/>
              <w:rPr>
                <w:rFonts w:ascii="Tahoma" w:hAnsi="Tahoma" w:cs="Tahoma"/>
                <w:sz w:val="20"/>
                <w:szCs w:val="20"/>
                <w:lang w:val="sv-SE"/>
              </w:rPr>
            </w:pPr>
            <w:r w:rsidRPr="005C1A7F">
              <w:rPr>
                <w:rFonts w:ascii="Tahoma" w:hAnsi="Tahoma" w:cs="Tahoma"/>
                <w:sz w:val="20"/>
                <w:szCs w:val="20"/>
                <w:lang w:val="sv-SE"/>
              </w:rPr>
              <w:t xml:space="preserve">Dapat membuat algoritma yang menggunakan </w:t>
            </w:r>
            <w:r w:rsidRPr="005C1A7F">
              <w:rPr>
                <w:rFonts w:ascii="Tahoma" w:hAnsi="Tahoma" w:cs="Tahoma"/>
                <w:i/>
                <w:sz w:val="20"/>
                <w:szCs w:val="20"/>
                <w:lang w:val="sv-SE"/>
              </w:rPr>
              <w:t>library</w:t>
            </w:r>
            <w:r w:rsidRPr="005C1A7F">
              <w:rPr>
                <w:rFonts w:ascii="Tahoma" w:hAnsi="Tahoma" w:cs="Tahoma"/>
                <w:sz w:val="20"/>
                <w:szCs w:val="20"/>
                <w:lang w:val="sv-SE"/>
              </w:rPr>
              <w:t xml:space="preserve"> berbasis grafik.</w:t>
            </w:r>
          </w:p>
          <w:p w:rsidR="00F8285D" w:rsidRPr="005C1A7F" w:rsidRDefault="00F8285D" w:rsidP="002022E2">
            <w:pPr>
              <w:tabs>
                <w:tab w:val="left" w:pos="1080"/>
              </w:tabs>
              <w:snapToGrid w:val="0"/>
              <w:ind w:left="360"/>
              <w:rPr>
                <w:rFonts w:ascii="Tahoma" w:hAnsi="Tahoma" w:cs="Tahoma"/>
                <w:sz w:val="20"/>
                <w:szCs w:val="20"/>
                <w:lang w:val="sv-SE"/>
              </w:rPr>
            </w:pPr>
          </w:p>
          <w:p w:rsidR="00F8285D" w:rsidRPr="005C1A7F" w:rsidRDefault="00F8285D" w:rsidP="00F8285D">
            <w:pPr>
              <w:numPr>
                <w:ilvl w:val="0"/>
                <w:numId w:val="2"/>
              </w:numPr>
              <w:tabs>
                <w:tab w:val="left" w:pos="360"/>
              </w:tabs>
              <w:suppressAutoHyphens/>
              <w:snapToGrid w:val="0"/>
              <w:ind w:left="360"/>
              <w:rPr>
                <w:rFonts w:ascii="Tahoma" w:hAnsi="Tahoma" w:cs="Tahoma"/>
                <w:sz w:val="20"/>
                <w:szCs w:val="20"/>
                <w:lang w:val="sv-SE"/>
              </w:rPr>
            </w:pPr>
            <w:r w:rsidRPr="005C1A7F">
              <w:rPr>
                <w:rFonts w:ascii="Tahoma" w:hAnsi="Tahoma" w:cs="Tahoma"/>
                <w:sz w:val="20"/>
                <w:szCs w:val="20"/>
                <w:lang w:val="sv-SE"/>
              </w:rPr>
              <w:t xml:space="preserve">Dapat membuat algoritma menggunakan </w:t>
            </w:r>
            <w:r w:rsidRPr="005C1A7F">
              <w:rPr>
                <w:rFonts w:ascii="Tahoma" w:hAnsi="Tahoma" w:cs="Tahoma"/>
                <w:i/>
                <w:sz w:val="20"/>
                <w:szCs w:val="20"/>
                <w:lang w:val="sv-SE"/>
              </w:rPr>
              <w:t>array</w:t>
            </w:r>
            <w:r w:rsidRPr="005C1A7F">
              <w:rPr>
                <w:rFonts w:ascii="Tahoma" w:hAnsi="Tahoma" w:cs="Tahoma"/>
                <w:sz w:val="20"/>
                <w:szCs w:val="20"/>
                <w:lang w:val="sv-SE"/>
              </w:rPr>
              <w:t xml:space="preserve"> 2D dan 3D dengan memanfaatkan pemrograman grafik sederhana.</w:t>
            </w:r>
          </w:p>
          <w:p w:rsidR="00F8285D" w:rsidRPr="005C1A7F" w:rsidRDefault="00F8285D" w:rsidP="002022E2">
            <w:pPr>
              <w:tabs>
                <w:tab w:val="left" w:pos="360"/>
              </w:tabs>
              <w:snapToGrid w:val="0"/>
              <w:rPr>
                <w:rFonts w:ascii="Tahoma" w:hAnsi="Tahoma" w:cs="Tahoma"/>
                <w:sz w:val="20"/>
                <w:szCs w:val="20"/>
                <w:lang w:val="sv-SE"/>
              </w:rPr>
            </w:pPr>
          </w:p>
          <w:p w:rsidR="00F8285D" w:rsidRPr="005C1A7F" w:rsidRDefault="00F8285D" w:rsidP="00F8285D">
            <w:pPr>
              <w:numPr>
                <w:ilvl w:val="0"/>
                <w:numId w:val="2"/>
              </w:numPr>
              <w:tabs>
                <w:tab w:val="left" w:pos="360"/>
              </w:tabs>
              <w:suppressAutoHyphens/>
              <w:snapToGrid w:val="0"/>
              <w:ind w:left="360"/>
              <w:rPr>
                <w:rFonts w:ascii="Tahoma" w:hAnsi="Tahoma" w:cs="Tahoma"/>
                <w:sz w:val="20"/>
                <w:szCs w:val="20"/>
                <w:lang w:val="sv-SE"/>
              </w:rPr>
            </w:pPr>
            <w:r w:rsidRPr="005C1A7F">
              <w:rPr>
                <w:rFonts w:ascii="Tahoma" w:hAnsi="Tahoma" w:cs="Tahoma"/>
                <w:sz w:val="20"/>
                <w:szCs w:val="20"/>
                <w:lang w:val="sv-SE"/>
              </w:rPr>
              <w:t>Dapat membuat algoritma berbasiskan grafik untuk membuat animasi sederhana.</w:t>
            </w:r>
          </w:p>
          <w:p w:rsidR="00F8285D" w:rsidRPr="005C1A7F" w:rsidRDefault="00F8285D" w:rsidP="002022E2">
            <w:pPr>
              <w:tabs>
                <w:tab w:val="left" w:pos="1080"/>
              </w:tabs>
              <w:snapToGrid w:val="0"/>
              <w:ind w:left="360"/>
              <w:rPr>
                <w:rFonts w:ascii="Tahoma" w:hAnsi="Tahoma" w:cs="Tahoma"/>
                <w:sz w:val="20"/>
                <w:szCs w:val="20"/>
                <w:lang w:val="sv-SE"/>
              </w:rPr>
            </w:pPr>
          </w:p>
        </w:tc>
        <w:tc>
          <w:tcPr>
            <w:tcW w:w="2160" w:type="dxa"/>
            <w:tcBorders>
              <w:top w:val="single" w:sz="4" w:space="0" w:color="auto"/>
              <w:bottom w:val="double" w:sz="4" w:space="0" w:color="auto"/>
            </w:tcBorders>
          </w:tcPr>
          <w:p w:rsidR="00F8285D" w:rsidRPr="005C1A7F" w:rsidRDefault="00F8285D" w:rsidP="00253D71">
            <w:pPr>
              <w:numPr>
                <w:ilvl w:val="1"/>
                <w:numId w:val="19"/>
              </w:numPr>
              <w:tabs>
                <w:tab w:val="left" w:pos="360"/>
              </w:tabs>
              <w:suppressAutoHyphens/>
              <w:snapToGrid w:val="0"/>
              <w:rPr>
                <w:rFonts w:ascii="Tahoma" w:hAnsi="Tahoma" w:cs="Tahoma"/>
                <w:sz w:val="20"/>
                <w:szCs w:val="20"/>
                <w:lang w:val="sv-SE"/>
              </w:rPr>
            </w:pPr>
            <w:r w:rsidRPr="005C1A7F">
              <w:rPr>
                <w:rFonts w:ascii="Tahoma" w:hAnsi="Tahoma" w:cs="Tahoma"/>
                <w:sz w:val="20"/>
                <w:szCs w:val="20"/>
                <w:lang w:val="sv-SE"/>
              </w:rPr>
              <w:t xml:space="preserve">Taat aturan dalam menggunakan </w:t>
            </w:r>
            <w:r w:rsidRPr="005C1A7F">
              <w:rPr>
                <w:rFonts w:ascii="Tahoma" w:hAnsi="Tahoma" w:cs="Tahoma"/>
                <w:i/>
                <w:sz w:val="20"/>
                <w:szCs w:val="20"/>
                <w:lang w:val="sv-SE"/>
              </w:rPr>
              <w:t>library</w:t>
            </w:r>
            <w:r w:rsidRPr="005C1A7F">
              <w:rPr>
                <w:rFonts w:ascii="Tahoma" w:hAnsi="Tahoma" w:cs="Tahoma"/>
                <w:sz w:val="20"/>
                <w:szCs w:val="20"/>
                <w:lang w:val="sv-SE"/>
              </w:rPr>
              <w:t xml:space="preserve"> sehingga tidak bersifat </w:t>
            </w:r>
            <w:r w:rsidRPr="005C1A7F">
              <w:rPr>
                <w:rFonts w:ascii="Tahoma" w:hAnsi="Tahoma" w:cs="Tahoma"/>
                <w:i/>
                <w:sz w:val="20"/>
                <w:szCs w:val="20"/>
                <w:lang w:val="sv-SE"/>
              </w:rPr>
              <w:t>try</w:t>
            </w:r>
            <w:r w:rsidRPr="005C1A7F">
              <w:rPr>
                <w:rFonts w:ascii="Tahoma" w:hAnsi="Tahoma" w:cs="Tahoma"/>
                <w:sz w:val="20"/>
                <w:szCs w:val="20"/>
                <w:lang w:val="sv-SE"/>
              </w:rPr>
              <w:t xml:space="preserve"> dan </w:t>
            </w:r>
            <w:r w:rsidRPr="005C1A7F">
              <w:rPr>
                <w:rFonts w:ascii="Tahoma" w:hAnsi="Tahoma" w:cs="Tahoma"/>
                <w:i/>
                <w:sz w:val="20"/>
                <w:szCs w:val="20"/>
                <w:lang w:val="sv-SE"/>
              </w:rPr>
              <w:t>error</w:t>
            </w:r>
            <w:r w:rsidRPr="005C1A7F">
              <w:rPr>
                <w:rFonts w:ascii="Tahoma" w:hAnsi="Tahoma" w:cs="Tahoma"/>
                <w:sz w:val="20"/>
                <w:szCs w:val="20"/>
                <w:lang w:val="sv-SE"/>
              </w:rPr>
              <w:t>.</w:t>
            </w:r>
          </w:p>
          <w:p w:rsidR="00F8285D" w:rsidRPr="005C1A7F" w:rsidRDefault="00F8285D" w:rsidP="002022E2">
            <w:pPr>
              <w:snapToGrid w:val="0"/>
              <w:rPr>
                <w:rFonts w:ascii="Tahoma" w:hAnsi="Tahoma" w:cs="Tahoma"/>
                <w:sz w:val="20"/>
                <w:szCs w:val="20"/>
                <w:lang w:val="sv-SE"/>
              </w:rPr>
            </w:pPr>
          </w:p>
          <w:p w:rsidR="00F8285D" w:rsidRPr="005C1A7F" w:rsidRDefault="00F8285D" w:rsidP="002022E2">
            <w:pPr>
              <w:snapToGrid w:val="0"/>
              <w:rPr>
                <w:rFonts w:ascii="Tahoma" w:hAnsi="Tahoma" w:cs="Tahoma"/>
                <w:sz w:val="20"/>
                <w:szCs w:val="20"/>
                <w:lang w:val="sv-SE"/>
              </w:rPr>
            </w:pPr>
          </w:p>
        </w:tc>
        <w:tc>
          <w:tcPr>
            <w:tcW w:w="900" w:type="dxa"/>
            <w:tcBorders>
              <w:top w:val="single" w:sz="4" w:space="0" w:color="auto"/>
              <w:bottom w:val="double" w:sz="4" w:space="0" w:color="auto"/>
            </w:tcBorders>
          </w:tcPr>
          <w:p w:rsidR="00F8285D" w:rsidRPr="00FC4B4C" w:rsidRDefault="00F8285D" w:rsidP="002022E2">
            <w:pPr>
              <w:snapToGrid w:val="0"/>
              <w:jc w:val="center"/>
              <w:rPr>
                <w:rFonts w:ascii="Tahoma" w:hAnsi="Tahoma" w:cs="Tahoma"/>
                <w:sz w:val="20"/>
                <w:szCs w:val="20"/>
                <w:lang w:val="nl-NL"/>
              </w:rPr>
            </w:pPr>
            <w:r w:rsidRPr="00FC4B4C">
              <w:rPr>
                <w:rFonts w:ascii="Tahoma" w:hAnsi="Tahoma" w:cs="Tahoma"/>
                <w:sz w:val="20"/>
                <w:szCs w:val="20"/>
                <w:lang w:val="nl-NL"/>
              </w:rPr>
              <w:t>1,5</w:t>
            </w:r>
          </w:p>
        </w:tc>
        <w:tc>
          <w:tcPr>
            <w:tcW w:w="900" w:type="dxa"/>
            <w:tcBorders>
              <w:top w:val="single" w:sz="4" w:space="0" w:color="auto"/>
              <w:bottom w:val="double" w:sz="4" w:space="0" w:color="auto"/>
            </w:tcBorders>
          </w:tcPr>
          <w:p w:rsidR="00F8285D" w:rsidRPr="00FC4B4C" w:rsidRDefault="00F8285D" w:rsidP="002022E2">
            <w:pPr>
              <w:snapToGrid w:val="0"/>
              <w:jc w:val="center"/>
              <w:rPr>
                <w:rFonts w:ascii="Tahoma" w:hAnsi="Tahoma" w:cs="Tahoma"/>
                <w:sz w:val="20"/>
                <w:szCs w:val="20"/>
                <w:lang w:val="nl-NL"/>
              </w:rPr>
            </w:pPr>
            <w:r w:rsidRPr="00FC4B4C">
              <w:rPr>
                <w:rFonts w:ascii="Tahoma" w:hAnsi="Tahoma" w:cs="Tahoma"/>
                <w:sz w:val="20"/>
                <w:szCs w:val="20"/>
                <w:lang w:val="nl-NL"/>
              </w:rPr>
              <w:t>1,5</w:t>
            </w:r>
          </w:p>
        </w:tc>
      </w:tr>
    </w:tbl>
    <w:p w:rsidR="00F8285D" w:rsidRDefault="00F8285D"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A43820" w:rsidRDefault="00A43820" w:rsidP="00F8285D">
      <w:pPr>
        <w:tabs>
          <w:tab w:val="left" w:pos="720"/>
          <w:tab w:val="left" w:pos="2880"/>
          <w:tab w:val="left" w:pos="3240"/>
        </w:tabs>
        <w:rPr>
          <w:rFonts w:ascii="Tahoma" w:hAnsi="Tahoma" w:cs="Tahoma"/>
          <w:b/>
          <w:sz w:val="20"/>
          <w:szCs w:val="20"/>
          <w:lang w:val="sv-SE"/>
        </w:rPr>
      </w:pPr>
    </w:p>
    <w:p w:rsidR="00A43820" w:rsidRDefault="00A43820" w:rsidP="00F8285D">
      <w:pPr>
        <w:tabs>
          <w:tab w:val="left" w:pos="720"/>
          <w:tab w:val="left" w:pos="2880"/>
          <w:tab w:val="left" w:pos="3240"/>
        </w:tabs>
        <w:rPr>
          <w:rFonts w:ascii="Tahoma" w:hAnsi="Tahoma" w:cs="Tahoma"/>
          <w:b/>
          <w:sz w:val="20"/>
          <w:szCs w:val="20"/>
          <w:lang w:val="sv-SE"/>
        </w:rPr>
      </w:pPr>
    </w:p>
    <w:p w:rsidR="00A43820" w:rsidRDefault="00A43820" w:rsidP="00F8285D">
      <w:pPr>
        <w:tabs>
          <w:tab w:val="left" w:pos="720"/>
          <w:tab w:val="left" w:pos="2880"/>
          <w:tab w:val="left" w:pos="3240"/>
        </w:tabs>
        <w:rPr>
          <w:rFonts w:ascii="Tahoma" w:hAnsi="Tahoma" w:cs="Tahoma"/>
          <w:b/>
          <w:sz w:val="20"/>
          <w:szCs w:val="20"/>
          <w:lang w:val="sv-SE"/>
        </w:rPr>
      </w:pPr>
    </w:p>
    <w:p w:rsidR="00253D71" w:rsidRDefault="00253D71" w:rsidP="00F8285D">
      <w:pPr>
        <w:tabs>
          <w:tab w:val="left" w:pos="720"/>
          <w:tab w:val="left" w:pos="2880"/>
          <w:tab w:val="left" w:pos="3240"/>
        </w:tabs>
        <w:rPr>
          <w:rFonts w:ascii="Tahoma" w:hAnsi="Tahoma" w:cs="Tahoma"/>
          <w:b/>
          <w:sz w:val="20"/>
          <w:szCs w:val="20"/>
          <w:lang w:val="sv-SE"/>
        </w:rPr>
      </w:pPr>
    </w:p>
    <w:p w:rsidR="00253D71" w:rsidRDefault="00253D71" w:rsidP="00F8285D">
      <w:pPr>
        <w:tabs>
          <w:tab w:val="left" w:pos="720"/>
          <w:tab w:val="left" w:pos="2880"/>
          <w:tab w:val="left" w:pos="3240"/>
        </w:tabs>
        <w:rPr>
          <w:rFonts w:ascii="Tahoma" w:hAnsi="Tahoma" w:cs="Tahoma"/>
          <w:b/>
          <w:sz w:val="20"/>
          <w:szCs w:val="20"/>
          <w:lang w:val="sv-SE"/>
        </w:rPr>
      </w:pPr>
    </w:p>
    <w:p w:rsidR="00253D71" w:rsidRDefault="00253D71" w:rsidP="00F8285D">
      <w:pPr>
        <w:tabs>
          <w:tab w:val="left" w:pos="720"/>
          <w:tab w:val="left" w:pos="2880"/>
          <w:tab w:val="left" w:pos="3240"/>
        </w:tabs>
        <w:rPr>
          <w:rFonts w:ascii="Tahoma" w:hAnsi="Tahoma" w:cs="Tahoma"/>
          <w:b/>
          <w:sz w:val="20"/>
          <w:szCs w:val="20"/>
          <w:lang w:val="sv-SE"/>
        </w:rPr>
      </w:pPr>
    </w:p>
    <w:p w:rsidR="00253D71" w:rsidRDefault="00253D71" w:rsidP="00F8285D">
      <w:pPr>
        <w:tabs>
          <w:tab w:val="left" w:pos="720"/>
          <w:tab w:val="left" w:pos="2880"/>
          <w:tab w:val="left" w:pos="3240"/>
        </w:tabs>
        <w:rPr>
          <w:rFonts w:ascii="Tahoma" w:hAnsi="Tahoma" w:cs="Tahoma"/>
          <w:b/>
          <w:sz w:val="20"/>
          <w:szCs w:val="20"/>
          <w:lang w:val="sv-SE"/>
        </w:rPr>
      </w:pPr>
    </w:p>
    <w:p w:rsidR="00253D71" w:rsidRPr="003246F0" w:rsidRDefault="00253D71" w:rsidP="00253D71">
      <w:pPr>
        <w:numPr>
          <w:ilvl w:val="1"/>
          <w:numId w:val="123"/>
        </w:numPr>
        <w:tabs>
          <w:tab w:val="clear" w:pos="1326"/>
          <w:tab w:val="left" w:pos="720"/>
          <w:tab w:val="num" w:pos="1080"/>
          <w:tab w:val="left" w:pos="2880"/>
          <w:tab w:val="left" w:pos="3240"/>
        </w:tabs>
        <w:ind w:left="1080" w:hanging="1080"/>
        <w:rPr>
          <w:rFonts w:ascii="Tahoma" w:hAnsi="Tahoma" w:cs="Tahoma"/>
          <w:b/>
          <w:sz w:val="20"/>
          <w:szCs w:val="20"/>
        </w:rPr>
      </w:pPr>
      <w:r w:rsidRPr="00A0243A">
        <w:rPr>
          <w:rFonts w:ascii="Tahoma" w:hAnsi="Tahoma" w:cs="Tahoma"/>
          <w:b/>
          <w:sz w:val="20"/>
          <w:szCs w:val="20"/>
        </w:rPr>
        <w:t>Unit Kompetensi</w:t>
      </w:r>
      <w:r w:rsidRPr="00A0243A">
        <w:rPr>
          <w:rFonts w:ascii="Tahoma" w:hAnsi="Tahoma" w:cs="Tahoma"/>
          <w:b/>
          <w:sz w:val="20"/>
          <w:szCs w:val="20"/>
        </w:rPr>
        <w:tab/>
        <w:t>:</w:t>
      </w:r>
      <w:r w:rsidRPr="00A0243A">
        <w:rPr>
          <w:rFonts w:ascii="Tahoma" w:hAnsi="Tahoma" w:cs="Tahoma"/>
          <w:b/>
          <w:sz w:val="20"/>
          <w:szCs w:val="20"/>
        </w:rPr>
        <w:tab/>
      </w:r>
      <w:r>
        <w:rPr>
          <w:rFonts w:ascii="Tahoma" w:hAnsi="Tahoma" w:cs="Tahoma"/>
          <w:b/>
          <w:snapToGrid w:val="0"/>
          <w:sz w:val="20"/>
          <w:szCs w:val="20"/>
        </w:rPr>
        <w:t>Mengembangkan User Interface</w:t>
      </w:r>
    </w:p>
    <w:p w:rsidR="00253D71" w:rsidRPr="00D96906" w:rsidRDefault="00253D71" w:rsidP="00253D71">
      <w:pPr>
        <w:tabs>
          <w:tab w:val="left" w:pos="2880"/>
          <w:tab w:val="left" w:pos="3240"/>
        </w:tabs>
        <w:rPr>
          <w:rFonts w:ascii="Tahoma" w:hAnsi="Tahoma" w:cs="Tahoma"/>
          <w:b/>
          <w:sz w:val="20"/>
          <w:szCs w:val="20"/>
        </w:rPr>
      </w:pPr>
      <w:r>
        <w:rPr>
          <w:rFonts w:ascii="Tahoma" w:hAnsi="Tahoma" w:cs="Tahoma"/>
          <w:b/>
          <w:bCs/>
          <w:sz w:val="20"/>
          <w:szCs w:val="20"/>
        </w:rPr>
        <w:t xml:space="preserve">        </w:t>
      </w:r>
      <w:r w:rsidRPr="00A0243A">
        <w:rPr>
          <w:rFonts w:ascii="Tahoma" w:hAnsi="Tahoma" w:cs="Tahoma"/>
          <w:b/>
          <w:bCs/>
          <w:sz w:val="20"/>
          <w:szCs w:val="20"/>
        </w:rPr>
        <w:t>Kode Unit</w:t>
      </w:r>
      <w:r w:rsidRPr="00A0243A">
        <w:rPr>
          <w:rFonts w:ascii="Tahoma" w:hAnsi="Tahoma" w:cs="Tahoma"/>
          <w:b/>
          <w:bCs/>
          <w:sz w:val="20"/>
          <w:szCs w:val="20"/>
        </w:rPr>
        <w:tab/>
        <w:t xml:space="preserve">: </w:t>
      </w:r>
      <w:r w:rsidRPr="00A0243A">
        <w:rPr>
          <w:rFonts w:ascii="Tahoma" w:hAnsi="Tahoma" w:cs="Tahoma"/>
          <w:b/>
          <w:bCs/>
          <w:sz w:val="20"/>
          <w:szCs w:val="20"/>
        </w:rPr>
        <w:tab/>
      </w:r>
      <w:r w:rsidRPr="00D96906">
        <w:rPr>
          <w:rFonts w:ascii="Tahoma" w:hAnsi="Tahoma" w:cs="Tahoma"/>
          <w:b/>
          <w:sz w:val="20"/>
          <w:szCs w:val="20"/>
        </w:rPr>
        <w:t>TIK.PR0</w:t>
      </w:r>
      <w:r>
        <w:rPr>
          <w:rFonts w:ascii="Tahoma" w:hAnsi="Tahoma" w:cs="Tahoma"/>
          <w:b/>
          <w:sz w:val="20"/>
          <w:szCs w:val="20"/>
        </w:rPr>
        <w:t>2</w:t>
      </w:r>
      <w:r w:rsidRPr="00D96906">
        <w:rPr>
          <w:rFonts w:ascii="Tahoma" w:hAnsi="Tahoma" w:cs="Tahoma"/>
          <w:b/>
          <w:sz w:val="20"/>
          <w:szCs w:val="20"/>
        </w:rPr>
        <w:t>.00</w:t>
      </w:r>
      <w:r>
        <w:rPr>
          <w:rFonts w:ascii="Tahoma" w:hAnsi="Tahoma" w:cs="Tahoma"/>
          <w:b/>
          <w:sz w:val="20"/>
          <w:szCs w:val="20"/>
        </w:rPr>
        <w:t>7</w:t>
      </w:r>
      <w:r w:rsidRPr="00D96906">
        <w:rPr>
          <w:rFonts w:ascii="Tahoma" w:hAnsi="Tahoma" w:cs="Tahoma"/>
          <w:b/>
          <w:sz w:val="20"/>
          <w:szCs w:val="20"/>
        </w:rPr>
        <w:t>.01</w:t>
      </w:r>
    </w:p>
    <w:p w:rsidR="00253D71" w:rsidRDefault="00253D71" w:rsidP="00253D71">
      <w:pPr>
        <w:tabs>
          <w:tab w:val="left" w:pos="720"/>
          <w:tab w:val="left" w:pos="2880"/>
          <w:tab w:val="left" w:pos="3240"/>
        </w:tabs>
        <w:rPr>
          <w:rFonts w:ascii="Tahoma" w:hAnsi="Tahoma" w:cs="Tahoma"/>
          <w:b/>
          <w:sz w:val="20"/>
          <w:szCs w:val="20"/>
        </w:rPr>
      </w:pPr>
      <w:r w:rsidRPr="00A0243A">
        <w:rPr>
          <w:rFonts w:ascii="Tahoma" w:hAnsi="Tahoma" w:cs="Tahoma"/>
          <w:b/>
          <w:sz w:val="20"/>
          <w:szCs w:val="20"/>
        </w:rPr>
        <w:tab/>
        <w:t>Durasi Pembelajaran</w:t>
      </w:r>
      <w:r w:rsidRPr="00A0243A">
        <w:rPr>
          <w:rFonts w:ascii="Tahoma" w:hAnsi="Tahoma" w:cs="Tahoma"/>
          <w:b/>
          <w:sz w:val="20"/>
          <w:szCs w:val="20"/>
        </w:rPr>
        <w:tab/>
        <w:t xml:space="preserve">: </w:t>
      </w:r>
      <w:r w:rsidRPr="00A0243A">
        <w:rPr>
          <w:rFonts w:ascii="Tahoma" w:hAnsi="Tahoma" w:cs="Tahoma"/>
          <w:b/>
          <w:sz w:val="20"/>
          <w:szCs w:val="20"/>
        </w:rPr>
        <w:tab/>
      </w:r>
      <w:r>
        <w:rPr>
          <w:rFonts w:ascii="Tahoma" w:hAnsi="Tahoma" w:cs="Tahoma"/>
          <w:b/>
          <w:sz w:val="20"/>
          <w:szCs w:val="20"/>
        </w:rPr>
        <w:t>9 jam</w:t>
      </w:r>
    </w:p>
    <w:p w:rsidR="00A43820" w:rsidRDefault="00A43820" w:rsidP="00F8285D">
      <w:pPr>
        <w:tabs>
          <w:tab w:val="left" w:pos="720"/>
          <w:tab w:val="left" w:pos="2880"/>
          <w:tab w:val="left" w:pos="3240"/>
        </w:tabs>
        <w:rPr>
          <w:rFonts w:ascii="Tahoma" w:hAnsi="Tahoma" w:cs="Tahoma"/>
          <w:b/>
          <w:sz w:val="20"/>
          <w:szCs w:val="20"/>
          <w:lang w:val="sv-SE"/>
        </w:rPr>
      </w:pPr>
    </w:p>
    <w:tbl>
      <w:tblPr>
        <w:tblW w:w="15120" w:type="dxa"/>
        <w:tblInd w:w="108" w:type="dxa"/>
        <w:tblLayout w:type="fixed"/>
        <w:tblLook w:val="0000"/>
      </w:tblPr>
      <w:tblGrid>
        <w:gridCol w:w="2340"/>
        <w:gridCol w:w="3600"/>
        <w:gridCol w:w="2340"/>
        <w:gridCol w:w="2340"/>
        <w:gridCol w:w="2160"/>
        <w:gridCol w:w="1080"/>
        <w:gridCol w:w="1260"/>
      </w:tblGrid>
      <w:tr w:rsidR="00A43820" w:rsidTr="00E40A2A">
        <w:trPr>
          <w:cantSplit/>
          <w:trHeight w:hRule="exact" w:val="506"/>
          <w:tblHeader/>
        </w:trPr>
        <w:tc>
          <w:tcPr>
            <w:tcW w:w="2340" w:type="dxa"/>
            <w:vMerge w:val="restart"/>
            <w:tcBorders>
              <w:top w:val="double" w:sz="1" w:space="0" w:color="000000"/>
              <w:left w:val="double" w:sz="1" w:space="0" w:color="000000"/>
              <w:bottom w:val="double" w:sz="1" w:space="0" w:color="000000"/>
            </w:tcBorders>
            <w:vAlign w:val="center"/>
          </w:tcPr>
          <w:p w:rsidR="00A43820" w:rsidRDefault="00A43820" w:rsidP="00E40A2A">
            <w:pPr>
              <w:snapToGrid w:val="0"/>
              <w:jc w:val="center"/>
              <w:rPr>
                <w:rFonts w:ascii="Tahoma" w:hAnsi="Tahoma" w:cs="Tahoma"/>
                <w:b/>
                <w:sz w:val="20"/>
                <w:szCs w:val="20"/>
              </w:rPr>
            </w:pPr>
            <w:r>
              <w:rPr>
                <w:rFonts w:ascii="Tahoma" w:hAnsi="Tahoma" w:cs="Tahoma"/>
                <w:b/>
                <w:sz w:val="20"/>
                <w:szCs w:val="20"/>
              </w:rPr>
              <w:t>ELEMEN KOMPETENSI</w:t>
            </w:r>
          </w:p>
        </w:tc>
        <w:tc>
          <w:tcPr>
            <w:tcW w:w="3600" w:type="dxa"/>
            <w:vMerge w:val="restart"/>
            <w:tcBorders>
              <w:top w:val="double" w:sz="1" w:space="0" w:color="000000"/>
              <w:left w:val="single" w:sz="4" w:space="0" w:color="000000"/>
              <w:bottom w:val="double" w:sz="1" w:space="0" w:color="000000"/>
            </w:tcBorders>
            <w:vAlign w:val="center"/>
          </w:tcPr>
          <w:p w:rsidR="00A43820" w:rsidRDefault="00A43820" w:rsidP="00E40A2A">
            <w:pPr>
              <w:snapToGrid w:val="0"/>
              <w:jc w:val="center"/>
              <w:rPr>
                <w:rFonts w:ascii="Tahoma" w:hAnsi="Tahoma" w:cs="Tahoma"/>
                <w:b/>
                <w:sz w:val="20"/>
                <w:szCs w:val="20"/>
              </w:rPr>
            </w:pPr>
            <w:r>
              <w:rPr>
                <w:rFonts w:ascii="Tahoma" w:hAnsi="Tahoma" w:cs="Tahoma"/>
                <w:b/>
                <w:sz w:val="20"/>
                <w:szCs w:val="20"/>
              </w:rPr>
              <w:t>KRITERIA UNJUK KERJA</w:t>
            </w:r>
          </w:p>
        </w:tc>
        <w:tc>
          <w:tcPr>
            <w:tcW w:w="6840" w:type="dxa"/>
            <w:gridSpan w:val="3"/>
            <w:tcBorders>
              <w:top w:val="double" w:sz="1" w:space="0" w:color="000000"/>
              <w:left w:val="single" w:sz="4" w:space="0" w:color="000000"/>
              <w:bottom w:val="single" w:sz="4" w:space="0" w:color="000000"/>
            </w:tcBorders>
            <w:vAlign w:val="center"/>
          </w:tcPr>
          <w:p w:rsidR="00A43820" w:rsidRDefault="00A43820" w:rsidP="00E40A2A">
            <w:pPr>
              <w:snapToGrid w:val="0"/>
              <w:jc w:val="center"/>
              <w:rPr>
                <w:rFonts w:ascii="Tahoma" w:hAnsi="Tahoma" w:cs="Tahoma"/>
                <w:b/>
                <w:sz w:val="20"/>
                <w:szCs w:val="20"/>
              </w:rPr>
            </w:pPr>
            <w:r>
              <w:rPr>
                <w:rFonts w:ascii="Tahoma" w:hAnsi="Tahoma" w:cs="Tahoma"/>
                <w:b/>
                <w:sz w:val="20"/>
                <w:szCs w:val="20"/>
              </w:rPr>
              <w:t>MATERI  PELATIHAN</w:t>
            </w:r>
          </w:p>
          <w:p w:rsidR="00A43820" w:rsidRDefault="00A43820" w:rsidP="00E40A2A">
            <w:pPr>
              <w:jc w:val="center"/>
              <w:rPr>
                <w:rFonts w:ascii="Tahoma" w:hAnsi="Tahoma" w:cs="Tahoma"/>
                <w:b/>
                <w:sz w:val="20"/>
                <w:szCs w:val="20"/>
              </w:rPr>
            </w:pPr>
          </w:p>
        </w:tc>
        <w:tc>
          <w:tcPr>
            <w:tcW w:w="2340" w:type="dxa"/>
            <w:gridSpan w:val="2"/>
            <w:tcBorders>
              <w:top w:val="double" w:sz="1" w:space="0" w:color="000000"/>
              <w:left w:val="single" w:sz="4" w:space="0" w:color="000000"/>
              <w:bottom w:val="single" w:sz="4" w:space="0" w:color="000000"/>
              <w:right w:val="double" w:sz="1" w:space="0" w:color="000000"/>
            </w:tcBorders>
            <w:vAlign w:val="center"/>
          </w:tcPr>
          <w:p w:rsidR="00A43820" w:rsidRDefault="00A43820" w:rsidP="00E40A2A">
            <w:pPr>
              <w:tabs>
                <w:tab w:val="left" w:pos="1613"/>
              </w:tabs>
              <w:snapToGrid w:val="0"/>
              <w:ind w:left="-67"/>
              <w:jc w:val="center"/>
              <w:rPr>
                <w:rFonts w:ascii="Tahoma" w:hAnsi="Tahoma" w:cs="Tahoma"/>
                <w:b/>
                <w:sz w:val="20"/>
                <w:szCs w:val="20"/>
                <w:lang w:val="fi-FI"/>
              </w:rPr>
            </w:pPr>
            <w:r>
              <w:rPr>
                <w:rFonts w:ascii="Tahoma" w:hAnsi="Tahoma" w:cs="Tahoma"/>
                <w:b/>
                <w:sz w:val="20"/>
                <w:szCs w:val="20"/>
              </w:rPr>
              <w:t>JAM PELAT</w:t>
            </w:r>
            <w:r>
              <w:rPr>
                <w:rFonts w:ascii="Tahoma" w:hAnsi="Tahoma" w:cs="Tahoma"/>
                <w:b/>
                <w:sz w:val="20"/>
                <w:szCs w:val="20"/>
                <w:lang w:val="fi-FI"/>
              </w:rPr>
              <w:t>IHAN</w:t>
            </w:r>
          </w:p>
        </w:tc>
      </w:tr>
      <w:tr w:rsidR="00A43820" w:rsidTr="00E40A2A">
        <w:trPr>
          <w:cantSplit/>
          <w:tblHeader/>
        </w:trPr>
        <w:tc>
          <w:tcPr>
            <w:tcW w:w="2340" w:type="dxa"/>
            <w:vMerge/>
            <w:tcBorders>
              <w:top w:val="double" w:sz="1" w:space="0" w:color="000000"/>
              <w:left w:val="double" w:sz="1" w:space="0" w:color="000000"/>
              <w:bottom w:val="double" w:sz="2" w:space="0" w:color="000000"/>
            </w:tcBorders>
            <w:vAlign w:val="center"/>
          </w:tcPr>
          <w:p w:rsidR="00A43820" w:rsidRDefault="00A43820" w:rsidP="00E40A2A"/>
        </w:tc>
        <w:tc>
          <w:tcPr>
            <w:tcW w:w="3600" w:type="dxa"/>
            <w:vMerge/>
            <w:tcBorders>
              <w:top w:val="double" w:sz="1" w:space="0" w:color="000000"/>
              <w:left w:val="single" w:sz="4" w:space="0" w:color="000000"/>
              <w:bottom w:val="double" w:sz="2" w:space="0" w:color="000000"/>
            </w:tcBorders>
            <w:vAlign w:val="center"/>
          </w:tcPr>
          <w:p w:rsidR="00A43820" w:rsidRDefault="00A43820" w:rsidP="00E40A2A"/>
        </w:tc>
        <w:tc>
          <w:tcPr>
            <w:tcW w:w="2340" w:type="dxa"/>
            <w:tcBorders>
              <w:left w:val="single" w:sz="4" w:space="0" w:color="000000"/>
              <w:bottom w:val="double" w:sz="2" w:space="0" w:color="000000"/>
            </w:tcBorders>
            <w:vAlign w:val="center"/>
          </w:tcPr>
          <w:p w:rsidR="00A43820" w:rsidRDefault="00A43820" w:rsidP="00E40A2A">
            <w:pPr>
              <w:snapToGrid w:val="0"/>
              <w:jc w:val="center"/>
              <w:rPr>
                <w:rFonts w:ascii="Tahoma" w:hAnsi="Tahoma" w:cs="Tahoma"/>
                <w:b/>
                <w:sz w:val="20"/>
                <w:szCs w:val="20"/>
                <w:lang w:val="fi-FI"/>
              </w:rPr>
            </w:pPr>
            <w:r>
              <w:rPr>
                <w:rFonts w:ascii="Tahoma" w:hAnsi="Tahoma" w:cs="Tahoma"/>
                <w:b/>
                <w:sz w:val="20"/>
                <w:szCs w:val="20"/>
                <w:lang w:val="fi-FI"/>
              </w:rPr>
              <w:t>PENGETAHUAN</w:t>
            </w:r>
          </w:p>
        </w:tc>
        <w:tc>
          <w:tcPr>
            <w:tcW w:w="2340" w:type="dxa"/>
            <w:tcBorders>
              <w:left w:val="single" w:sz="4" w:space="0" w:color="000000"/>
              <w:bottom w:val="double" w:sz="2" w:space="0" w:color="000000"/>
            </w:tcBorders>
            <w:vAlign w:val="center"/>
          </w:tcPr>
          <w:p w:rsidR="00A43820" w:rsidRDefault="00A43820" w:rsidP="00E40A2A">
            <w:pPr>
              <w:snapToGrid w:val="0"/>
              <w:jc w:val="center"/>
              <w:rPr>
                <w:rFonts w:ascii="Tahoma" w:hAnsi="Tahoma" w:cs="Tahoma"/>
                <w:b/>
                <w:sz w:val="20"/>
                <w:szCs w:val="20"/>
              </w:rPr>
            </w:pPr>
            <w:r>
              <w:rPr>
                <w:rFonts w:ascii="Tahoma" w:hAnsi="Tahoma" w:cs="Tahoma"/>
                <w:b/>
                <w:sz w:val="20"/>
                <w:szCs w:val="20"/>
                <w:lang w:val="fi-FI"/>
              </w:rPr>
              <w:t>K</w:t>
            </w:r>
            <w:r>
              <w:rPr>
                <w:rFonts w:ascii="Tahoma" w:hAnsi="Tahoma" w:cs="Tahoma"/>
                <w:b/>
                <w:sz w:val="20"/>
                <w:szCs w:val="20"/>
              </w:rPr>
              <w:t>ETERAMPILAN</w:t>
            </w:r>
          </w:p>
        </w:tc>
        <w:tc>
          <w:tcPr>
            <w:tcW w:w="2160" w:type="dxa"/>
            <w:tcBorders>
              <w:left w:val="single" w:sz="4" w:space="0" w:color="000000"/>
              <w:bottom w:val="double" w:sz="2" w:space="0" w:color="000000"/>
            </w:tcBorders>
            <w:vAlign w:val="center"/>
          </w:tcPr>
          <w:p w:rsidR="00A43820" w:rsidRDefault="00A43820" w:rsidP="00E40A2A">
            <w:pPr>
              <w:snapToGrid w:val="0"/>
              <w:jc w:val="center"/>
              <w:rPr>
                <w:rFonts w:ascii="Tahoma" w:hAnsi="Tahoma" w:cs="Tahoma"/>
                <w:b/>
                <w:sz w:val="20"/>
                <w:szCs w:val="20"/>
              </w:rPr>
            </w:pPr>
            <w:r>
              <w:rPr>
                <w:rFonts w:ascii="Tahoma" w:hAnsi="Tahoma" w:cs="Tahoma"/>
                <w:b/>
                <w:sz w:val="20"/>
                <w:szCs w:val="20"/>
              </w:rPr>
              <w:t>SIKAP KERJA</w:t>
            </w:r>
          </w:p>
        </w:tc>
        <w:tc>
          <w:tcPr>
            <w:tcW w:w="1080" w:type="dxa"/>
            <w:tcBorders>
              <w:left w:val="single" w:sz="4" w:space="0" w:color="000000"/>
              <w:bottom w:val="double" w:sz="2" w:space="0" w:color="000000"/>
            </w:tcBorders>
            <w:vAlign w:val="center"/>
          </w:tcPr>
          <w:p w:rsidR="00A43820" w:rsidRDefault="00A43820" w:rsidP="00E40A2A">
            <w:pPr>
              <w:snapToGrid w:val="0"/>
              <w:jc w:val="center"/>
              <w:rPr>
                <w:rFonts w:ascii="Tahoma" w:hAnsi="Tahoma" w:cs="Tahoma"/>
                <w:b/>
                <w:sz w:val="20"/>
                <w:szCs w:val="20"/>
              </w:rPr>
            </w:pPr>
            <w:r>
              <w:rPr>
                <w:rFonts w:ascii="Tahoma" w:hAnsi="Tahoma" w:cs="Tahoma"/>
                <w:b/>
                <w:sz w:val="20"/>
                <w:szCs w:val="20"/>
              </w:rPr>
              <w:t>PENGE-TAHUAN</w:t>
            </w:r>
          </w:p>
        </w:tc>
        <w:tc>
          <w:tcPr>
            <w:tcW w:w="1260" w:type="dxa"/>
            <w:tcBorders>
              <w:left w:val="single" w:sz="4" w:space="0" w:color="000000"/>
              <w:bottom w:val="double" w:sz="2" w:space="0" w:color="000000"/>
              <w:right w:val="double" w:sz="1" w:space="0" w:color="000000"/>
            </w:tcBorders>
            <w:vAlign w:val="center"/>
          </w:tcPr>
          <w:p w:rsidR="00A43820" w:rsidRDefault="00A43820" w:rsidP="00E40A2A">
            <w:pPr>
              <w:snapToGrid w:val="0"/>
              <w:jc w:val="center"/>
              <w:rPr>
                <w:rFonts w:ascii="Tahoma" w:hAnsi="Tahoma" w:cs="Tahoma"/>
                <w:b/>
                <w:sz w:val="20"/>
                <w:szCs w:val="20"/>
              </w:rPr>
            </w:pPr>
            <w:r>
              <w:rPr>
                <w:rFonts w:ascii="Tahoma" w:hAnsi="Tahoma" w:cs="Tahoma"/>
                <w:b/>
                <w:sz w:val="20"/>
                <w:szCs w:val="20"/>
              </w:rPr>
              <w:t>KETERAM-PILAN</w:t>
            </w:r>
          </w:p>
        </w:tc>
      </w:tr>
      <w:tr w:rsidR="00A43820" w:rsidTr="00E40A2A">
        <w:trPr>
          <w:trHeight w:val="4800"/>
        </w:trPr>
        <w:tc>
          <w:tcPr>
            <w:tcW w:w="2340" w:type="dxa"/>
            <w:tcBorders>
              <w:top w:val="double" w:sz="2" w:space="0" w:color="000000"/>
              <w:left w:val="double" w:sz="2" w:space="0" w:color="000000"/>
              <w:bottom w:val="single" w:sz="4" w:space="0" w:color="000000"/>
            </w:tcBorders>
          </w:tcPr>
          <w:p w:rsidR="00A43820" w:rsidRDefault="00A43820" w:rsidP="00E40A2A">
            <w:pPr>
              <w:snapToGrid w:val="0"/>
              <w:ind w:left="252" w:hanging="252"/>
              <w:rPr>
                <w:rFonts w:ascii="Tahoma" w:hAnsi="Tahoma" w:cs="Tahoma"/>
                <w:i/>
                <w:sz w:val="20"/>
                <w:szCs w:val="20"/>
              </w:rPr>
            </w:pPr>
            <w:r>
              <w:rPr>
                <w:rFonts w:ascii="Tahoma" w:hAnsi="Tahoma" w:cs="Tahoma"/>
                <w:sz w:val="20"/>
                <w:szCs w:val="20"/>
              </w:rPr>
              <w:t xml:space="preserve">01 Menerapkan hasil rancangan </w:t>
            </w:r>
            <w:r>
              <w:rPr>
                <w:rFonts w:ascii="Tahoma" w:hAnsi="Tahoma" w:cs="Tahoma"/>
                <w:i/>
                <w:sz w:val="20"/>
                <w:szCs w:val="20"/>
              </w:rPr>
              <w:t>user interface</w:t>
            </w:r>
          </w:p>
        </w:tc>
        <w:tc>
          <w:tcPr>
            <w:tcW w:w="3600" w:type="dxa"/>
            <w:tcBorders>
              <w:top w:val="double" w:sz="2" w:space="0" w:color="000000"/>
              <w:left w:val="single" w:sz="4" w:space="0" w:color="000000"/>
              <w:bottom w:val="single" w:sz="4" w:space="0" w:color="000000"/>
            </w:tcBorders>
          </w:tcPr>
          <w:p w:rsidR="00A43820" w:rsidRDefault="00A43820" w:rsidP="00E40A2A">
            <w:pPr>
              <w:tabs>
                <w:tab w:val="left" w:pos="252"/>
              </w:tabs>
              <w:snapToGrid w:val="0"/>
              <w:ind w:left="252" w:hanging="360"/>
              <w:rPr>
                <w:rFonts w:ascii="Tahoma" w:hAnsi="Tahoma" w:cs="Tahoma"/>
                <w:sz w:val="20"/>
                <w:szCs w:val="20"/>
              </w:rPr>
            </w:pPr>
            <w:proofErr w:type="gramStart"/>
            <w:r>
              <w:rPr>
                <w:rFonts w:ascii="Tahoma" w:hAnsi="Tahoma" w:cs="Tahoma"/>
                <w:sz w:val="20"/>
                <w:szCs w:val="20"/>
              </w:rPr>
              <w:t>I.1  Bentuk</w:t>
            </w:r>
            <w:proofErr w:type="gramEnd"/>
            <w:r>
              <w:rPr>
                <w:rFonts w:ascii="Tahoma" w:hAnsi="Tahoma" w:cs="Tahoma"/>
                <w:sz w:val="20"/>
                <w:szCs w:val="20"/>
              </w:rPr>
              <w:t xml:space="preserve"> rancangan </w:t>
            </w:r>
            <w:r>
              <w:rPr>
                <w:rFonts w:ascii="Tahoma" w:hAnsi="Tahoma" w:cs="Tahoma"/>
                <w:i/>
                <w:sz w:val="20"/>
                <w:szCs w:val="20"/>
              </w:rPr>
              <w:t>user inteface</w:t>
            </w:r>
            <w:r>
              <w:rPr>
                <w:rFonts w:ascii="Tahoma" w:hAnsi="Tahoma" w:cs="Tahoma"/>
                <w:sz w:val="20"/>
                <w:szCs w:val="20"/>
              </w:rPr>
              <w:t>, alur proses, data/tabel diidentifikasi.</w:t>
            </w:r>
          </w:p>
          <w:p w:rsidR="00A43820" w:rsidRDefault="00A43820" w:rsidP="00E40A2A">
            <w:pPr>
              <w:rPr>
                <w:rFonts w:ascii="Tahoma" w:hAnsi="Tahoma" w:cs="Tahoma"/>
                <w:sz w:val="20"/>
                <w:szCs w:val="20"/>
              </w:rPr>
            </w:pPr>
          </w:p>
          <w:p w:rsidR="00A43820" w:rsidRDefault="00A43820" w:rsidP="00E40A2A">
            <w:pPr>
              <w:tabs>
                <w:tab w:val="left" w:pos="252"/>
              </w:tabs>
              <w:snapToGrid w:val="0"/>
              <w:ind w:left="252" w:hanging="360"/>
              <w:rPr>
                <w:rFonts w:ascii="Tahoma" w:hAnsi="Tahoma" w:cs="Tahoma"/>
                <w:sz w:val="20"/>
                <w:szCs w:val="20"/>
              </w:rPr>
            </w:pPr>
            <w:proofErr w:type="gramStart"/>
            <w:r>
              <w:rPr>
                <w:rFonts w:ascii="Tahoma" w:hAnsi="Tahoma" w:cs="Tahoma"/>
                <w:sz w:val="20"/>
                <w:szCs w:val="20"/>
              </w:rPr>
              <w:t>I.2  Struktur</w:t>
            </w:r>
            <w:proofErr w:type="gramEnd"/>
            <w:r>
              <w:rPr>
                <w:rFonts w:ascii="Tahoma" w:hAnsi="Tahoma" w:cs="Tahoma"/>
                <w:sz w:val="20"/>
                <w:szCs w:val="20"/>
              </w:rPr>
              <w:t xml:space="preserve"> menu dan </w:t>
            </w:r>
            <w:r>
              <w:rPr>
                <w:rFonts w:ascii="Tahoma" w:hAnsi="Tahoma" w:cs="Tahoma"/>
                <w:i/>
                <w:sz w:val="20"/>
                <w:szCs w:val="20"/>
              </w:rPr>
              <w:t xml:space="preserve">user interface dialog </w:t>
            </w:r>
            <w:r>
              <w:rPr>
                <w:rFonts w:ascii="Tahoma" w:hAnsi="Tahoma" w:cs="Tahoma"/>
                <w:sz w:val="20"/>
                <w:szCs w:val="20"/>
              </w:rPr>
              <w:t>diaplikasikan.</w:t>
            </w:r>
          </w:p>
          <w:p w:rsidR="00A43820" w:rsidRDefault="00A43820" w:rsidP="00E40A2A">
            <w:pPr>
              <w:tabs>
                <w:tab w:val="left" w:pos="972"/>
              </w:tabs>
              <w:snapToGrid w:val="0"/>
              <w:ind w:left="252"/>
              <w:rPr>
                <w:rFonts w:ascii="Tahoma" w:hAnsi="Tahoma" w:cs="Tahoma"/>
                <w:sz w:val="20"/>
                <w:szCs w:val="20"/>
              </w:rPr>
            </w:pPr>
          </w:p>
          <w:p w:rsidR="00A43820" w:rsidRDefault="00A43820" w:rsidP="00E40A2A">
            <w:pPr>
              <w:tabs>
                <w:tab w:val="left" w:pos="252"/>
              </w:tabs>
              <w:snapToGrid w:val="0"/>
              <w:ind w:left="252" w:hanging="360"/>
              <w:rPr>
                <w:rFonts w:ascii="Tahoma" w:hAnsi="Tahoma" w:cs="Tahoma"/>
                <w:sz w:val="20"/>
                <w:szCs w:val="20"/>
              </w:rPr>
            </w:pPr>
            <w:proofErr w:type="gramStart"/>
            <w:r>
              <w:rPr>
                <w:rFonts w:ascii="Tahoma" w:hAnsi="Tahoma" w:cs="Tahoma"/>
                <w:sz w:val="20"/>
                <w:szCs w:val="20"/>
              </w:rPr>
              <w:t>I.3  Komponen</w:t>
            </w:r>
            <w:proofErr w:type="gramEnd"/>
            <w:r>
              <w:rPr>
                <w:rFonts w:ascii="Tahoma" w:hAnsi="Tahoma" w:cs="Tahoma"/>
                <w:sz w:val="20"/>
                <w:szCs w:val="20"/>
              </w:rPr>
              <w:t xml:space="preserve"> </w:t>
            </w:r>
            <w:r>
              <w:rPr>
                <w:rFonts w:ascii="Tahoma" w:hAnsi="Tahoma" w:cs="Tahoma"/>
                <w:i/>
                <w:sz w:val="20"/>
                <w:szCs w:val="20"/>
              </w:rPr>
              <w:t>user interface dialog</w:t>
            </w:r>
            <w:r>
              <w:rPr>
                <w:rFonts w:ascii="Tahoma" w:hAnsi="Tahoma" w:cs="Tahoma"/>
                <w:sz w:val="20"/>
                <w:szCs w:val="20"/>
              </w:rPr>
              <w:t xml:space="preserve"> diidentifikasikan.</w:t>
            </w:r>
          </w:p>
          <w:p w:rsidR="00A43820" w:rsidRDefault="00A43820" w:rsidP="00E40A2A">
            <w:pPr>
              <w:tabs>
                <w:tab w:val="left" w:pos="252"/>
              </w:tabs>
              <w:snapToGrid w:val="0"/>
              <w:rPr>
                <w:rFonts w:ascii="Tahoma" w:hAnsi="Tahoma" w:cs="Tahoma"/>
                <w:sz w:val="20"/>
                <w:szCs w:val="20"/>
              </w:rPr>
            </w:pPr>
          </w:p>
          <w:p w:rsidR="00A43820" w:rsidRPr="00C3155F" w:rsidRDefault="00A43820" w:rsidP="00E40A2A">
            <w:pPr>
              <w:tabs>
                <w:tab w:val="left" w:pos="252"/>
              </w:tabs>
              <w:snapToGrid w:val="0"/>
              <w:ind w:left="252" w:hanging="360"/>
              <w:rPr>
                <w:rFonts w:ascii="Tahoma" w:hAnsi="Tahoma" w:cs="Tahoma"/>
                <w:sz w:val="20"/>
                <w:szCs w:val="20"/>
                <w:lang w:val="nb-NO"/>
              </w:rPr>
            </w:pPr>
            <w:r w:rsidRPr="00C3155F">
              <w:rPr>
                <w:rFonts w:ascii="Tahoma" w:hAnsi="Tahoma" w:cs="Tahoma"/>
                <w:sz w:val="20"/>
                <w:szCs w:val="20"/>
                <w:lang w:val="nb-NO"/>
              </w:rPr>
              <w:t xml:space="preserve">I.4  Sekuensial dari akses komponen </w:t>
            </w:r>
            <w:r w:rsidRPr="00C3155F">
              <w:rPr>
                <w:rFonts w:ascii="Tahoma" w:hAnsi="Tahoma" w:cs="Tahoma"/>
                <w:i/>
                <w:sz w:val="20"/>
                <w:szCs w:val="20"/>
                <w:lang w:val="nb-NO"/>
              </w:rPr>
              <w:t xml:space="preserve">user interface dialog </w:t>
            </w:r>
            <w:r w:rsidRPr="00C3155F">
              <w:rPr>
                <w:rFonts w:ascii="Tahoma" w:hAnsi="Tahoma" w:cs="Tahoma"/>
                <w:sz w:val="20"/>
                <w:szCs w:val="20"/>
                <w:lang w:val="nb-NO"/>
              </w:rPr>
              <w:t>diaplikasikan.</w:t>
            </w:r>
          </w:p>
        </w:tc>
        <w:tc>
          <w:tcPr>
            <w:tcW w:w="2340" w:type="dxa"/>
            <w:tcBorders>
              <w:top w:val="double" w:sz="2" w:space="0" w:color="000000"/>
              <w:left w:val="single" w:sz="4" w:space="0" w:color="000000"/>
              <w:bottom w:val="single" w:sz="4" w:space="0" w:color="000000"/>
            </w:tcBorders>
          </w:tcPr>
          <w:p w:rsidR="00A43820" w:rsidRPr="00C3155F" w:rsidRDefault="00A43820" w:rsidP="00253D71">
            <w:pPr>
              <w:numPr>
                <w:ilvl w:val="0"/>
                <w:numId w:val="112"/>
              </w:numPr>
              <w:tabs>
                <w:tab w:val="clear" w:pos="720"/>
                <w:tab w:val="num" w:pos="342"/>
              </w:tabs>
              <w:suppressAutoHyphens/>
              <w:snapToGrid w:val="0"/>
              <w:ind w:left="432" w:hanging="432"/>
              <w:rPr>
                <w:rFonts w:ascii="Tahoma" w:hAnsi="Tahoma" w:cs="Tahoma"/>
                <w:sz w:val="20"/>
                <w:szCs w:val="20"/>
                <w:lang w:val="nb-NO"/>
              </w:rPr>
            </w:pPr>
            <w:r>
              <w:rPr>
                <w:rFonts w:ascii="Tahoma" w:hAnsi="Tahoma" w:cs="Tahoma"/>
                <w:sz w:val="20"/>
                <w:szCs w:val="20"/>
                <w:lang w:val="nb-NO"/>
              </w:rPr>
              <w:t xml:space="preserve"> </w:t>
            </w:r>
            <w:r w:rsidRPr="00C3155F">
              <w:rPr>
                <w:rFonts w:ascii="Tahoma" w:hAnsi="Tahoma" w:cs="Tahoma"/>
                <w:sz w:val="20"/>
                <w:szCs w:val="20"/>
                <w:lang w:val="nb-NO"/>
              </w:rPr>
              <w:t xml:space="preserve">Mengetahui alur proses, data/tabel yang dibutuhkan untuk merancang </w:t>
            </w:r>
            <w:r w:rsidRPr="00C3155F">
              <w:rPr>
                <w:rFonts w:ascii="Tahoma" w:hAnsi="Tahoma" w:cs="Tahoma"/>
                <w:i/>
                <w:iCs/>
                <w:sz w:val="20"/>
                <w:szCs w:val="20"/>
                <w:lang w:val="nb-NO"/>
              </w:rPr>
              <w:t>user interface</w:t>
            </w:r>
            <w:r w:rsidRPr="00C3155F">
              <w:rPr>
                <w:rFonts w:ascii="Tahoma" w:hAnsi="Tahoma" w:cs="Tahoma"/>
                <w:sz w:val="20"/>
                <w:szCs w:val="20"/>
                <w:lang w:val="nb-NO"/>
              </w:rPr>
              <w:t xml:space="preserve"> sesuai dengan spesifikasi pekerjaan.</w:t>
            </w:r>
          </w:p>
          <w:p w:rsidR="00A43820" w:rsidRPr="00C3155F" w:rsidRDefault="00A43820" w:rsidP="00E40A2A">
            <w:pPr>
              <w:tabs>
                <w:tab w:val="num" w:pos="342"/>
                <w:tab w:val="left" w:pos="1080"/>
              </w:tabs>
              <w:snapToGrid w:val="0"/>
              <w:ind w:left="432" w:hanging="432"/>
              <w:rPr>
                <w:rFonts w:ascii="Tahoma" w:hAnsi="Tahoma" w:cs="Tahoma"/>
                <w:sz w:val="20"/>
                <w:szCs w:val="20"/>
                <w:lang w:val="nb-NO"/>
              </w:rPr>
            </w:pPr>
          </w:p>
          <w:p w:rsidR="00A43820" w:rsidRPr="00C3155F" w:rsidRDefault="00A43820" w:rsidP="00253D71">
            <w:pPr>
              <w:numPr>
                <w:ilvl w:val="0"/>
                <w:numId w:val="112"/>
              </w:numPr>
              <w:tabs>
                <w:tab w:val="clear" w:pos="720"/>
                <w:tab w:val="num" w:pos="342"/>
              </w:tabs>
              <w:suppressAutoHyphens/>
              <w:snapToGrid w:val="0"/>
              <w:ind w:left="432" w:hanging="432"/>
              <w:rPr>
                <w:rFonts w:ascii="Tahoma" w:hAnsi="Tahoma" w:cs="Tahoma"/>
                <w:sz w:val="20"/>
                <w:szCs w:val="20"/>
                <w:lang w:val="nb-NO"/>
              </w:rPr>
            </w:pPr>
            <w:r>
              <w:rPr>
                <w:rFonts w:ascii="Tahoma" w:hAnsi="Tahoma" w:cs="Tahoma"/>
                <w:sz w:val="20"/>
                <w:szCs w:val="20"/>
                <w:lang w:val="nb-NO"/>
              </w:rPr>
              <w:t xml:space="preserve"> </w:t>
            </w:r>
            <w:r w:rsidRPr="00C3155F">
              <w:rPr>
                <w:rFonts w:ascii="Tahoma" w:hAnsi="Tahoma" w:cs="Tahoma"/>
                <w:sz w:val="20"/>
                <w:szCs w:val="20"/>
                <w:lang w:val="nb-NO"/>
              </w:rPr>
              <w:t xml:space="preserve">Mengetahui fungsi, jenis menu, dan kegunaan struktur menu dan </w:t>
            </w:r>
            <w:r w:rsidRPr="00C3155F">
              <w:rPr>
                <w:rFonts w:ascii="Tahoma" w:hAnsi="Tahoma" w:cs="Tahoma"/>
                <w:i/>
                <w:iCs/>
                <w:sz w:val="20"/>
                <w:szCs w:val="20"/>
                <w:lang w:val="nb-NO"/>
              </w:rPr>
              <w:t xml:space="preserve">user interface dialog </w:t>
            </w:r>
            <w:r w:rsidRPr="00C3155F">
              <w:rPr>
                <w:rFonts w:ascii="Tahoma" w:hAnsi="Tahoma" w:cs="Tahoma"/>
                <w:sz w:val="20"/>
                <w:szCs w:val="20"/>
                <w:lang w:val="nb-NO"/>
              </w:rPr>
              <w:t xml:space="preserve">dalam perancangan </w:t>
            </w:r>
            <w:r w:rsidRPr="00C3155F">
              <w:rPr>
                <w:rFonts w:ascii="Tahoma" w:hAnsi="Tahoma" w:cs="Tahoma"/>
                <w:i/>
                <w:iCs/>
                <w:sz w:val="20"/>
                <w:szCs w:val="20"/>
                <w:lang w:val="nb-NO"/>
              </w:rPr>
              <w:t>user interface</w:t>
            </w:r>
            <w:r w:rsidRPr="00C3155F">
              <w:rPr>
                <w:rFonts w:ascii="Tahoma" w:hAnsi="Tahoma" w:cs="Tahoma"/>
                <w:sz w:val="20"/>
                <w:szCs w:val="20"/>
                <w:lang w:val="nb-NO"/>
              </w:rPr>
              <w:t>.</w:t>
            </w:r>
          </w:p>
          <w:p w:rsidR="00A43820" w:rsidRPr="00C3155F" w:rsidRDefault="00A43820" w:rsidP="00E40A2A">
            <w:pPr>
              <w:tabs>
                <w:tab w:val="num" w:pos="342"/>
                <w:tab w:val="left" w:pos="1080"/>
              </w:tabs>
              <w:snapToGrid w:val="0"/>
              <w:ind w:left="432" w:hanging="432"/>
              <w:rPr>
                <w:rFonts w:ascii="Tahoma" w:hAnsi="Tahoma" w:cs="Tahoma"/>
                <w:sz w:val="20"/>
                <w:szCs w:val="20"/>
                <w:lang w:val="nb-NO"/>
              </w:rPr>
            </w:pPr>
          </w:p>
          <w:p w:rsidR="00A43820" w:rsidRPr="00C3155F" w:rsidRDefault="00A43820" w:rsidP="00253D71">
            <w:pPr>
              <w:numPr>
                <w:ilvl w:val="0"/>
                <w:numId w:val="112"/>
              </w:numPr>
              <w:tabs>
                <w:tab w:val="clear" w:pos="720"/>
                <w:tab w:val="num" w:pos="342"/>
              </w:tabs>
              <w:suppressAutoHyphens/>
              <w:snapToGrid w:val="0"/>
              <w:ind w:left="432" w:hanging="432"/>
              <w:rPr>
                <w:rFonts w:ascii="Tahoma" w:hAnsi="Tahoma" w:cs="Tahoma"/>
                <w:sz w:val="20"/>
                <w:szCs w:val="20"/>
                <w:lang w:val="nb-NO"/>
              </w:rPr>
            </w:pPr>
            <w:r>
              <w:rPr>
                <w:rFonts w:ascii="Tahoma" w:hAnsi="Tahoma" w:cs="Tahoma"/>
                <w:sz w:val="20"/>
                <w:szCs w:val="20"/>
                <w:lang w:val="nb-NO"/>
              </w:rPr>
              <w:t xml:space="preserve"> </w:t>
            </w:r>
            <w:r w:rsidRPr="00C3155F">
              <w:rPr>
                <w:rFonts w:ascii="Tahoma" w:hAnsi="Tahoma" w:cs="Tahoma"/>
                <w:sz w:val="20"/>
                <w:szCs w:val="20"/>
                <w:lang w:val="nb-NO"/>
              </w:rPr>
              <w:t xml:space="preserve">Mengetahui komponen-komponen </w:t>
            </w:r>
            <w:r w:rsidRPr="00C3155F">
              <w:rPr>
                <w:rFonts w:ascii="Tahoma" w:hAnsi="Tahoma" w:cs="Tahoma"/>
                <w:i/>
                <w:iCs/>
                <w:sz w:val="20"/>
                <w:szCs w:val="20"/>
                <w:lang w:val="nb-NO"/>
              </w:rPr>
              <w:t>user interface dialog</w:t>
            </w:r>
            <w:r w:rsidRPr="00C3155F">
              <w:rPr>
                <w:rFonts w:ascii="Tahoma" w:hAnsi="Tahoma" w:cs="Tahoma"/>
                <w:sz w:val="20"/>
                <w:szCs w:val="20"/>
                <w:lang w:val="nb-NO"/>
              </w:rPr>
              <w:t>.</w:t>
            </w:r>
          </w:p>
          <w:p w:rsidR="00A43820" w:rsidRPr="00C3155F" w:rsidRDefault="00A43820" w:rsidP="00E40A2A">
            <w:pPr>
              <w:tabs>
                <w:tab w:val="num" w:pos="342"/>
                <w:tab w:val="left" w:pos="1080"/>
              </w:tabs>
              <w:snapToGrid w:val="0"/>
              <w:ind w:left="432" w:hanging="432"/>
              <w:rPr>
                <w:rFonts w:ascii="Tahoma" w:hAnsi="Tahoma" w:cs="Tahoma"/>
                <w:sz w:val="20"/>
                <w:szCs w:val="20"/>
                <w:lang w:val="nb-NO"/>
              </w:rPr>
            </w:pPr>
          </w:p>
          <w:p w:rsidR="00A43820" w:rsidRDefault="00A43820" w:rsidP="00253D71">
            <w:pPr>
              <w:numPr>
                <w:ilvl w:val="0"/>
                <w:numId w:val="112"/>
              </w:numPr>
              <w:tabs>
                <w:tab w:val="clear" w:pos="720"/>
                <w:tab w:val="num" w:pos="342"/>
              </w:tabs>
              <w:suppressAutoHyphens/>
              <w:snapToGrid w:val="0"/>
              <w:ind w:left="432" w:hanging="432"/>
              <w:rPr>
                <w:rFonts w:ascii="Tahoma" w:hAnsi="Tahoma" w:cs="Tahoma"/>
                <w:sz w:val="20"/>
                <w:szCs w:val="20"/>
              </w:rPr>
            </w:pPr>
            <w:r w:rsidRPr="00ED2D82">
              <w:rPr>
                <w:rFonts w:ascii="Tahoma" w:hAnsi="Tahoma" w:cs="Tahoma"/>
                <w:sz w:val="20"/>
                <w:szCs w:val="20"/>
                <w:lang w:val="nb-NO"/>
              </w:rPr>
              <w:t xml:space="preserve"> </w:t>
            </w:r>
            <w:r>
              <w:rPr>
                <w:rFonts w:ascii="Tahoma" w:hAnsi="Tahoma" w:cs="Tahoma"/>
                <w:sz w:val="20"/>
                <w:szCs w:val="20"/>
              </w:rPr>
              <w:t xml:space="preserve">Mengetahui sekuensial dari akses komponen </w:t>
            </w:r>
            <w:r>
              <w:rPr>
                <w:rFonts w:ascii="Tahoma" w:hAnsi="Tahoma" w:cs="Tahoma"/>
                <w:i/>
                <w:iCs/>
                <w:sz w:val="20"/>
                <w:szCs w:val="20"/>
              </w:rPr>
              <w:t>user interface dialog</w:t>
            </w:r>
            <w:r>
              <w:rPr>
                <w:rFonts w:ascii="Tahoma" w:hAnsi="Tahoma" w:cs="Tahoma"/>
                <w:sz w:val="20"/>
                <w:szCs w:val="20"/>
              </w:rPr>
              <w:t>.</w:t>
            </w:r>
          </w:p>
          <w:p w:rsidR="00A43820" w:rsidRDefault="00A43820" w:rsidP="00E40A2A">
            <w:pPr>
              <w:tabs>
                <w:tab w:val="num" w:pos="342"/>
                <w:tab w:val="left" w:pos="1080"/>
              </w:tabs>
              <w:snapToGrid w:val="0"/>
              <w:ind w:left="432" w:hanging="432"/>
              <w:rPr>
                <w:rFonts w:ascii="Tahoma" w:hAnsi="Tahoma" w:cs="Tahoma"/>
                <w:sz w:val="20"/>
                <w:szCs w:val="20"/>
              </w:rPr>
            </w:pPr>
          </w:p>
          <w:p w:rsidR="00A43820" w:rsidRDefault="00A43820" w:rsidP="00E40A2A">
            <w:pPr>
              <w:tabs>
                <w:tab w:val="num" w:pos="342"/>
                <w:tab w:val="left" w:pos="1080"/>
              </w:tabs>
              <w:snapToGrid w:val="0"/>
              <w:ind w:left="432" w:hanging="432"/>
            </w:pPr>
          </w:p>
          <w:p w:rsidR="00A43820" w:rsidRDefault="00A43820" w:rsidP="00E40A2A">
            <w:pPr>
              <w:tabs>
                <w:tab w:val="num" w:pos="342"/>
              </w:tabs>
              <w:rPr>
                <w:rFonts w:ascii="Tahoma" w:hAnsi="Tahoma" w:cs="Tahoma"/>
                <w:sz w:val="20"/>
                <w:szCs w:val="20"/>
              </w:rPr>
            </w:pPr>
          </w:p>
        </w:tc>
        <w:tc>
          <w:tcPr>
            <w:tcW w:w="2340" w:type="dxa"/>
            <w:tcBorders>
              <w:top w:val="double" w:sz="2" w:space="0" w:color="000000"/>
              <w:left w:val="single" w:sz="4" w:space="0" w:color="000000"/>
              <w:bottom w:val="single" w:sz="4" w:space="0" w:color="000000"/>
            </w:tcBorders>
          </w:tcPr>
          <w:p w:rsidR="00A43820" w:rsidRDefault="00A43820" w:rsidP="00253D71">
            <w:pPr>
              <w:numPr>
                <w:ilvl w:val="0"/>
                <w:numId w:val="112"/>
              </w:numPr>
              <w:tabs>
                <w:tab w:val="clear" w:pos="720"/>
                <w:tab w:val="num" w:pos="342"/>
              </w:tabs>
              <w:suppressAutoHyphens/>
              <w:snapToGrid w:val="0"/>
              <w:ind w:left="432" w:hanging="432"/>
              <w:rPr>
                <w:rFonts w:ascii="Tahoma" w:hAnsi="Tahoma" w:cs="Tahoma"/>
                <w:sz w:val="20"/>
                <w:szCs w:val="20"/>
              </w:rPr>
            </w:pPr>
            <w:r>
              <w:rPr>
                <w:rFonts w:ascii="Tahoma" w:hAnsi="Tahoma" w:cs="Tahoma"/>
                <w:sz w:val="20"/>
                <w:szCs w:val="20"/>
              </w:rPr>
              <w:t xml:space="preserve"> Dapat menggambarkan dan menjelaskan rancangan </w:t>
            </w:r>
            <w:r>
              <w:rPr>
                <w:rFonts w:ascii="Tahoma" w:hAnsi="Tahoma" w:cs="Tahoma"/>
                <w:i/>
                <w:iCs/>
                <w:sz w:val="20"/>
                <w:szCs w:val="20"/>
              </w:rPr>
              <w:t xml:space="preserve">user interface, </w:t>
            </w:r>
            <w:r>
              <w:rPr>
                <w:rFonts w:ascii="Tahoma" w:hAnsi="Tahoma" w:cs="Tahoma"/>
                <w:sz w:val="20"/>
                <w:szCs w:val="20"/>
              </w:rPr>
              <w:t>alur proses, data/tabel sesuai dengan spesifikasi pekerjaan.</w:t>
            </w:r>
          </w:p>
          <w:p w:rsidR="00A43820" w:rsidRDefault="00A43820" w:rsidP="00E40A2A">
            <w:pPr>
              <w:tabs>
                <w:tab w:val="num" w:pos="342"/>
                <w:tab w:val="left" w:pos="1080"/>
              </w:tabs>
              <w:snapToGrid w:val="0"/>
              <w:ind w:left="432" w:hanging="432"/>
              <w:rPr>
                <w:rFonts w:ascii="Tahoma" w:hAnsi="Tahoma" w:cs="Tahoma"/>
                <w:sz w:val="20"/>
                <w:szCs w:val="20"/>
              </w:rPr>
            </w:pPr>
          </w:p>
          <w:p w:rsidR="00A43820" w:rsidRDefault="00A43820" w:rsidP="00253D71">
            <w:pPr>
              <w:numPr>
                <w:ilvl w:val="0"/>
                <w:numId w:val="112"/>
              </w:numPr>
              <w:tabs>
                <w:tab w:val="clear" w:pos="720"/>
                <w:tab w:val="num" w:pos="342"/>
              </w:tabs>
              <w:suppressAutoHyphens/>
              <w:snapToGrid w:val="0"/>
              <w:ind w:left="432" w:hanging="432"/>
              <w:rPr>
                <w:rFonts w:ascii="Tahoma" w:hAnsi="Tahoma" w:cs="Tahoma"/>
                <w:sz w:val="20"/>
                <w:szCs w:val="20"/>
              </w:rPr>
            </w:pPr>
            <w:r>
              <w:rPr>
                <w:rFonts w:ascii="Tahoma" w:hAnsi="Tahoma" w:cs="Tahoma"/>
                <w:sz w:val="20"/>
                <w:szCs w:val="20"/>
              </w:rPr>
              <w:t xml:space="preserve"> Dapat menggunakan menu dan </w:t>
            </w:r>
            <w:r>
              <w:rPr>
                <w:rFonts w:ascii="Tahoma" w:hAnsi="Tahoma" w:cs="Tahoma"/>
                <w:i/>
                <w:iCs/>
                <w:sz w:val="20"/>
                <w:szCs w:val="20"/>
              </w:rPr>
              <w:t>user interface dialog</w:t>
            </w:r>
            <w:r>
              <w:rPr>
                <w:rFonts w:ascii="Tahoma" w:hAnsi="Tahoma" w:cs="Tahoma"/>
                <w:sz w:val="20"/>
                <w:szCs w:val="20"/>
              </w:rPr>
              <w:t>, jika mouse tidak berfungsi.</w:t>
            </w:r>
          </w:p>
          <w:p w:rsidR="00A43820" w:rsidRDefault="00A43820" w:rsidP="00E40A2A">
            <w:pPr>
              <w:tabs>
                <w:tab w:val="num" w:pos="342"/>
                <w:tab w:val="left" w:pos="1080"/>
              </w:tabs>
              <w:snapToGrid w:val="0"/>
              <w:ind w:left="432" w:hanging="432"/>
              <w:rPr>
                <w:rFonts w:ascii="Tahoma" w:hAnsi="Tahoma" w:cs="Tahoma"/>
                <w:sz w:val="20"/>
                <w:szCs w:val="20"/>
              </w:rPr>
            </w:pPr>
          </w:p>
          <w:p w:rsidR="00A43820" w:rsidRDefault="00A43820" w:rsidP="00253D71">
            <w:pPr>
              <w:numPr>
                <w:ilvl w:val="0"/>
                <w:numId w:val="112"/>
              </w:numPr>
              <w:tabs>
                <w:tab w:val="clear" w:pos="720"/>
                <w:tab w:val="num" w:pos="342"/>
              </w:tabs>
              <w:suppressAutoHyphens/>
              <w:snapToGrid w:val="0"/>
              <w:ind w:left="432" w:hanging="432"/>
              <w:rPr>
                <w:rFonts w:ascii="Tahoma" w:hAnsi="Tahoma" w:cs="Tahoma"/>
                <w:sz w:val="20"/>
                <w:szCs w:val="20"/>
              </w:rPr>
            </w:pPr>
            <w:r>
              <w:rPr>
                <w:rFonts w:ascii="Tahoma" w:hAnsi="Tahoma" w:cs="Tahoma"/>
                <w:sz w:val="20"/>
                <w:szCs w:val="20"/>
              </w:rPr>
              <w:t xml:space="preserve"> Dapat menentukan komponen-komponen yang digunakan untuk menyusun suatu </w:t>
            </w:r>
            <w:r>
              <w:rPr>
                <w:rFonts w:ascii="Tahoma" w:hAnsi="Tahoma" w:cs="Tahoma"/>
                <w:i/>
                <w:iCs/>
                <w:sz w:val="20"/>
                <w:szCs w:val="20"/>
              </w:rPr>
              <w:t>user interface</w:t>
            </w:r>
            <w:r>
              <w:rPr>
                <w:rFonts w:ascii="Tahoma" w:hAnsi="Tahoma" w:cs="Tahoma"/>
                <w:sz w:val="20"/>
                <w:szCs w:val="20"/>
              </w:rPr>
              <w:t>.</w:t>
            </w:r>
          </w:p>
          <w:p w:rsidR="00A43820" w:rsidRDefault="00A43820" w:rsidP="00E40A2A">
            <w:pPr>
              <w:tabs>
                <w:tab w:val="num" w:pos="342"/>
                <w:tab w:val="left" w:pos="1080"/>
              </w:tabs>
              <w:snapToGrid w:val="0"/>
              <w:ind w:left="432" w:hanging="432"/>
              <w:rPr>
                <w:rFonts w:ascii="Tahoma" w:hAnsi="Tahoma" w:cs="Tahoma"/>
                <w:sz w:val="20"/>
                <w:szCs w:val="20"/>
              </w:rPr>
            </w:pPr>
          </w:p>
          <w:p w:rsidR="00A43820" w:rsidRDefault="00A43820" w:rsidP="00253D71">
            <w:pPr>
              <w:numPr>
                <w:ilvl w:val="0"/>
                <w:numId w:val="112"/>
              </w:numPr>
              <w:tabs>
                <w:tab w:val="clear" w:pos="720"/>
                <w:tab w:val="num" w:pos="342"/>
              </w:tabs>
              <w:suppressAutoHyphens/>
              <w:snapToGrid w:val="0"/>
              <w:ind w:left="432" w:hanging="432"/>
              <w:rPr>
                <w:rFonts w:ascii="Tahoma" w:hAnsi="Tahoma" w:cs="Tahoma"/>
                <w:sz w:val="20"/>
                <w:szCs w:val="20"/>
              </w:rPr>
            </w:pPr>
            <w:r>
              <w:rPr>
                <w:rFonts w:ascii="Tahoma" w:hAnsi="Tahoma" w:cs="Tahoma"/>
                <w:sz w:val="20"/>
                <w:szCs w:val="20"/>
              </w:rPr>
              <w:t xml:space="preserve"> Dapat menunjukkan sekuensial dari akses komponen </w:t>
            </w:r>
            <w:r>
              <w:rPr>
                <w:rFonts w:ascii="Tahoma" w:hAnsi="Tahoma" w:cs="Tahoma"/>
                <w:i/>
                <w:iCs/>
                <w:sz w:val="20"/>
                <w:szCs w:val="20"/>
              </w:rPr>
              <w:t>user interface dialog</w:t>
            </w:r>
            <w:r>
              <w:rPr>
                <w:rFonts w:ascii="Tahoma" w:hAnsi="Tahoma" w:cs="Tahoma"/>
                <w:sz w:val="20"/>
                <w:szCs w:val="20"/>
              </w:rPr>
              <w:t>.</w:t>
            </w:r>
          </w:p>
          <w:p w:rsidR="00A43820" w:rsidRDefault="00A43820" w:rsidP="00E40A2A">
            <w:pPr>
              <w:tabs>
                <w:tab w:val="num" w:pos="342"/>
              </w:tabs>
              <w:snapToGrid w:val="0"/>
              <w:ind w:left="432" w:hanging="432"/>
              <w:rPr>
                <w:rFonts w:ascii="Tahoma" w:hAnsi="Tahoma" w:cs="Tahoma"/>
                <w:sz w:val="20"/>
                <w:szCs w:val="20"/>
              </w:rPr>
            </w:pPr>
          </w:p>
        </w:tc>
        <w:tc>
          <w:tcPr>
            <w:tcW w:w="2160" w:type="dxa"/>
            <w:tcBorders>
              <w:top w:val="double" w:sz="2" w:space="0" w:color="000000"/>
              <w:left w:val="single" w:sz="4" w:space="0" w:color="000000"/>
              <w:bottom w:val="single" w:sz="4" w:space="0" w:color="000000"/>
            </w:tcBorders>
          </w:tcPr>
          <w:p w:rsidR="00A43820" w:rsidRDefault="00A43820" w:rsidP="00253D71">
            <w:pPr>
              <w:numPr>
                <w:ilvl w:val="0"/>
                <w:numId w:val="112"/>
              </w:numPr>
              <w:tabs>
                <w:tab w:val="clear" w:pos="720"/>
                <w:tab w:val="num" w:pos="342"/>
              </w:tabs>
              <w:suppressAutoHyphens/>
              <w:snapToGrid w:val="0"/>
              <w:ind w:left="432" w:hanging="432"/>
              <w:rPr>
                <w:rFonts w:ascii="Tahoma" w:hAnsi="Tahoma" w:cs="Tahoma"/>
                <w:sz w:val="20"/>
                <w:szCs w:val="20"/>
              </w:rPr>
            </w:pPr>
            <w:r>
              <w:rPr>
                <w:rFonts w:ascii="Tahoma" w:hAnsi="Tahoma" w:cs="Tahoma"/>
                <w:sz w:val="20"/>
                <w:szCs w:val="20"/>
              </w:rPr>
              <w:t xml:space="preserve"> Merancang </w:t>
            </w:r>
            <w:r>
              <w:rPr>
                <w:rFonts w:ascii="Tahoma" w:hAnsi="Tahoma" w:cs="Tahoma"/>
                <w:i/>
                <w:iCs/>
                <w:sz w:val="20"/>
                <w:szCs w:val="20"/>
              </w:rPr>
              <w:t>user interface</w:t>
            </w:r>
            <w:r>
              <w:rPr>
                <w:rFonts w:ascii="Tahoma" w:hAnsi="Tahoma" w:cs="Tahoma"/>
                <w:sz w:val="20"/>
                <w:szCs w:val="20"/>
              </w:rPr>
              <w:t>.</w:t>
            </w:r>
          </w:p>
          <w:p w:rsidR="00A43820" w:rsidRDefault="00A43820" w:rsidP="00E40A2A">
            <w:pPr>
              <w:tabs>
                <w:tab w:val="num" w:pos="342"/>
                <w:tab w:val="left" w:pos="1080"/>
              </w:tabs>
              <w:snapToGrid w:val="0"/>
              <w:ind w:left="432" w:hanging="432"/>
              <w:rPr>
                <w:rFonts w:ascii="Tahoma" w:hAnsi="Tahoma" w:cs="Tahoma"/>
                <w:sz w:val="20"/>
                <w:szCs w:val="20"/>
              </w:rPr>
            </w:pPr>
          </w:p>
        </w:tc>
        <w:tc>
          <w:tcPr>
            <w:tcW w:w="1080" w:type="dxa"/>
            <w:tcBorders>
              <w:top w:val="double" w:sz="2" w:space="0" w:color="000000"/>
              <w:left w:val="single" w:sz="4" w:space="0" w:color="000000"/>
              <w:bottom w:val="single" w:sz="4" w:space="0" w:color="000000"/>
            </w:tcBorders>
          </w:tcPr>
          <w:p w:rsidR="00A43820" w:rsidRDefault="00A43820" w:rsidP="00E40A2A">
            <w:pPr>
              <w:snapToGrid w:val="0"/>
              <w:jc w:val="center"/>
              <w:rPr>
                <w:rFonts w:ascii="Tahoma" w:hAnsi="Tahoma" w:cs="Tahoma"/>
                <w:sz w:val="20"/>
                <w:szCs w:val="20"/>
              </w:rPr>
            </w:pPr>
            <w:r>
              <w:rPr>
                <w:rFonts w:ascii="Tahoma" w:hAnsi="Tahoma" w:cs="Tahoma"/>
                <w:sz w:val="20"/>
                <w:szCs w:val="20"/>
              </w:rPr>
              <w:t>1</w:t>
            </w:r>
          </w:p>
        </w:tc>
        <w:tc>
          <w:tcPr>
            <w:tcW w:w="1260" w:type="dxa"/>
            <w:tcBorders>
              <w:top w:val="double" w:sz="2" w:space="0" w:color="000000"/>
              <w:left w:val="single" w:sz="4" w:space="0" w:color="000000"/>
              <w:bottom w:val="single" w:sz="4" w:space="0" w:color="000000"/>
              <w:right w:val="double" w:sz="2" w:space="0" w:color="000000"/>
            </w:tcBorders>
          </w:tcPr>
          <w:p w:rsidR="00A43820" w:rsidRDefault="00A43820" w:rsidP="00E40A2A">
            <w:pPr>
              <w:snapToGrid w:val="0"/>
              <w:jc w:val="center"/>
              <w:rPr>
                <w:rFonts w:ascii="Tahoma" w:hAnsi="Tahoma" w:cs="Tahoma"/>
                <w:sz w:val="20"/>
                <w:szCs w:val="20"/>
              </w:rPr>
            </w:pPr>
            <w:r>
              <w:rPr>
                <w:rFonts w:ascii="Tahoma" w:hAnsi="Tahoma" w:cs="Tahoma"/>
                <w:sz w:val="20"/>
                <w:szCs w:val="20"/>
              </w:rPr>
              <w:t>2</w:t>
            </w:r>
          </w:p>
        </w:tc>
      </w:tr>
      <w:tr w:rsidR="00A43820" w:rsidTr="00E40A2A">
        <w:trPr>
          <w:trHeight w:val="1650"/>
        </w:trPr>
        <w:tc>
          <w:tcPr>
            <w:tcW w:w="2340" w:type="dxa"/>
            <w:tcBorders>
              <w:top w:val="double" w:sz="2" w:space="0" w:color="000000"/>
              <w:left w:val="double" w:sz="2" w:space="0" w:color="000000"/>
              <w:bottom w:val="single" w:sz="4" w:space="0" w:color="000000"/>
            </w:tcBorders>
          </w:tcPr>
          <w:p w:rsidR="00A43820" w:rsidRDefault="00A43820" w:rsidP="00E40A2A">
            <w:pPr>
              <w:snapToGrid w:val="0"/>
              <w:ind w:left="267" w:right="-3" w:hanging="285"/>
              <w:rPr>
                <w:rFonts w:ascii="Tahoma" w:hAnsi="Tahoma" w:cs="Tahoma"/>
                <w:i/>
                <w:sz w:val="20"/>
                <w:szCs w:val="20"/>
              </w:rPr>
            </w:pPr>
            <w:r>
              <w:rPr>
                <w:rFonts w:ascii="Tahoma" w:hAnsi="Tahoma" w:cs="Tahoma"/>
                <w:sz w:val="20"/>
                <w:szCs w:val="20"/>
              </w:rPr>
              <w:lastRenderedPageBreak/>
              <w:t xml:space="preserve">02 Mengimplementasi-kan rancangan </w:t>
            </w:r>
            <w:r>
              <w:rPr>
                <w:rFonts w:ascii="Tahoma" w:hAnsi="Tahoma" w:cs="Tahoma"/>
                <w:i/>
                <w:sz w:val="20"/>
                <w:szCs w:val="20"/>
              </w:rPr>
              <w:t>user interface</w:t>
            </w:r>
          </w:p>
        </w:tc>
        <w:tc>
          <w:tcPr>
            <w:tcW w:w="3600" w:type="dxa"/>
            <w:tcBorders>
              <w:top w:val="double" w:sz="2" w:space="0" w:color="000000"/>
              <w:left w:val="single" w:sz="4" w:space="0" w:color="000000"/>
              <w:bottom w:val="single" w:sz="4" w:space="0" w:color="000000"/>
            </w:tcBorders>
          </w:tcPr>
          <w:p w:rsidR="00A43820" w:rsidRDefault="00A43820" w:rsidP="00E40A2A">
            <w:pPr>
              <w:tabs>
                <w:tab w:val="left" w:pos="252"/>
              </w:tabs>
              <w:snapToGrid w:val="0"/>
              <w:ind w:left="252" w:hanging="360"/>
              <w:rPr>
                <w:rFonts w:ascii="Tahoma" w:hAnsi="Tahoma" w:cs="Tahoma"/>
                <w:sz w:val="20"/>
                <w:szCs w:val="20"/>
              </w:rPr>
            </w:pPr>
            <w:proofErr w:type="gramStart"/>
            <w:r>
              <w:rPr>
                <w:rFonts w:ascii="Tahoma" w:hAnsi="Tahoma" w:cs="Tahoma"/>
                <w:sz w:val="20"/>
                <w:szCs w:val="20"/>
              </w:rPr>
              <w:t>2.1  Menu</w:t>
            </w:r>
            <w:proofErr w:type="gramEnd"/>
            <w:r>
              <w:rPr>
                <w:rFonts w:ascii="Tahoma" w:hAnsi="Tahoma" w:cs="Tahoma"/>
                <w:sz w:val="20"/>
                <w:szCs w:val="20"/>
              </w:rPr>
              <w:t xml:space="preserve"> program sesuai dengan rancangan program di implementasikan.</w:t>
            </w:r>
          </w:p>
          <w:p w:rsidR="00A43820" w:rsidRDefault="00A43820" w:rsidP="00E40A2A">
            <w:pPr>
              <w:ind w:left="-108"/>
              <w:rPr>
                <w:rFonts w:ascii="Tahoma" w:hAnsi="Tahoma" w:cs="Tahoma"/>
                <w:sz w:val="20"/>
                <w:szCs w:val="20"/>
              </w:rPr>
            </w:pPr>
          </w:p>
          <w:p w:rsidR="00A43820" w:rsidRDefault="00A43820" w:rsidP="00E40A2A">
            <w:pPr>
              <w:tabs>
                <w:tab w:val="left" w:pos="252"/>
              </w:tabs>
              <w:ind w:left="252" w:hanging="360"/>
              <w:rPr>
                <w:rFonts w:ascii="Tahoma" w:hAnsi="Tahoma" w:cs="Tahoma"/>
                <w:sz w:val="20"/>
                <w:szCs w:val="20"/>
              </w:rPr>
            </w:pPr>
            <w:proofErr w:type="gramStart"/>
            <w:r>
              <w:rPr>
                <w:rFonts w:ascii="Tahoma" w:hAnsi="Tahoma" w:cs="Tahoma"/>
                <w:iCs/>
                <w:sz w:val="20"/>
                <w:szCs w:val="20"/>
              </w:rPr>
              <w:t>2.2  Penempatan</w:t>
            </w:r>
            <w:proofErr w:type="gramEnd"/>
            <w:r>
              <w:rPr>
                <w:rFonts w:ascii="Tahoma" w:hAnsi="Tahoma" w:cs="Tahoma"/>
                <w:iCs/>
                <w:sz w:val="20"/>
                <w:szCs w:val="20"/>
              </w:rPr>
              <w:t xml:space="preserve"> </w:t>
            </w:r>
            <w:r>
              <w:rPr>
                <w:rFonts w:ascii="Tahoma" w:hAnsi="Tahoma" w:cs="Tahoma"/>
                <w:i/>
                <w:iCs/>
                <w:sz w:val="20"/>
                <w:szCs w:val="20"/>
              </w:rPr>
              <w:t>user interface dialog</w:t>
            </w:r>
            <w:r>
              <w:rPr>
                <w:rFonts w:ascii="Tahoma" w:hAnsi="Tahoma" w:cs="Tahoma"/>
                <w:sz w:val="20"/>
                <w:szCs w:val="20"/>
              </w:rPr>
              <w:t xml:space="preserve"> diatur sesuai sekuensial dari alur proses di implementasikan.</w:t>
            </w:r>
          </w:p>
          <w:p w:rsidR="00A43820" w:rsidRDefault="00A43820" w:rsidP="00E40A2A">
            <w:pPr>
              <w:tabs>
                <w:tab w:val="left" w:pos="972"/>
              </w:tabs>
              <w:ind w:left="252"/>
              <w:rPr>
                <w:rFonts w:ascii="Tahoma" w:hAnsi="Tahoma" w:cs="Tahoma"/>
                <w:sz w:val="20"/>
                <w:szCs w:val="20"/>
              </w:rPr>
            </w:pPr>
          </w:p>
          <w:p w:rsidR="00A43820" w:rsidRDefault="00A43820" w:rsidP="00E40A2A">
            <w:pPr>
              <w:tabs>
                <w:tab w:val="left" w:pos="252"/>
              </w:tabs>
              <w:ind w:left="252" w:hanging="360"/>
              <w:rPr>
                <w:rFonts w:ascii="Tahoma" w:hAnsi="Tahoma" w:cs="Tahoma"/>
                <w:sz w:val="20"/>
                <w:szCs w:val="20"/>
              </w:rPr>
            </w:pPr>
            <w:r>
              <w:rPr>
                <w:rFonts w:ascii="Tahoma" w:hAnsi="Tahoma" w:cs="Tahoma"/>
                <w:iCs/>
                <w:sz w:val="20"/>
                <w:szCs w:val="20"/>
              </w:rPr>
              <w:t>2.3</w:t>
            </w:r>
            <w:r>
              <w:rPr>
                <w:rFonts w:ascii="Tahoma" w:hAnsi="Tahoma" w:cs="Tahoma"/>
                <w:i/>
                <w:iCs/>
                <w:sz w:val="20"/>
                <w:szCs w:val="20"/>
              </w:rPr>
              <w:t xml:space="preserve"> Setting</w:t>
            </w:r>
            <w:r>
              <w:rPr>
                <w:rFonts w:ascii="Tahoma" w:hAnsi="Tahoma" w:cs="Tahoma"/>
                <w:sz w:val="20"/>
                <w:szCs w:val="20"/>
              </w:rPr>
              <w:t xml:space="preserve"> aktif-pasif komponen </w:t>
            </w:r>
            <w:r>
              <w:rPr>
                <w:rFonts w:ascii="Tahoma" w:hAnsi="Tahoma" w:cs="Tahoma"/>
                <w:i/>
                <w:iCs/>
                <w:sz w:val="20"/>
                <w:szCs w:val="20"/>
              </w:rPr>
              <w:t>user interface</w:t>
            </w:r>
            <w:r>
              <w:rPr>
                <w:rFonts w:ascii="Tahoma" w:hAnsi="Tahoma" w:cs="Tahoma"/>
                <w:sz w:val="20"/>
                <w:szCs w:val="20"/>
              </w:rPr>
              <w:t xml:space="preserve"> </w:t>
            </w:r>
            <w:r>
              <w:rPr>
                <w:rFonts w:ascii="Tahoma" w:hAnsi="Tahoma" w:cs="Tahoma"/>
                <w:i/>
                <w:iCs/>
                <w:sz w:val="20"/>
                <w:szCs w:val="20"/>
              </w:rPr>
              <w:t xml:space="preserve">dialog </w:t>
            </w:r>
            <w:r>
              <w:rPr>
                <w:rFonts w:ascii="Tahoma" w:hAnsi="Tahoma" w:cs="Tahoma"/>
                <w:sz w:val="20"/>
                <w:szCs w:val="20"/>
              </w:rPr>
              <w:t>disesuaikan dengan urutan alur proses.</w:t>
            </w:r>
          </w:p>
          <w:p w:rsidR="00A43820" w:rsidRDefault="00A43820" w:rsidP="00E40A2A">
            <w:pPr>
              <w:tabs>
                <w:tab w:val="left" w:pos="972"/>
              </w:tabs>
              <w:ind w:left="252"/>
              <w:rPr>
                <w:rFonts w:ascii="Tahoma" w:hAnsi="Tahoma" w:cs="Tahoma"/>
                <w:iCs/>
                <w:sz w:val="20"/>
                <w:szCs w:val="20"/>
              </w:rPr>
            </w:pPr>
          </w:p>
          <w:p w:rsidR="00A43820" w:rsidRDefault="00A43820" w:rsidP="00E40A2A">
            <w:pPr>
              <w:tabs>
                <w:tab w:val="left" w:pos="252"/>
              </w:tabs>
              <w:ind w:left="252" w:hanging="360"/>
              <w:rPr>
                <w:rFonts w:ascii="Tahoma" w:hAnsi="Tahoma" w:cs="Tahoma"/>
                <w:sz w:val="20"/>
                <w:szCs w:val="20"/>
              </w:rPr>
            </w:pPr>
            <w:proofErr w:type="gramStart"/>
            <w:r>
              <w:rPr>
                <w:rFonts w:ascii="Tahoma" w:hAnsi="Tahoma" w:cs="Tahoma"/>
                <w:iCs/>
                <w:sz w:val="20"/>
                <w:szCs w:val="20"/>
              </w:rPr>
              <w:t>2.4  Penentuan</w:t>
            </w:r>
            <w:proofErr w:type="gramEnd"/>
            <w:r>
              <w:rPr>
                <w:rFonts w:ascii="Tahoma" w:hAnsi="Tahoma" w:cs="Tahoma"/>
                <w:iCs/>
                <w:sz w:val="20"/>
                <w:szCs w:val="20"/>
              </w:rPr>
              <w:t xml:space="preserve"> atau bentuk </w:t>
            </w:r>
            <w:r>
              <w:rPr>
                <w:rFonts w:ascii="Tahoma" w:hAnsi="Tahoma" w:cs="Tahoma"/>
                <w:i/>
                <w:iCs/>
                <w:sz w:val="20"/>
                <w:szCs w:val="20"/>
              </w:rPr>
              <w:t xml:space="preserve">style </w:t>
            </w:r>
            <w:r>
              <w:rPr>
                <w:rFonts w:ascii="Tahoma" w:hAnsi="Tahoma" w:cs="Tahoma"/>
                <w:sz w:val="20"/>
                <w:szCs w:val="20"/>
              </w:rPr>
              <w:t xml:space="preserve">dari komponen </w:t>
            </w:r>
            <w:r>
              <w:rPr>
                <w:rFonts w:ascii="Tahoma" w:hAnsi="Tahoma" w:cs="Tahoma"/>
                <w:i/>
                <w:iCs/>
                <w:sz w:val="20"/>
                <w:szCs w:val="20"/>
              </w:rPr>
              <w:t xml:space="preserve">user interface </w:t>
            </w:r>
            <w:r>
              <w:rPr>
                <w:rFonts w:ascii="Tahoma" w:hAnsi="Tahoma" w:cs="Tahoma"/>
                <w:sz w:val="20"/>
                <w:szCs w:val="20"/>
              </w:rPr>
              <w:t>disesuaikan dengan kebutuhan pengguna.</w:t>
            </w:r>
          </w:p>
          <w:p w:rsidR="00A43820" w:rsidRDefault="00A43820" w:rsidP="00E40A2A">
            <w:pPr>
              <w:tabs>
                <w:tab w:val="left" w:pos="972"/>
              </w:tabs>
              <w:ind w:left="252"/>
              <w:rPr>
                <w:rFonts w:ascii="Tahoma" w:hAnsi="Tahoma" w:cs="Tahoma"/>
                <w:sz w:val="20"/>
                <w:szCs w:val="20"/>
              </w:rPr>
            </w:pPr>
          </w:p>
        </w:tc>
        <w:tc>
          <w:tcPr>
            <w:tcW w:w="2340" w:type="dxa"/>
            <w:tcBorders>
              <w:top w:val="double" w:sz="2" w:space="0" w:color="000000"/>
              <w:left w:val="single" w:sz="4" w:space="0" w:color="000000"/>
              <w:bottom w:val="single" w:sz="4" w:space="0" w:color="000000"/>
            </w:tcBorders>
          </w:tcPr>
          <w:p w:rsidR="00A43820" w:rsidRPr="00C3155F" w:rsidRDefault="00A43820" w:rsidP="00253D71">
            <w:pPr>
              <w:numPr>
                <w:ilvl w:val="0"/>
                <w:numId w:val="111"/>
              </w:numPr>
              <w:tabs>
                <w:tab w:val="clear" w:pos="720"/>
                <w:tab w:val="num" w:pos="432"/>
              </w:tabs>
              <w:suppressAutoHyphens/>
              <w:snapToGrid w:val="0"/>
              <w:ind w:left="432"/>
              <w:rPr>
                <w:rFonts w:ascii="Tahoma" w:hAnsi="Tahoma" w:cs="Tahoma"/>
                <w:sz w:val="20"/>
                <w:szCs w:val="20"/>
              </w:rPr>
            </w:pPr>
            <w:r w:rsidRPr="00C3155F">
              <w:rPr>
                <w:rFonts w:ascii="Tahoma" w:hAnsi="Tahoma" w:cs="Tahoma"/>
                <w:sz w:val="20"/>
                <w:szCs w:val="20"/>
              </w:rPr>
              <w:t xml:space="preserve">Mengetahui menu-menu program dan fungsinya yang terdapat pada rancangan </w:t>
            </w:r>
            <w:r w:rsidRPr="00C3155F">
              <w:rPr>
                <w:rFonts w:ascii="Tahoma" w:hAnsi="Tahoma" w:cs="Tahoma"/>
                <w:i/>
                <w:iCs/>
                <w:sz w:val="20"/>
                <w:szCs w:val="20"/>
              </w:rPr>
              <w:t>user interface</w:t>
            </w:r>
            <w:r w:rsidRPr="00C3155F">
              <w:rPr>
                <w:rFonts w:ascii="Tahoma" w:hAnsi="Tahoma" w:cs="Tahoma"/>
                <w:sz w:val="20"/>
                <w:szCs w:val="20"/>
              </w:rPr>
              <w:t>.</w:t>
            </w:r>
          </w:p>
          <w:p w:rsidR="00A43820" w:rsidRPr="00C3155F" w:rsidRDefault="00A43820" w:rsidP="00E40A2A">
            <w:pPr>
              <w:tabs>
                <w:tab w:val="num" w:pos="432"/>
                <w:tab w:val="left" w:pos="1800"/>
              </w:tabs>
              <w:snapToGrid w:val="0"/>
              <w:ind w:left="432"/>
              <w:rPr>
                <w:rFonts w:ascii="Tahoma" w:hAnsi="Tahoma" w:cs="Tahoma"/>
                <w:sz w:val="20"/>
                <w:szCs w:val="20"/>
              </w:rPr>
            </w:pPr>
          </w:p>
          <w:p w:rsidR="00A43820" w:rsidRDefault="00A43820" w:rsidP="00253D71">
            <w:pPr>
              <w:numPr>
                <w:ilvl w:val="0"/>
                <w:numId w:val="111"/>
              </w:numPr>
              <w:tabs>
                <w:tab w:val="clear" w:pos="720"/>
                <w:tab w:val="num" w:pos="432"/>
              </w:tabs>
              <w:suppressAutoHyphens/>
              <w:snapToGrid w:val="0"/>
              <w:ind w:left="432"/>
              <w:rPr>
                <w:rFonts w:ascii="Tahoma" w:hAnsi="Tahoma" w:cs="Tahoma"/>
                <w:sz w:val="20"/>
                <w:szCs w:val="20"/>
                <w:lang w:val="nl-NL"/>
              </w:rPr>
            </w:pPr>
            <w:r>
              <w:rPr>
                <w:rFonts w:ascii="Tahoma" w:hAnsi="Tahoma" w:cs="Tahoma"/>
                <w:sz w:val="20"/>
                <w:szCs w:val="20"/>
                <w:lang w:val="nl-NL"/>
              </w:rPr>
              <w:t xml:space="preserve">Dapat menjelaskan sekuensial alur proses dalam penempatan </w:t>
            </w:r>
            <w:r>
              <w:rPr>
                <w:rFonts w:ascii="Tahoma" w:hAnsi="Tahoma" w:cs="Tahoma"/>
                <w:i/>
                <w:iCs/>
                <w:sz w:val="20"/>
                <w:szCs w:val="20"/>
                <w:lang w:val="nl-NL"/>
              </w:rPr>
              <w:t>user interface dialog</w:t>
            </w:r>
            <w:r>
              <w:rPr>
                <w:rFonts w:ascii="Tahoma" w:hAnsi="Tahoma" w:cs="Tahoma"/>
                <w:sz w:val="20"/>
                <w:szCs w:val="20"/>
                <w:lang w:val="nl-NL"/>
              </w:rPr>
              <w:t>.</w:t>
            </w:r>
          </w:p>
          <w:p w:rsidR="00A43820" w:rsidRDefault="00A43820" w:rsidP="00E40A2A">
            <w:pPr>
              <w:tabs>
                <w:tab w:val="num" w:pos="432"/>
                <w:tab w:val="left" w:pos="1800"/>
              </w:tabs>
              <w:snapToGrid w:val="0"/>
              <w:ind w:left="432"/>
              <w:rPr>
                <w:rFonts w:ascii="Tahoma" w:hAnsi="Tahoma" w:cs="Tahoma"/>
                <w:sz w:val="20"/>
                <w:szCs w:val="20"/>
                <w:lang w:val="nl-NL"/>
              </w:rPr>
            </w:pPr>
          </w:p>
          <w:p w:rsidR="00A43820" w:rsidRDefault="00A43820" w:rsidP="00253D71">
            <w:pPr>
              <w:numPr>
                <w:ilvl w:val="0"/>
                <w:numId w:val="111"/>
              </w:numPr>
              <w:tabs>
                <w:tab w:val="clear" w:pos="720"/>
                <w:tab w:val="num" w:pos="432"/>
              </w:tabs>
              <w:suppressAutoHyphens/>
              <w:snapToGrid w:val="0"/>
              <w:ind w:left="432"/>
              <w:rPr>
                <w:rFonts w:ascii="Tahoma" w:hAnsi="Tahoma" w:cs="Tahoma"/>
                <w:sz w:val="20"/>
                <w:szCs w:val="20"/>
                <w:lang w:val="nl-NL"/>
              </w:rPr>
            </w:pPr>
            <w:r>
              <w:rPr>
                <w:rFonts w:ascii="Tahoma" w:hAnsi="Tahoma" w:cs="Tahoma"/>
                <w:sz w:val="20"/>
                <w:szCs w:val="20"/>
                <w:lang w:val="nl-NL"/>
              </w:rPr>
              <w:t xml:space="preserve">Mengetahui cara dan perbedaan </w:t>
            </w:r>
            <w:r>
              <w:rPr>
                <w:rFonts w:ascii="Tahoma" w:hAnsi="Tahoma" w:cs="Tahoma"/>
                <w:i/>
                <w:iCs/>
                <w:sz w:val="20"/>
                <w:szCs w:val="20"/>
                <w:lang w:val="nl-NL"/>
              </w:rPr>
              <w:t xml:space="preserve">setting </w:t>
            </w:r>
            <w:r>
              <w:rPr>
                <w:rFonts w:ascii="Tahoma" w:hAnsi="Tahoma" w:cs="Tahoma"/>
                <w:sz w:val="20"/>
                <w:szCs w:val="20"/>
                <w:lang w:val="nl-NL"/>
              </w:rPr>
              <w:t xml:space="preserve">aktif-pasif komponen </w:t>
            </w:r>
            <w:r>
              <w:rPr>
                <w:rFonts w:ascii="Tahoma" w:hAnsi="Tahoma" w:cs="Tahoma"/>
                <w:i/>
                <w:iCs/>
                <w:sz w:val="20"/>
                <w:szCs w:val="20"/>
                <w:lang w:val="nl-NL"/>
              </w:rPr>
              <w:t>user interface dialog</w:t>
            </w:r>
            <w:r>
              <w:rPr>
                <w:rFonts w:ascii="Tahoma" w:hAnsi="Tahoma" w:cs="Tahoma"/>
                <w:sz w:val="20"/>
                <w:szCs w:val="20"/>
                <w:lang w:val="nl-NL"/>
              </w:rPr>
              <w:t xml:space="preserve"> sesuai urutan alur proses.</w:t>
            </w:r>
          </w:p>
          <w:p w:rsidR="00A43820" w:rsidRDefault="00A43820" w:rsidP="00E40A2A">
            <w:pPr>
              <w:tabs>
                <w:tab w:val="num" w:pos="432"/>
                <w:tab w:val="left" w:pos="1800"/>
              </w:tabs>
              <w:snapToGrid w:val="0"/>
              <w:ind w:left="432"/>
              <w:rPr>
                <w:rFonts w:ascii="Tahoma" w:hAnsi="Tahoma" w:cs="Tahoma"/>
                <w:sz w:val="20"/>
                <w:szCs w:val="20"/>
                <w:lang w:val="nl-NL"/>
              </w:rPr>
            </w:pPr>
          </w:p>
          <w:p w:rsidR="00A43820" w:rsidRDefault="00A43820" w:rsidP="00253D71">
            <w:pPr>
              <w:numPr>
                <w:ilvl w:val="0"/>
                <w:numId w:val="111"/>
              </w:numPr>
              <w:tabs>
                <w:tab w:val="clear" w:pos="720"/>
                <w:tab w:val="num" w:pos="432"/>
              </w:tabs>
              <w:suppressAutoHyphens/>
              <w:snapToGrid w:val="0"/>
              <w:ind w:left="432"/>
              <w:rPr>
                <w:rFonts w:ascii="Tahoma" w:hAnsi="Tahoma" w:cs="Tahoma"/>
                <w:sz w:val="20"/>
                <w:szCs w:val="20"/>
                <w:lang w:val="nl-NL"/>
              </w:rPr>
            </w:pPr>
            <w:r>
              <w:rPr>
                <w:rFonts w:ascii="Tahoma" w:hAnsi="Tahoma" w:cs="Tahoma"/>
                <w:sz w:val="20"/>
                <w:szCs w:val="20"/>
                <w:lang w:val="nl-NL"/>
              </w:rPr>
              <w:t xml:space="preserve">Mengetahui bentuk-bentuk </w:t>
            </w:r>
            <w:r>
              <w:rPr>
                <w:rFonts w:ascii="Tahoma" w:hAnsi="Tahoma" w:cs="Tahoma"/>
                <w:i/>
                <w:iCs/>
                <w:sz w:val="20"/>
                <w:szCs w:val="20"/>
                <w:lang w:val="nl-NL"/>
              </w:rPr>
              <w:t xml:space="preserve">style </w:t>
            </w:r>
            <w:r>
              <w:rPr>
                <w:rFonts w:ascii="Tahoma" w:hAnsi="Tahoma" w:cs="Tahoma"/>
                <w:sz w:val="20"/>
                <w:szCs w:val="20"/>
                <w:lang w:val="nl-NL"/>
              </w:rPr>
              <w:t xml:space="preserve">dan hubungannya dengan komponen </w:t>
            </w:r>
            <w:r>
              <w:rPr>
                <w:rFonts w:ascii="Tahoma" w:hAnsi="Tahoma" w:cs="Tahoma"/>
                <w:i/>
                <w:iCs/>
                <w:sz w:val="20"/>
                <w:szCs w:val="20"/>
                <w:lang w:val="nl-NL"/>
              </w:rPr>
              <w:t>user interface</w:t>
            </w:r>
            <w:r>
              <w:rPr>
                <w:rFonts w:ascii="Tahoma" w:hAnsi="Tahoma" w:cs="Tahoma"/>
                <w:sz w:val="20"/>
                <w:szCs w:val="20"/>
                <w:lang w:val="nl-NL"/>
              </w:rPr>
              <w:t>.</w:t>
            </w:r>
          </w:p>
        </w:tc>
        <w:tc>
          <w:tcPr>
            <w:tcW w:w="2340" w:type="dxa"/>
            <w:tcBorders>
              <w:top w:val="double" w:sz="2" w:space="0" w:color="000000"/>
              <w:left w:val="single" w:sz="4" w:space="0" w:color="000000"/>
              <w:bottom w:val="single" w:sz="4" w:space="0" w:color="000000"/>
            </w:tcBorders>
          </w:tcPr>
          <w:p w:rsidR="00A43820" w:rsidRDefault="00A43820" w:rsidP="00253D71">
            <w:pPr>
              <w:numPr>
                <w:ilvl w:val="0"/>
                <w:numId w:val="113"/>
              </w:numPr>
              <w:tabs>
                <w:tab w:val="clear" w:pos="720"/>
                <w:tab w:val="num" w:pos="432"/>
              </w:tabs>
              <w:suppressAutoHyphens/>
              <w:snapToGrid w:val="0"/>
              <w:ind w:left="432" w:hanging="432"/>
              <w:rPr>
                <w:rFonts w:ascii="Tahoma" w:hAnsi="Tahoma" w:cs="Tahoma"/>
                <w:sz w:val="20"/>
                <w:szCs w:val="20"/>
              </w:rPr>
            </w:pPr>
            <w:r>
              <w:rPr>
                <w:rFonts w:ascii="Tahoma" w:hAnsi="Tahoma" w:cs="Tahoma"/>
                <w:sz w:val="20"/>
                <w:szCs w:val="20"/>
              </w:rPr>
              <w:t>Dapat mengimplementasikan menu program sesuai dengan rancangan program.</w:t>
            </w:r>
          </w:p>
          <w:p w:rsidR="00A43820" w:rsidRDefault="00A43820" w:rsidP="00E40A2A">
            <w:pPr>
              <w:tabs>
                <w:tab w:val="num" w:pos="432"/>
                <w:tab w:val="left" w:pos="1080"/>
              </w:tabs>
              <w:snapToGrid w:val="0"/>
              <w:ind w:left="432" w:hanging="432"/>
              <w:rPr>
                <w:rFonts w:ascii="Tahoma" w:hAnsi="Tahoma" w:cs="Tahoma"/>
                <w:sz w:val="20"/>
                <w:szCs w:val="20"/>
              </w:rPr>
            </w:pPr>
          </w:p>
          <w:p w:rsidR="00A43820" w:rsidRDefault="00A43820" w:rsidP="00253D71">
            <w:pPr>
              <w:numPr>
                <w:ilvl w:val="0"/>
                <w:numId w:val="113"/>
              </w:numPr>
              <w:tabs>
                <w:tab w:val="clear" w:pos="720"/>
                <w:tab w:val="num" w:pos="432"/>
              </w:tabs>
              <w:suppressAutoHyphens/>
              <w:snapToGrid w:val="0"/>
              <w:ind w:left="432" w:hanging="432"/>
              <w:rPr>
                <w:rFonts w:ascii="Tahoma" w:hAnsi="Tahoma" w:cs="Tahoma"/>
                <w:sz w:val="20"/>
                <w:szCs w:val="20"/>
              </w:rPr>
            </w:pPr>
            <w:r>
              <w:rPr>
                <w:rFonts w:ascii="Tahoma" w:hAnsi="Tahoma" w:cs="Tahoma"/>
                <w:sz w:val="20"/>
                <w:szCs w:val="20"/>
              </w:rPr>
              <w:t xml:space="preserve">Dapat mengatur penempatan </w:t>
            </w:r>
            <w:r>
              <w:rPr>
                <w:rFonts w:ascii="Tahoma" w:hAnsi="Tahoma" w:cs="Tahoma"/>
                <w:i/>
                <w:iCs/>
                <w:sz w:val="20"/>
                <w:szCs w:val="20"/>
              </w:rPr>
              <w:t xml:space="preserve">user interface dialog </w:t>
            </w:r>
            <w:r>
              <w:rPr>
                <w:rFonts w:ascii="Tahoma" w:hAnsi="Tahoma" w:cs="Tahoma"/>
                <w:sz w:val="20"/>
                <w:szCs w:val="20"/>
              </w:rPr>
              <w:t>sesuai sekuensial alur proses.</w:t>
            </w:r>
          </w:p>
          <w:p w:rsidR="00A43820" w:rsidRDefault="00A43820" w:rsidP="00E40A2A">
            <w:pPr>
              <w:tabs>
                <w:tab w:val="num" w:pos="432"/>
                <w:tab w:val="left" w:pos="1080"/>
              </w:tabs>
              <w:snapToGrid w:val="0"/>
              <w:ind w:left="432" w:hanging="432"/>
              <w:rPr>
                <w:rFonts w:ascii="Tahoma" w:hAnsi="Tahoma" w:cs="Tahoma"/>
                <w:sz w:val="20"/>
                <w:szCs w:val="20"/>
              </w:rPr>
            </w:pPr>
          </w:p>
          <w:p w:rsidR="00A43820" w:rsidRDefault="00A43820" w:rsidP="00253D71">
            <w:pPr>
              <w:numPr>
                <w:ilvl w:val="0"/>
                <w:numId w:val="113"/>
              </w:numPr>
              <w:tabs>
                <w:tab w:val="clear" w:pos="720"/>
                <w:tab w:val="num" w:pos="432"/>
              </w:tabs>
              <w:suppressAutoHyphens/>
              <w:snapToGrid w:val="0"/>
              <w:ind w:left="432" w:hanging="432"/>
              <w:rPr>
                <w:rFonts w:ascii="Tahoma" w:hAnsi="Tahoma" w:cs="Tahoma"/>
                <w:sz w:val="20"/>
                <w:szCs w:val="20"/>
              </w:rPr>
            </w:pPr>
            <w:r>
              <w:rPr>
                <w:rFonts w:ascii="Tahoma" w:hAnsi="Tahoma" w:cs="Tahoma"/>
                <w:sz w:val="20"/>
                <w:szCs w:val="20"/>
              </w:rPr>
              <w:t xml:space="preserve">Dapat menyesuaikan </w:t>
            </w:r>
            <w:r>
              <w:rPr>
                <w:rFonts w:ascii="Tahoma" w:hAnsi="Tahoma" w:cs="Tahoma"/>
                <w:i/>
                <w:iCs/>
                <w:sz w:val="20"/>
                <w:szCs w:val="20"/>
              </w:rPr>
              <w:t>setting</w:t>
            </w:r>
            <w:r>
              <w:rPr>
                <w:rFonts w:ascii="Tahoma" w:hAnsi="Tahoma" w:cs="Tahoma"/>
                <w:sz w:val="20"/>
                <w:szCs w:val="20"/>
              </w:rPr>
              <w:t xml:space="preserve"> aktif-pasif komponen </w:t>
            </w:r>
            <w:r>
              <w:rPr>
                <w:rFonts w:ascii="Tahoma" w:hAnsi="Tahoma" w:cs="Tahoma"/>
                <w:i/>
                <w:iCs/>
                <w:sz w:val="20"/>
                <w:szCs w:val="20"/>
              </w:rPr>
              <w:t>user interface dialog</w:t>
            </w:r>
            <w:r>
              <w:rPr>
                <w:rFonts w:ascii="Tahoma" w:hAnsi="Tahoma" w:cs="Tahoma"/>
                <w:sz w:val="20"/>
                <w:szCs w:val="20"/>
              </w:rPr>
              <w:t xml:space="preserve"> sesuai urutan alur proses.</w:t>
            </w:r>
          </w:p>
          <w:p w:rsidR="00A43820" w:rsidRDefault="00A43820" w:rsidP="00E40A2A">
            <w:pPr>
              <w:tabs>
                <w:tab w:val="num" w:pos="432"/>
                <w:tab w:val="left" w:pos="1080"/>
              </w:tabs>
              <w:snapToGrid w:val="0"/>
              <w:ind w:left="432" w:hanging="432"/>
              <w:rPr>
                <w:rFonts w:ascii="Tahoma" w:hAnsi="Tahoma" w:cs="Tahoma"/>
                <w:sz w:val="20"/>
                <w:szCs w:val="20"/>
              </w:rPr>
            </w:pPr>
          </w:p>
          <w:p w:rsidR="00A43820" w:rsidRDefault="00A43820" w:rsidP="00253D71">
            <w:pPr>
              <w:numPr>
                <w:ilvl w:val="0"/>
                <w:numId w:val="113"/>
              </w:numPr>
              <w:tabs>
                <w:tab w:val="clear" w:pos="720"/>
                <w:tab w:val="num" w:pos="432"/>
              </w:tabs>
              <w:suppressAutoHyphens/>
              <w:snapToGrid w:val="0"/>
              <w:ind w:left="432" w:hanging="432"/>
              <w:rPr>
                <w:rFonts w:ascii="Tahoma" w:hAnsi="Tahoma" w:cs="Tahoma"/>
                <w:sz w:val="20"/>
                <w:szCs w:val="20"/>
              </w:rPr>
            </w:pPr>
            <w:r>
              <w:rPr>
                <w:rFonts w:ascii="Tahoma" w:hAnsi="Tahoma" w:cs="Tahoma"/>
                <w:sz w:val="20"/>
                <w:szCs w:val="20"/>
              </w:rPr>
              <w:t xml:space="preserve">Dapat menentukan bentuk </w:t>
            </w:r>
            <w:r>
              <w:rPr>
                <w:rFonts w:ascii="Tahoma" w:hAnsi="Tahoma" w:cs="Tahoma"/>
                <w:i/>
                <w:iCs/>
                <w:sz w:val="20"/>
                <w:szCs w:val="20"/>
              </w:rPr>
              <w:t xml:space="preserve">style </w:t>
            </w:r>
            <w:r>
              <w:rPr>
                <w:rFonts w:ascii="Tahoma" w:hAnsi="Tahoma" w:cs="Tahoma"/>
                <w:sz w:val="20"/>
                <w:szCs w:val="20"/>
              </w:rPr>
              <w:t xml:space="preserve">dari komponen </w:t>
            </w:r>
            <w:r>
              <w:rPr>
                <w:rFonts w:ascii="Tahoma" w:hAnsi="Tahoma" w:cs="Tahoma"/>
                <w:i/>
                <w:iCs/>
                <w:sz w:val="20"/>
                <w:szCs w:val="20"/>
              </w:rPr>
              <w:t xml:space="preserve">user interface </w:t>
            </w:r>
            <w:r>
              <w:rPr>
                <w:rFonts w:ascii="Tahoma" w:hAnsi="Tahoma" w:cs="Tahoma"/>
                <w:sz w:val="20"/>
                <w:szCs w:val="20"/>
              </w:rPr>
              <w:t>sesuai dengan kebutuhan pengguna.</w:t>
            </w:r>
          </w:p>
          <w:p w:rsidR="00A43820" w:rsidRDefault="00A43820" w:rsidP="00E40A2A">
            <w:pPr>
              <w:tabs>
                <w:tab w:val="num" w:pos="432"/>
                <w:tab w:val="left" w:pos="1080"/>
              </w:tabs>
              <w:snapToGrid w:val="0"/>
              <w:ind w:left="432" w:hanging="432"/>
              <w:rPr>
                <w:rFonts w:ascii="Tahoma" w:hAnsi="Tahoma" w:cs="Tahoma"/>
                <w:sz w:val="20"/>
                <w:szCs w:val="20"/>
                <w:lang w:val="nl-NL"/>
              </w:rPr>
            </w:pPr>
          </w:p>
        </w:tc>
        <w:tc>
          <w:tcPr>
            <w:tcW w:w="2160" w:type="dxa"/>
            <w:tcBorders>
              <w:top w:val="double" w:sz="2" w:space="0" w:color="000000"/>
              <w:left w:val="single" w:sz="4" w:space="0" w:color="000000"/>
              <w:bottom w:val="single" w:sz="4" w:space="0" w:color="000000"/>
            </w:tcBorders>
          </w:tcPr>
          <w:p w:rsidR="00A43820" w:rsidRDefault="00A43820" w:rsidP="00253D71">
            <w:pPr>
              <w:numPr>
                <w:ilvl w:val="0"/>
                <w:numId w:val="113"/>
              </w:numPr>
              <w:tabs>
                <w:tab w:val="clear" w:pos="720"/>
                <w:tab w:val="num" w:pos="432"/>
              </w:tabs>
              <w:suppressAutoHyphens/>
              <w:snapToGrid w:val="0"/>
              <w:ind w:left="432" w:hanging="432"/>
              <w:rPr>
                <w:rFonts w:ascii="Tahoma" w:hAnsi="Tahoma" w:cs="Tahoma"/>
                <w:sz w:val="20"/>
                <w:szCs w:val="20"/>
                <w:lang w:val="nl-NL"/>
              </w:rPr>
            </w:pPr>
            <w:r>
              <w:rPr>
                <w:rFonts w:ascii="Tahoma" w:hAnsi="Tahoma" w:cs="Tahoma"/>
                <w:sz w:val="20"/>
                <w:szCs w:val="20"/>
                <w:lang w:val="nl-NL"/>
              </w:rPr>
              <w:t xml:space="preserve">Mengidentifikasi rancangan </w:t>
            </w:r>
            <w:r>
              <w:rPr>
                <w:rFonts w:ascii="Tahoma" w:hAnsi="Tahoma" w:cs="Tahoma"/>
                <w:i/>
                <w:iCs/>
                <w:sz w:val="20"/>
                <w:szCs w:val="20"/>
                <w:lang w:val="nl-NL"/>
              </w:rPr>
              <w:t>user interface</w:t>
            </w:r>
            <w:r>
              <w:rPr>
                <w:rFonts w:ascii="Tahoma" w:hAnsi="Tahoma" w:cs="Tahoma"/>
                <w:sz w:val="20"/>
                <w:szCs w:val="20"/>
                <w:lang w:val="nl-NL"/>
              </w:rPr>
              <w:t>.</w:t>
            </w:r>
          </w:p>
          <w:p w:rsidR="00A43820" w:rsidRDefault="00A43820" w:rsidP="00E40A2A">
            <w:pPr>
              <w:tabs>
                <w:tab w:val="num" w:pos="432"/>
                <w:tab w:val="left" w:pos="1800"/>
              </w:tabs>
              <w:snapToGrid w:val="0"/>
              <w:ind w:left="432" w:hanging="432"/>
              <w:rPr>
                <w:rFonts w:ascii="Tahoma" w:hAnsi="Tahoma" w:cs="Tahoma"/>
                <w:sz w:val="20"/>
                <w:szCs w:val="20"/>
                <w:lang w:val="nl-NL"/>
              </w:rPr>
            </w:pPr>
          </w:p>
          <w:p w:rsidR="00A43820" w:rsidRDefault="00A43820" w:rsidP="00E40A2A">
            <w:pPr>
              <w:tabs>
                <w:tab w:val="num" w:pos="432"/>
              </w:tabs>
              <w:ind w:left="432" w:hanging="432"/>
              <w:rPr>
                <w:rFonts w:ascii="Tahoma" w:hAnsi="Tahoma" w:cs="Tahoma"/>
                <w:sz w:val="20"/>
                <w:szCs w:val="20"/>
                <w:lang w:val="nl-NL"/>
              </w:rPr>
            </w:pPr>
          </w:p>
          <w:p w:rsidR="00A43820" w:rsidRDefault="00A43820" w:rsidP="00E40A2A">
            <w:pPr>
              <w:tabs>
                <w:tab w:val="num" w:pos="432"/>
              </w:tabs>
              <w:ind w:left="432" w:hanging="432"/>
              <w:rPr>
                <w:rFonts w:ascii="Tahoma" w:hAnsi="Tahoma" w:cs="Tahoma"/>
                <w:sz w:val="20"/>
                <w:szCs w:val="20"/>
                <w:lang w:val="nl-NL"/>
              </w:rPr>
            </w:pPr>
          </w:p>
          <w:p w:rsidR="00A43820" w:rsidRDefault="00A43820" w:rsidP="00E40A2A">
            <w:pPr>
              <w:tabs>
                <w:tab w:val="num" w:pos="432"/>
              </w:tabs>
              <w:ind w:left="432" w:hanging="432"/>
              <w:rPr>
                <w:rFonts w:ascii="Tahoma" w:hAnsi="Tahoma" w:cs="Tahoma"/>
                <w:sz w:val="20"/>
                <w:szCs w:val="20"/>
                <w:lang w:val="nl-NL"/>
              </w:rPr>
            </w:pPr>
          </w:p>
          <w:p w:rsidR="00A43820" w:rsidRDefault="00A43820" w:rsidP="00E40A2A">
            <w:pPr>
              <w:tabs>
                <w:tab w:val="num" w:pos="432"/>
              </w:tabs>
              <w:ind w:left="432" w:hanging="432"/>
              <w:rPr>
                <w:rFonts w:ascii="Tahoma" w:hAnsi="Tahoma" w:cs="Tahoma"/>
                <w:sz w:val="20"/>
                <w:szCs w:val="20"/>
                <w:lang w:val="nl-NL"/>
              </w:rPr>
            </w:pPr>
          </w:p>
          <w:p w:rsidR="00A43820" w:rsidRDefault="00A43820" w:rsidP="00E40A2A">
            <w:pPr>
              <w:tabs>
                <w:tab w:val="num" w:pos="432"/>
              </w:tabs>
              <w:ind w:left="432" w:hanging="432"/>
              <w:rPr>
                <w:rFonts w:ascii="Tahoma" w:hAnsi="Tahoma" w:cs="Tahoma"/>
                <w:sz w:val="20"/>
                <w:szCs w:val="20"/>
                <w:lang w:val="nl-NL"/>
              </w:rPr>
            </w:pPr>
          </w:p>
        </w:tc>
        <w:tc>
          <w:tcPr>
            <w:tcW w:w="1080" w:type="dxa"/>
            <w:tcBorders>
              <w:top w:val="double" w:sz="2" w:space="0" w:color="000000"/>
              <w:left w:val="single" w:sz="4" w:space="0" w:color="000000"/>
              <w:bottom w:val="single" w:sz="4" w:space="0" w:color="000000"/>
            </w:tcBorders>
          </w:tcPr>
          <w:p w:rsidR="00A43820" w:rsidRDefault="00A43820" w:rsidP="00E40A2A">
            <w:pPr>
              <w:snapToGrid w:val="0"/>
              <w:jc w:val="center"/>
              <w:rPr>
                <w:rFonts w:ascii="Tahoma" w:hAnsi="Tahoma" w:cs="Tahoma"/>
                <w:sz w:val="20"/>
                <w:szCs w:val="20"/>
                <w:lang w:val="nl-NL"/>
              </w:rPr>
            </w:pPr>
            <w:r>
              <w:rPr>
                <w:rFonts w:ascii="Tahoma" w:hAnsi="Tahoma" w:cs="Tahoma"/>
                <w:sz w:val="20"/>
                <w:szCs w:val="20"/>
                <w:lang w:val="nl-NL"/>
              </w:rPr>
              <w:t>1,5</w:t>
            </w:r>
          </w:p>
          <w:p w:rsidR="00A43820" w:rsidRDefault="00A43820" w:rsidP="00E40A2A">
            <w:pPr>
              <w:jc w:val="center"/>
              <w:rPr>
                <w:rFonts w:ascii="Tahoma" w:hAnsi="Tahoma" w:cs="Tahoma"/>
                <w:sz w:val="20"/>
                <w:szCs w:val="20"/>
                <w:lang w:val="nl-NL"/>
              </w:rPr>
            </w:pPr>
          </w:p>
        </w:tc>
        <w:tc>
          <w:tcPr>
            <w:tcW w:w="1260" w:type="dxa"/>
            <w:tcBorders>
              <w:top w:val="double" w:sz="2" w:space="0" w:color="000000"/>
              <w:left w:val="single" w:sz="4" w:space="0" w:color="000000"/>
              <w:bottom w:val="single" w:sz="4" w:space="0" w:color="000000"/>
              <w:right w:val="double" w:sz="2" w:space="0" w:color="000000"/>
            </w:tcBorders>
          </w:tcPr>
          <w:p w:rsidR="00A43820" w:rsidRDefault="00A43820" w:rsidP="00E40A2A">
            <w:pPr>
              <w:snapToGrid w:val="0"/>
              <w:jc w:val="center"/>
              <w:rPr>
                <w:rFonts w:ascii="Tahoma" w:hAnsi="Tahoma" w:cs="Tahoma"/>
                <w:sz w:val="20"/>
                <w:szCs w:val="20"/>
                <w:lang w:val="nl-NL"/>
              </w:rPr>
            </w:pPr>
            <w:r>
              <w:rPr>
                <w:rFonts w:ascii="Tahoma" w:hAnsi="Tahoma" w:cs="Tahoma"/>
                <w:sz w:val="20"/>
                <w:szCs w:val="20"/>
                <w:lang w:val="nl-NL"/>
              </w:rPr>
              <w:t>2</w:t>
            </w:r>
          </w:p>
          <w:p w:rsidR="00A43820" w:rsidRDefault="00A43820" w:rsidP="00E40A2A">
            <w:pPr>
              <w:jc w:val="center"/>
              <w:rPr>
                <w:rFonts w:ascii="Tahoma" w:hAnsi="Tahoma" w:cs="Tahoma"/>
                <w:sz w:val="20"/>
                <w:szCs w:val="20"/>
                <w:lang w:val="nl-NL"/>
              </w:rPr>
            </w:pPr>
          </w:p>
          <w:p w:rsidR="00A43820" w:rsidRDefault="00A43820" w:rsidP="00E40A2A">
            <w:pPr>
              <w:jc w:val="center"/>
              <w:rPr>
                <w:rFonts w:ascii="Tahoma" w:hAnsi="Tahoma" w:cs="Tahoma"/>
                <w:sz w:val="20"/>
                <w:szCs w:val="20"/>
                <w:lang w:val="nl-NL"/>
              </w:rPr>
            </w:pPr>
          </w:p>
          <w:p w:rsidR="00A43820" w:rsidRDefault="00A43820" w:rsidP="00E40A2A">
            <w:pPr>
              <w:jc w:val="center"/>
              <w:rPr>
                <w:rFonts w:ascii="Tahoma" w:hAnsi="Tahoma" w:cs="Tahoma"/>
                <w:sz w:val="20"/>
                <w:szCs w:val="20"/>
                <w:lang w:val="nl-NL"/>
              </w:rPr>
            </w:pPr>
          </w:p>
          <w:p w:rsidR="00A43820" w:rsidRDefault="00A43820" w:rsidP="00E40A2A">
            <w:pPr>
              <w:jc w:val="center"/>
              <w:rPr>
                <w:rFonts w:ascii="Tahoma" w:hAnsi="Tahoma" w:cs="Tahoma"/>
                <w:sz w:val="20"/>
                <w:szCs w:val="20"/>
                <w:lang w:val="nl-NL"/>
              </w:rPr>
            </w:pPr>
          </w:p>
          <w:p w:rsidR="00A43820" w:rsidRDefault="00A43820" w:rsidP="00E40A2A">
            <w:pPr>
              <w:jc w:val="center"/>
              <w:rPr>
                <w:rFonts w:ascii="Tahoma" w:hAnsi="Tahoma" w:cs="Tahoma"/>
                <w:sz w:val="20"/>
                <w:szCs w:val="20"/>
                <w:lang w:val="nl-NL"/>
              </w:rPr>
            </w:pPr>
          </w:p>
          <w:p w:rsidR="00A43820" w:rsidRDefault="00A43820" w:rsidP="00E40A2A">
            <w:pPr>
              <w:jc w:val="center"/>
              <w:rPr>
                <w:rFonts w:ascii="Tahoma" w:hAnsi="Tahoma" w:cs="Tahoma"/>
                <w:sz w:val="20"/>
                <w:szCs w:val="20"/>
                <w:lang w:val="nl-NL"/>
              </w:rPr>
            </w:pPr>
          </w:p>
        </w:tc>
      </w:tr>
      <w:tr w:rsidR="00A43820" w:rsidTr="00253D71">
        <w:trPr>
          <w:trHeight w:val="700"/>
        </w:trPr>
        <w:tc>
          <w:tcPr>
            <w:tcW w:w="2340" w:type="dxa"/>
            <w:tcBorders>
              <w:top w:val="double" w:sz="2" w:space="0" w:color="000000"/>
              <w:left w:val="double" w:sz="2" w:space="0" w:color="000000"/>
              <w:bottom w:val="double" w:sz="2" w:space="0" w:color="000000"/>
            </w:tcBorders>
          </w:tcPr>
          <w:p w:rsidR="00A43820" w:rsidRDefault="00A43820" w:rsidP="00E40A2A">
            <w:pPr>
              <w:snapToGrid w:val="0"/>
              <w:ind w:left="267" w:right="-3" w:hanging="285"/>
              <w:rPr>
                <w:rFonts w:ascii="Tahoma" w:hAnsi="Tahoma" w:cs="Tahoma"/>
                <w:i/>
                <w:iCs/>
                <w:sz w:val="20"/>
                <w:szCs w:val="20"/>
              </w:rPr>
            </w:pPr>
            <w:r>
              <w:rPr>
                <w:rFonts w:ascii="Tahoma" w:hAnsi="Tahoma" w:cs="Tahoma"/>
                <w:sz w:val="20"/>
                <w:szCs w:val="20"/>
              </w:rPr>
              <w:t xml:space="preserve">03 Menguji </w:t>
            </w:r>
            <w:r>
              <w:rPr>
                <w:rFonts w:ascii="Tahoma" w:hAnsi="Tahoma" w:cs="Tahoma"/>
                <w:i/>
                <w:iCs/>
                <w:sz w:val="20"/>
                <w:szCs w:val="20"/>
              </w:rPr>
              <w:t>user interface</w:t>
            </w:r>
          </w:p>
        </w:tc>
        <w:tc>
          <w:tcPr>
            <w:tcW w:w="3600" w:type="dxa"/>
            <w:tcBorders>
              <w:top w:val="double" w:sz="2" w:space="0" w:color="000000"/>
              <w:left w:val="single" w:sz="4" w:space="0" w:color="000000"/>
              <w:bottom w:val="double" w:sz="2" w:space="0" w:color="000000"/>
            </w:tcBorders>
          </w:tcPr>
          <w:p w:rsidR="00A43820" w:rsidRDefault="00A43820" w:rsidP="00E40A2A">
            <w:pPr>
              <w:tabs>
                <w:tab w:val="left" w:pos="252"/>
              </w:tabs>
              <w:snapToGrid w:val="0"/>
              <w:ind w:left="252" w:hanging="360"/>
              <w:rPr>
                <w:rFonts w:ascii="Tahoma" w:hAnsi="Tahoma" w:cs="Tahoma"/>
                <w:sz w:val="20"/>
                <w:szCs w:val="20"/>
              </w:rPr>
            </w:pPr>
            <w:r>
              <w:rPr>
                <w:rFonts w:ascii="Tahoma" w:hAnsi="Tahoma" w:cs="Tahoma"/>
                <w:sz w:val="20"/>
                <w:szCs w:val="20"/>
              </w:rPr>
              <w:t>3.1 Kode program dikompilasi dan dijalankan.</w:t>
            </w:r>
          </w:p>
          <w:p w:rsidR="00A43820" w:rsidRDefault="00A43820" w:rsidP="00E40A2A">
            <w:pPr>
              <w:tabs>
                <w:tab w:val="left" w:pos="252"/>
              </w:tabs>
              <w:snapToGrid w:val="0"/>
              <w:ind w:left="252" w:hanging="360"/>
              <w:rPr>
                <w:rFonts w:ascii="Tahoma" w:hAnsi="Tahoma" w:cs="Tahoma"/>
                <w:sz w:val="20"/>
                <w:szCs w:val="20"/>
              </w:rPr>
            </w:pPr>
          </w:p>
          <w:p w:rsidR="00A43820" w:rsidRDefault="00A43820" w:rsidP="00E40A2A">
            <w:pPr>
              <w:tabs>
                <w:tab w:val="left" w:pos="252"/>
              </w:tabs>
              <w:snapToGrid w:val="0"/>
              <w:ind w:left="252" w:hanging="360"/>
              <w:rPr>
                <w:rFonts w:ascii="Tahoma" w:hAnsi="Tahoma" w:cs="Tahoma"/>
                <w:sz w:val="20"/>
                <w:szCs w:val="20"/>
              </w:rPr>
            </w:pPr>
            <w:r>
              <w:rPr>
                <w:rFonts w:ascii="Tahoma" w:hAnsi="Tahoma" w:cs="Tahoma"/>
                <w:sz w:val="20"/>
                <w:szCs w:val="20"/>
              </w:rPr>
              <w:t>3.2 Menu dialog dijalankan dan diuji sesuai dengan spesifikasi program.</w:t>
            </w:r>
          </w:p>
          <w:p w:rsidR="00A43820" w:rsidRDefault="00A43820" w:rsidP="00E40A2A">
            <w:pPr>
              <w:tabs>
                <w:tab w:val="left" w:pos="252"/>
              </w:tabs>
              <w:snapToGrid w:val="0"/>
              <w:ind w:left="252" w:hanging="360"/>
              <w:rPr>
                <w:rFonts w:ascii="Tahoma" w:hAnsi="Tahoma" w:cs="Tahoma"/>
                <w:sz w:val="20"/>
                <w:szCs w:val="20"/>
              </w:rPr>
            </w:pPr>
          </w:p>
          <w:p w:rsidR="00A43820" w:rsidRDefault="00A43820" w:rsidP="00E40A2A">
            <w:pPr>
              <w:tabs>
                <w:tab w:val="left" w:pos="252"/>
              </w:tabs>
              <w:snapToGrid w:val="0"/>
              <w:ind w:left="252" w:hanging="360"/>
              <w:rPr>
                <w:rFonts w:ascii="Tahoma" w:hAnsi="Tahoma" w:cs="Tahoma"/>
                <w:sz w:val="20"/>
                <w:szCs w:val="20"/>
              </w:rPr>
            </w:pPr>
            <w:r>
              <w:rPr>
                <w:rFonts w:ascii="Tahoma" w:hAnsi="Tahoma" w:cs="Tahoma"/>
                <w:sz w:val="20"/>
                <w:szCs w:val="20"/>
              </w:rPr>
              <w:t xml:space="preserve">3.3 </w:t>
            </w:r>
            <w:r>
              <w:rPr>
                <w:rFonts w:ascii="Tahoma" w:hAnsi="Tahoma" w:cs="Tahoma"/>
                <w:i/>
                <w:iCs/>
                <w:sz w:val="20"/>
                <w:szCs w:val="20"/>
              </w:rPr>
              <w:t>User interface dialog</w:t>
            </w:r>
            <w:r>
              <w:rPr>
                <w:rFonts w:ascii="Tahoma" w:hAnsi="Tahoma" w:cs="Tahoma"/>
                <w:sz w:val="20"/>
                <w:szCs w:val="20"/>
              </w:rPr>
              <w:t xml:space="preserve"> dijalankan dan diuji sesuai dengan spesifikasi program.</w:t>
            </w:r>
          </w:p>
          <w:p w:rsidR="00A43820" w:rsidRDefault="00A43820" w:rsidP="00E40A2A">
            <w:pPr>
              <w:tabs>
                <w:tab w:val="left" w:pos="252"/>
              </w:tabs>
              <w:snapToGrid w:val="0"/>
              <w:ind w:left="252" w:hanging="360"/>
              <w:rPr>
                <w:rFonts w:ascii="Tahoma" w:hAnsi="Tahoma" w:cs="Tahoma"/>
                <w:sz w:val="20"/>
                <w:szCs w:val="20"/>
              </w:rPr>
            </w:pPr>
          </w:p>
          <w:p w:rsidR="00A43820" w:rsidRDefault="00A43820" w:rsidP="00E40A2A">
            <w:pPr>
              <w:tabs>
                <w:tab w:val="left" w:pos="252"/>
              </w:tabs>
              <w:snapToGrid w:val="0"/>
              <w:ind w:left="252" w:hanging="360"/>
              <w:rPr>
                <w:rFonts w:ascii="Tahoma" w:hAnsi="Tahoma" w:cs="Tahoma"/>
                <w:sz w:val="20"/>
                <w:szCs w:val="20"/>
              </w:rPr>
            </w:pPr>
            <w:r>
              <w:rPr>
                <w:rFonts w:ascii="Tahoma" w:hAnsi="Tahoma" w:cs="Tahoma"/>
                <w:sz w:val="20"/>
                <w:szCs w:val="20"/>
              </w:rPr>
              <w:t>3.4 Hasil pengujian direkam ke dalam catatan pengujian.</w:t>
            </w:r>
          </w:p>
        </w:tc>
        <w:tc>
          <w:tcPr>
            <w:tcW w:w="2340" w:type="dxa"/>
            <w:tcBorders>
              <w:top w:val="double" w:sz="2" w:space="0" w:color="000000"/>
              <w:left w:val="single" w:sz="4" w:space="0" w:color="000000"/>
              <w:bottom w:val="double" w:sz="2" w:space="0" w:color="000000"/>
            </w:tcBorders>
          </w:tcPr>
          <w:p w:rsidR="00A43820" w:rsidRDefault="00A43820" w:rsidP="00253D71">
            <w:pPr>
              <w:numPr>
                <w:ilvl w:val="1"/>
                <w:numId w:val="53"/>
              </w:numPr>
              <w:tabs>
                <w:tab w:val="clear" w:pos="1440"/>
                <w:tab w:val="left" w:pos="360"/>
              </w:tabs>
              <w:suppressAutoHyphens/>
              <w:snapToGrid w:val="0"/>
              <w:ind w:left="360"/>
              <w:rPr>
                <w:rFonts w:ascii="Tahoma" w:hAnsi="Tahoma" w:cs="Tahoma"/>
                <w:sz w:val="20"/>
                <w:szCs w:val="20"/>
              </w:rPr>
            </w:pPr>
            <w:r>
              <w:rPr>
                <w:rFonts w:ascii="Tahoma" w:hAnsi="Tahoma" w:cs="Tahoma"/>
                <w:sz w:val="20"/>
                <w:szCs w:val="20"/>
              </w:rPr>
              <w:t xml:space="preserve">Mengetahui </w:t>
            </w:r>
            <w:proofErr w:type="gramStart"/>
            <w:r>
              <w:rPr>
                <w:rFonts w:ascii="Tahoma" w:hAnsi="Tahoma" w:cs="Tahoma"/>
                <w:sz w:val="20"/>
                <w:szCs w:val="20"/>
              </w:rPr>
              <w:t>cara</w:t>
            </w:r>
            <w:proofErr w:type="gramEnd"/>
            <w:r>
              <w:rPr>
                <w:rFonts w:ascii="Tahoma" w:hAnsi="Tahoma" w:cs="Tahoma"/>
                <w:sz w:val="20"/>
                <w:szCs w:val="20"/>
              </w:rPr>
              <w:t xml:space="preserve"> menjalankan dan mengkompilasi kode program.</w:t>
            </w:r>
          </w:p>
          <w:p w:rsidR="00A43820" w:rsidRDefault="00A43820" w:rsidP="00E40A2A">
            <w:pPr>
              <w:tabs>
                <w:tab w:val="left" w:pos="720"/>
              </w:tabs>
              <w:snapToGrid w:val="0"/>
              <w:ind w:left="360"/>
              <w:rPr>
                <w:rFonts w:ascii="Tahoma" w:hAnsi="Tahoma" w:cs="Tahoma"/>
                <w:sz w:val="20"/>
                <w:szCs w:val="20"/>
              </w:rPr>
            </w:pPr>
          </w:p>
          <w:p w:rsidR="00A43820" w:rsidRDefault="00A43820" w:rsidP="00253D71">
            <w:pPr>
              <w:numPr>
                <w:ilvl w:val="1"/>
                <w:numId w:val="53"/>
              </w:numPr>
              <w:tabs>
                <w:tab w:val="clear" w:pos="1440"/>
                <w:tab w:val="left" w:pos="360"/>
              </w:tabs>
              <w:suppressAutoHyphens/>
              <w:snapToGrid w:val="0"/>
              <w:ind w:left="360"/>
              <w:rPr>
                <w:rFonts w:ascii="Tahoma" w:hAnsi="Tahoma" w:cs="Tahoma"/>
                <w:sz w:val="20"/>
                <w:szCs w:val="20"/>
              </w:rPr>
            </w:pPr>
            <w:r>
              <w:rPr>
                <w:rFonts w:ascii="Tahoma" w:hAnsi="Tahoma" w:cs="Tahoma"/>
                <w:sz w:val="20"/>
                <w:szCs w:val="20"/>
              </w:rPr>
              <w:t xml:space="preserve">Mengetahui </w:t>
            </w:r>
            <w:proofErr w:type="gramStart"/>
            <w:r>
              <w:rPr>
                <w:rFonts w:ascii="Tahoma" w:hAnsi="Tahoma" w:cs="Tahoma"/>
                <w:sz w:val="20"/>
                <w:szCs w:val="20"/>
              </w:rPr>
              <w:t>cara</w:t>
            </w:r>
            <w:proofErr w:type="gramEnd"/>
            <w:r>
              <w:rPr>
                <w:rFonts w:ascii="Tahoma" w:hAnsi="Tahoma" w:cs="Tahoma"/>
                <w:sz w:val="20"/>
                <w:szCs w:val="20"/>
              </w:rPr>
              <w:t xml:space="preserve"> menguji menu dialog apakah sudah sesuai dengan spesifikasi program.</w:t>
            </w:r>
          </w:p>
          <w:p w:rsidR="00A43820" w:rsidRDefault="00A43820" w:rsidP="00E40A2A">
            <w:pPr>
              <w:tabs>
                <w:tab w:val="left" w:pos="720"/>
              </w:tabs>
              <w:snapToGrid w:val="0"/>
              <w:ind w:left="360"/>
              <w:rPr>
                <w:rFonts w:ascii="Tahoma" w:hAnsi="Tahoma" w:cs="Tahoma"/>
                <w:sz w:val="20"/>
                <w:szCs w:val="20"/>
              </w:rPr>
            </w:pPr>
          </w:p>
          <w:p w:rsidR="00A43820" w:rsidRDefault="00A43820" w:rsidP="00253D71">
            <w:pPr>
              <w:numPr>
                <w:ilvl w:val="1"/>
                <w:numId w:val="53"/>
              </w:numPr>
              <w:tabs>
                <w:tab w:val="clear" w:pos="1440"/>
                <w:tab w:val="left" w:pos="360"/>
              </w:tabs>
              <w:suppressAutoHyphens/>
              <w:snapToGrid w:val="0"/>
              <w:ind w:left="360"/>
              <w:rPr>
                <w:rFonts w:ascii="Tahoma" w:hAnsi="Tahoma" w:cs="Tahoma"/>
                <w:sz w:val="20"/>
                <w:szCs w:val="20"/>
              </w:rPr>
            </w:pPr>
            <w:r>
              <w:rPr>
                <w:rFonts w:ascii="Tahoma" w:hAnsi="Tahoma" w:cs="Tahoma"/>
                <w:sz w:val="20"/>
                <w:szCs w:val="20"/>
              </w:rPr>
              <w:lastRenderedPageBreak/>
              <w:t xml:space="preserve">Mengetahui cara </w:t>
            </w:r>
            <w:proofErr w:type="gramStart"/>
            <w:r>
              <w:rPr>
                <w:rFonts w:ascii="Tahoma" w:hAnsi="Tahoma" w:cs="Tahoma"/>
                <w:sz w:val="20"/>
                <w:szCs w:val="20"/>
              </w:rPr>
              <w:t xml:space="preserve">menguji  </w:t>
            </w:r>
            <w:r>
              <w:rPr>
                <w:rFonts w:ascii="Tahoma" w:hAnsi="Tahoma" w:cs="Tahoma"/>
                <w:i/>
                <w:iCs/>
                <w:sz w:val="20"/>
                <w:szCs w:val="20"/>
              </w:rPr>
              <w:t>user</w:t>
            </w:r>
            <w:proofErr w:type="gramEnd"/>
            <w:r>
              <w:rPr>
                <w:rFonts w:ascii="Tahoma" w:hAnsi="Tahoma" w:cs="Tahoma"/>
                <w:i/>
                <w:iCs/>
                <w:sz w:val="20"/>
                <w:szCs w:val="20"/>
              </w:rPr>
              <w:t xml:space="preserve"> interface dialog</w:t>
            </w:r>
            <w:r>
              <w:rPr>
                <w:rFonts w:ascii="Tahoma" w:hAnsi="Tahoma" w:cs="Tahoma"/>
                <w:sz w:val="20"/>
                <w:szCs w:val="20"/>
              </w:rPr>
              <w:t xml:space="preserve"> apakah sudah sesuai dengan spesifikasi program.</w:t>
            </w:r>
          </w:p>
          <w:p w:rsidR="00A43820" w:rsidRDefault="00A43820" w:rsidP="00E40A2A">
            <w:pPr>
              <w:snapToGrid w:val="0"/>
              <w:rPr>
                <w:rFonts w:ascii="Tahoma" w:hAnsi="Tahoma" w:cs="Tahoma"/>
                <w:sz w:val="20"/>
                <w:szCs w:val="20"/>
              </w:rPr>
            </w:pPr>
          </w:p>
          <w:p w:rsidR="00A43820" w:rsidRDefault="00A43820" w:rsidP="00253D71">
            <w:pPr>
              <w:numPr>
                <w:ilvl w:val="1"/>
                <w:numId w:val="53"/>
              </w:numPr>
              <w:tabs>
                <w:tab w:val="clear" w:pos="1440"/>
                <w:tab w:val="left" w:pos="360"/>
              </w:tabs>
              <w:suppressAutoHyphens/>
              <w:snapToGrid w:val="0"/>
              <w:ind w:left="360"/>
              <w:rPr>
                <w:rFonts w:ascii="Tahoma" w:hAnsi="Tahoma" w:cs="Tahoma"/>
                <w:sz w:val="20"/>
                <w:szCs w:val="20"/>
              </w:rPr>
            </w:pPr>
            <w:r>
              <w:rPr>
                <w:rFonts w:ascii="Tahoma" w:hAnsi="Tahoma" w:cs="Tahoma"/>
                <w:sz w:val="20"/>
                <w:szCs w:val="20"/>
              </w:rPr>
              <w:t>Dapat menjelaskan hasil pengujian yang terdapat di catatan pengujian.</w:t>
            </w:r>
          </w:p>
          <w:p w:rsidR="00A43820" w:rsidRDefault="00A43820" w:rsidP="00E40A2A">
            <w:pPr>
              <w:tabs>
                <w:tab w:val="left" w:pos="720"/>
              </w:tabs>
              <w:snapToGrid w:val="0"/>
              <w:rPr>
                <w:rFonts w:ascii="Tahoma" w:hAnsi="Tahoma" w:cs="Tahoma"/>
                <w:sz w:val="20"/>
                <w:szCs w:val="20"/>
              </w:rPr>
            </w:pPr>
          </w:p>
        </w:tc>
        <w:tc>
          <w:tcPr>
            <w:tcW w:w="2340" w:type="dxa"/>
            <w:tcBorders>
              <w:top w:val="double" w:sz="2" w:space="0" w:color="000000"/>
              <w:left w:val="single" w:sz="4" w:space="0" w:color="000000"/>
              <w:bottom w:val="double" w:sz="2" w:space="0" w:color="000000"/>
            </w:tcBorders>
          </w:tcPr>
          <w:p w:rsidR="00A43820" w:rsidRDefault="00A43820" w:rsidP="00253D71">
            <w:pPr>
              <w:numPr>
                <w:ilvl w:val="0"/>
                <w:numId w:val="114"/>
              </w:numPr>
              <w:tabs>
                <w:tab w:val="clear" w:pos="720"/>
                <w:tab w:val="num" w:pos="432"/>
              </w:tabs>
              <w:suppressAutoHyphens/>
              <w:snapToGrid w:val="0"/>
              <w:ind w:left="432" w:hanging="432"/>
              <w:rPr>
                <w:rFonts w:ascii="Tahoma" w:hAnsi="Tahoma" w:cs="Tahoma"/>
                <w:sz w:val="20"/>
                <w:szCs w:val="20"/>
                <w:lang w:val="nl-NL"/>
              </w:rPr>
            </w:pPr>
            <w:r>
              <w:rPr>
                <w:rFonts w:ascii="Tahoma" w:hAnsi="Tahoma" w:cs="Tahoma"/>
                <w:sz w:val="20"/>
                <w:szCs w:val="20"/>
                <w:lang w:val="nl-NL"/>
              </w:rPr>
              <w:lastRenderedPageBreak/>
              <w:t>Dapat mengkompilasi dan menjalankan kode program.</w:t>
            </w:r>
          </w:p>
          <w:p w:rsidR="00A43820" w:rsidRDefault="00A43820" w:rsidP="00E40A2A">
            <w:pPr>
              <w:tabs>
                <w:tab w:val="num" w:pos="432"/>
                <w:tab w:val="left" w:pos="1080"/>
              </w:tabs>
              <w:snapToGrid w:val="0"/>
              <w:ind w:left="432" w:hanging="432"/>
              <w:rPr>
                <w:rFonts w:ascii="Tahoma" w:hAnsi="Tahoma" w:cs="Tahoma"/>
                <w:sz w:val="20"/>
                <w:szCs w:val="20"/>
                <w:lang w:val="nl-NL"/>
              </w:rPr>
            </w:pPr>
          </w:p>
          <w:p w:rsidR="00A43820" w:rsidRDefault="00A43820" w:rsidP="00253D71">
            <w:pPr>
              <w:numPr>
                <w:ilvl w:val="0"/>
                <w:numId w:val="114"/>
              </w:numPr>
              <w:tabs>
                <w:tab w:val="clear" w:pos="720"/>
                <w:tab w:val="num" w:pos="432"/>
              </w:tabs>
              <w:suppressAutoHyphens/>
              <w:snapToGrid w:val="0"/>
              <w:ind w:left="432" w:hanging="432"/>
              <w:rPr>
                <w:rFonts w:ascii="Tahoma" w:hAnsi="Tahoma" w:cs="Tahoma"/>
                <w:sz w:val="20"/>
                <w:szCs w:val="20"/>
                <w:lang w:val="nl-NL"/>
              </w:rPr>
            </w:pPr>
            <w:r>
              <w:rPr>
                <w:rFonts w:ascii="Tahoma" w:hAnsi="Tahoma" w:cs="Tahoma"/>
                <w:sz w:val="20"/>
                <w:szCs w:val="20"/>
                <w:lang w:val="nl-NL"/>
              </w:rPr>
              <w:t>Dapat menguji dan menjalankan menu dialog sesuai dengan spesifikasi program.</w:t>
            </w:r>
          </w:p>
          <w:p w:rsidR="00A43820" w:rsidRDefault="00A43820" w:rsidP="00E40A2A">
            <w:pPr>
              <w:tabs>
                <w:tab w:val="num" w:pos="432"/>
                <w:tab w:val="left" w:pos="1080"/>
              </w:tabs>
              <w:snapToGrid w:val="0"/>
              <w:ind w:left="432" w:hanging="432"/>
              <w:rPr>
                <w:rFonts w:ascii="Tahoma" w:hAnsi="Tahoma" w:cs="Tahoma"/>
                <w:sz w:val="20"/>
                <w:szCs w:val="20"/>
                <w:lang w:val="nl-NL"/>
              </w:rPr>
            </w:pPr>
          </w:p>
          <w:p w:rsidR="00A43820" w:rsidRDefault="00A43820" w:rsidP="00253D71">
            <w:pPr>
              <w:numPr>
                <w:ilvl w:val="0"/>
                <w:numId w:val="114"/>
              </w:numPr>
              <w:tabs>
                <w:tab w:val="clear" w:pos="720"/>
                <w:tab w:val="num" w:pos="432"/>
              </w:tabs>
              <w:suppressAutoHyphens/>
              <w:snapToGrid w:val="0"/>
              <w:ind w:left="432" w:hanging="432"/>
              <w:rPr>
                <w:rFonts w:ascii="Tahoma" w:hAnsi="Tahoma" w:cs="Tahoma"/>
                <w:sz w:val="20"/>
                <w:szCs w:val="20"/>
                <w:lang w:val="nl-NL"/>
              </w:rPr>
            </w:pPr>
            <w:r>
              <w:rPr>
                <w:rFonts w:ascii="Tahoma" w:hAnsi="Tahoma" w:cs="Tahoma"/>
                <w:sz w:val="20"/>
                <w:szCs w:val="20"/>
                <w:lang w:val="nl-NL"/>
              </w:rPr>
              <w:t xml:space="preserve">Dapat </w:t>
            </w:r>
            <w:r>
              <w:rPr>
                <w:rFonts w:ascii="Tahoma" w:hAnsi="Tahoma" w:cs="Tahoma"/>
                <w:sz w:val="20"/>
                <w:szCs w:val="20"/>
                <w:lang w:val="nl-NL"/>
              </w:rPr>
              <w:lastRenderedPageBreak/>
              <w:t xml:space="preserve">menjalankan dan menguji </w:t>
            </w:r>
            <w:r>
              <w:rPr>
                <w:rFonts w:ascii="Tahoma" w:hAnsi="Tahoma" w:cs="Tahoma"/>
                <w:i/>
                <w:iCs/>
                <w:sz w:val="20"/>
                <w:szCs w:val="20"/>
                <w:lang w:val="nl-NL"/>
              </w:rPr>
              <w:t>user interface dialog</w:t>
            </w:r>
            <w:r>
              <w:rPr>
                <w:rFonts w:ascii="Tahoma" w:hAnsi="Tahoma" w:cs="Tahoma"/>
                <w:sz w:val="20"/>
                <w:szCs w:val="20"/>
                <w:lang w:val="nl-NL"/>
              </w:rPr>
              <w:t xml:space="preserve"> sesuai dengan spesifikasi program.</w:t>
            </w:r>
          </w:p>
          <w:p w:rsidR="00A43820" w:rsidRDefault="00A43820" w:rsidP="00E40A2A">
            <w:pPr>
              <w:tabs>
                <w:tab w:val="num" w:pos="432"/>
                <w:tab w:val="left" w:pos="1080"/>
              </w:tabs>
              <w:snapToGrid w:val="0"/>
              <w:ind w:left="432" w:hanging="432"/>
              <w:rPr>
                <w:rFonts w:ascii="Tahoma" w:hAnsi="Tahoma" w:cs="Tahoma"/>
                <w:sz w:val="20"/>
                <w:szCs w:val="20"/>
                <w:lang w:val="nl-NL"/>
              </w:rPr>
            </w:pPr>
          </w:p>
          <w:p w:rsidR="00A43820" w:rsidRPr="00C3155F" w:rsidRDefault="00A43820" w:rsidP="00253D71">
            <w:pPr>
              <w:numPr>
                <w:ilvl w:val="0"/>
                <w:numId w:val="114"/>
              </w:numPr>
              <w:tabs>
                <w:tab w:val="clear" w:pos="720"/>
                <w:tab w:val="num" w:pos="432"/>
              </w:tabs>
              <w:suppressAutoHyphens/>
              <w:snapToGrid w:val="0"/>
              <w:ind w:left="432" w:hanging="432"/>
              <w:rPr>
                <w:rFonts w:ascii="Tahoma" w:hAnsi="Tahoma" w:cs="Tahoma"/>
                <w:sz w:val="20"/>
                <w:szCs w:val="20"/>
              </w:rPr>
            </w:pPr>
            <w:r w:rsidRPr="00C3155F">
              <w:rPr>
                <w:rFonts w:ascii="Tahoma" w:hAnsi="Tahoma" w:cs="Tahoma"/>
                <w:sz w:val="20"/>
                <w:szCs w:val="20"/>
              </w:rPr>
              <w:t>Dapat merekam hasil pengujian ke dalam catatan pengujian.</w:t>
            </w:r>
          </w:p>
          <w:p w:rsidR="00A43820" w:rsidRPr="00C3155F" w:rsidRDefault="00A43820" w:rsidP="00E40A2A">
            <w:pPr>
              <w:tabs>
                <w:tab w:val="num" w:pos="432"/>
                <w:tab w:val="left" w:pos="1080"/>
              </w:tabs>
              <w:snapToGrid w:val="0"/>
              <w:ind w:left="432" w:hanging="432"/>
              <w:rPr>
                <w:rFonts w:ascii="Tahoma" w:hAnsi="Tahoma" w:cs="Tahoma"/>
                <w:sz w:val="20"/>
                <w:szCs w:val="20"/>
              </w:rPr>
            </w:pPr>
          </w:p>
        </w:tc>
        <w:tc>
          <w:tcPr>
            <w:tcW w:w="2160" w:type="dxa"/>
            <w:tcBorders>
              <w:top w:val="double" w:sz="2" w:space="0" w:color="000000"/>
              <w:left w:val="single" w:sz="4" w:space="0" w:color="000000"/>
              <w:bottom w:val="double" w:sz="2" w:space="0" w:color="000000"/>
            </w:tcBorders>
          </w:tcPr>
          <w:p w:rsidR="00A43820" w:rsidRDefault="00A43820" w:rsidP="00253D71">
            <w:pPr>
              <w:numPr>
                <w:ilvl w:val="1"/>
                <w:numId w:val="5"/>
              </w:numPr>
              <w:tabs>
                <w:tab w:val="left" w:pos="360"/>
              </w:tabs>
              <w:suppressAutoHyphens/>
              <w:snapToGrid w:val="0"/>
              <w:rPr>
                <w:rFonts w:ascii="Tahoma" w:hAnsi="Tahoma" w:cs="Tahoma"/>
                <w:sz w:val="20"/>
                <w:szCs w:val="20"/>
                <w:lang w:val="nl-NL"/>
              </w:rPr>
            </w:pPr>
            <w:r>
              <w:rPr>
                <w:rFonts w:ascii="Tahoma" w:hAnsi="Tahoma" w:cs="Tahoma"/>
                <w:sz w:val="20"/>
                <w:szCs w:val="20"/>
                <w:lang w:val="nl-NL"/>
              </w:rPr>
              <w:lastRenderedPageBreak/>
              <w:t xml:space="preserve">Menyocokkan </w:t>
            </w:r>
            <w:r>
              <w:rPr>
                <w:rFonts w:ascii="Tahoma" w:hAnsi="Tahoma" w:cs="Tahoma"/>
                <w:i/>
                <w:iCs/>
                <w:sz w:val="20"/>
                <w:szCs w:val="20"/>
                <w:lang w:val="nl-NL"/>
              </w:rPr>
              <w:t xml:space="preserve">user interface </w:t>
            </w:r>
            <w:r>
              <w:rPr>
                <w:rFonts w:ascii="Tahoma" w:hAnsi="Tahoma" w:cs="Tahoma"/>
                <w:sz w:val="20"/>
                <w:szCs w:val="20"/>
                <w:lang w:val="nl-NL"/>
              </w:rPr>
              <w:t>dengan alur proses kebutuhan pelanggan.</w:t>
            </w:r>
          </w:p>
          <w:p w:rsidR="00A43820" w:rsidRDefault="00A43820" w:rsidP="00E40A2A">
            <w:pPr>
              <w:tabs>
                <w:tab w:val="left" w:pos="720"/>
              </w:tabs>
              <w:snapToGrid w:val="0"/>
              <w:ind w:left="360"/>
              <w:rPr>
                <w:rFonts w:ascii="Tahoma" w:hAnsi="Tahoma" w:cs="Tahoma"/>
                <w:sz w:val="20"/>
                <w:szCs w:val="20"/>
                <w:lang w:val="nl-NL"/>
              </w:rPr>
            </w:pPr>
          </w:p>
          <w:p w:rsidR="00A43820" w:rsidRDefault="00A43820" w:rsidP="00E40A2A">
            <w:pPr>
              <w:tabs>
                <w:tab w:val="left" w:pos="720"/>
              </w:tabs>
              <w:snapToGrid w:val="0"/>
              <w:ind w:left="360"/>
              <w:rPr>
                <w:rFonts w:ascii="Tahoma" w:hAnsi="Tahoma" w:cs="Tahoma"/>
                <w:sz w:val="20"/>
                <w:szCs w:val="20"/>
                <w:lang w:val="nl-NL"/>
              </w:rPr>
            </w:pPr>
          </w:p>
        </w:tc>
        <w:tc>
          <w:tcPr>
            <w:tcW w:w="1080" w:type="dxa"/>
            <w:tcBorders>
              <w:top w:val="double" w:sz="2" w:space="0" w:color="000000"/>
              <w:left w:val="single" w:sz="4" w:space="0" w:color="000000"/>
              <w:bottom w:val="double" w:sz="2" w:space="0" w:color="000000"/>
            </w:tcBorders>
          </w:tcPr>
          <w:p w:rsidR="00A43820" w:rsidRDefault="00A43820" w:rsidP="00E40A2A">
            <w:pPr>
              <w:snapToGrid w:val="0"/>
              <w:jc w:val="center"/>
              <w:rPr>
                <w:rFonts w:ascii="Tahoma" w:hAnsi="Tahoma" w:cs="Tahoma"/>
                <w:sz w:val="20"/>
                <w:szCs w:val="20"/>
                <w:lang w:val="nl-NL"/>
              </w:rPr>
            </w:pPr>
            <w:r>
              <w:rPr>
                <w:rFonts w:ascii="Tahoma" w:hAnsi="Tahoma" w:cs="Tahoma"/>
                <w:sz w:val="20"/>
                <w:szCs w:val="20"/>
                <w:lang w:val="nl-NL"/>
              </w:rPr>
              <w:t>1</w:t>
            </w:r>
          </w:p>
        </w:tc>
        <w:tc>
          <w:tcPr>
            <w:tcW w:w="1260" w:type="dxa"/>
            <w:tcBorders>
              <w:top w:val="double" w:sz="2" w:space="0" w:color="000000"/>
              <w:left w:val="single" w:sz="4" w:space="0" w:color="000000"/>
              <w:bottom w:val="double" w:sz="2" w:space="0" w:color="000000"/>
              <w:right w:val="double" w:sz="2" w:space="0" w:color="000000"/>
            </w:tcBorders>
          </w:tcPr>
          <w:p w:rsidR="00A43820" w:rsidRDefault="00A43820" w:rsidP="00E40A2A">
            <w:pPr>
              <w:snapToGrid w:val="0"/>
              <w:jc w:val="center"/>
              <w:rPr>
                <w:rFonts w:ascii="Tahoma" w:hAnsi="Tahoma" w:cs="Tahoma"/>
                <w:sz w:val="20"/>
                <w:szCs w:val="20"/>
                <w:lang w:val="nl-NL"/>
              </w:rPr>
            </w:pPr>
            <w:r>
              <w:rPr>
                <w:rFonts w:ascii="Tahoma" w:hAnsi="Tahoma" w:cs="Tahoma"/>
                <w:sz w:val="20"/>
                <w:szCs w:val="20"/>
                <w:lang w:val="nl-NL"/>
              </w:rPr>
              <w:t>1,5</w:t>
            </w:r>
          </w:p>
        </w:tc>
      </w:tr>
    </w:tbl>
    <w:p w:rsidR="00A43820" w:rsidRDefault="00A43820"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F8285D" w:rsidRDefault="00F8285D" w:rsidP="00F8285D">
      <w:pPr>
        <w:tabs>
          <w:tab w:val="left" w:pos="720"/>
          <w:tab w:val="left" w:pos="2880"/>
          <w:tab w:val="left" w:pos="3240"/>
        </w:tabs>
        <w:rPr>
          <w:rFonts w:ascii="Tahoma" w:hAnsi="Tahoma" w:cs="Tahoma"/>
          <w:b/>
          <w:sz w:val="20"/>
          <w:szCs w:val="20"/>
          <w:lang w:val="sv-SE"/>
        </w:rPr>
      </w:pPr>
    </w:p>
    <w:p w:rsidR="00F8285D" w:rsidRPr="009B6D92" w:rsidRDefault="00F8285D" w:rsidP="00F8285D">
      <w:pPr>
        <w:tabs>
          <w:tab w:val="left" w:pos="720"/>
          <w:tab w:val="left" w:pos="2520"/>
          <w:tab w:val="left" w:pos="2880"/>
        </w:tabs>
        <w:rPr>
          <w:rFonts w:ascii="Tahoma" w:hAnsi="Tahoma" w:cs="Tahoma"/>
          <w:b/>
          <w:sz w:val="20"/>
          <w:szCs w:val="20"/>
          <w:lang w:val="sv-SE"/>
        </w:rPr>
      </w:pPr>
      <w:r w:rsidRPr="009B6D92">
        <w:rPr>
          <w:rFonts w:ascii="Tahoma" w:hAnsi="Tahoma" w:cs="Tahoma"/>
          <w:b/>
          <w:sz w:val="20"/>
          <w:szCs w:val="20"/>
          <w:lang w:val="sv-SE"/>
        </w:rPr>
        <w:t>Unit Kompetensi</w:t>
      </w:r>
      <w:r w:rsidRPr="009B6D92">
        <w:rPr>
          <w:rFonts w:ascii="Tahoma" w:hAnsi="Tahoma" w:cs="Tahoma"/>
          <w:b/>
          <w:sz w:val="20"/>
          <w:szCs w:val="20"/>
          <w:lang w:val="sv-SE"/>
        </w:rPr>
        <w:tab/>
      </w:r>
      <w:r w:rsidRPr="009B6D92">
        <w:rPr>
          <w:rFonts w:ascii="Tahoma" w:hAnsi="Tahoma" w:cs="Tahoma"/>
          <w:b/>
          <w:sz w:val="20"/>
          <w:szCs w:val="20"/>
          <w:lang w:val="sv-SE"/>
        </w:rPr>
        <w:tab/>
        <w:t>: Membuat Dokumen Kode Program</w:t>
      </w:r>
    </w:p>
    <w:p w:rsidR="00F8285D" w:rsidRPr="009B6D92" w:rsidRDefault="00F8285D" w:rsidP="00F8285D">
      <w:pPr>
        <w:tabs>
          <w:tab w:val="left" w:pos="720"/>
          <w:tab w:val="left" w:pos="2520"/>
          <w:tab w:val="left" w:pos="2880"/>
          <w:tab w:val="left" w:pos="4920"/>
        </w:tabs>
        <w:ind w:left="720"/>
        <w:rPr>
          <w:rFonts w:ascii="Tahoma" w:hAnsi="Tahoma" w:cs="Tahoma"/>
          <w:b/>
          <w:sz w:val="20"/>
          <w:szCs w:val="20"/>
          <w:lang w:val="sv-SE"/>
        </w:rPr>
      </w:pPr>
      <w:r w:rsidRPr="009B6D92">
        <w:rPr>
          <w:rFonts w:ascii="Tahoma" w:hAnsi="Tahoma" w:cs="Tahoma"/>
          <w:b/>
          <w:bCs/>
          <w:sz w:val="20"/>
          <w:szCs w:val="20"/>
          <w:lang w:val="sv-SE"/>
        </w:rPr>
        <w:t>Kode Unit</w:t>
      </w:r>
      <w:r w:rsidRPr="009B6D92">
        <w:rPr>
          <w:rFonts w:ascii="Tahoma" w:hAnsi="Tahoma" w:cs="Tahoma"/>
          <w:b/>
          <w:bCs/>
          <w:sz w:val="20"/>
          <w:szCs w:val="20"/>
          <w:lang w:val="sv-SE"/>
        </w:rPr>
        <w:tab/>
      </w:r>
      <w:r w:rsidRPr="009B6D92">
        <w:rPr>
          <w:rFonts w:ascii="Tahoma" w:hAnsi="Tahoma" w:cs="Tahoma"/>
          <w:b/>
          <w:bCs/>
          <w:sz w:val="20"/>
          <w:szCs w:val="20"/>
          <w:lang w:val="sv-SE"/>
        </w:rPr>
        <w:tab/>
        <w:t xml:space="preserve">: </w:t>
      </w:r>
      <w:r w:rsidRPr="009B6D92">
        <w:rPr>
          <w:rFonts w:ascii="Tahoma" w:hAnsi="Tahoma" w:cs="Tahoma"/>
          <w:b/>
          <w:sz w:val="20"/>
          <w:szCs w:val="20"/>
          <w:lang w:val="sv-SE"/>
        </w:rPr>
        <w:t>TIK.PR02.0</w:t>
      </w:r>
      <w:r>
        <w:rPr>
          <w:rFonts w:ascii="Tahoma" w:hAnsi="Tahoma" w:cs="Tahoma"/>
          <w:b/>
          <w:sz w:val="20"/>
          <w:szCs w:val="20"/>
          <w:lang w:val="sv-SE"/>
        </w:rPr>
        <w:t>19</w:t>
      </w:r>
      <w:r w:rsidRPr="009B6D92">
        <w:rPr>
          <w:rFonts w:ascii="Tahoma" w:hAnsi="Tahoma" w:cs="Tahoma"/>
          <w:b/>
          <w:sz w:val="20"/>
          <w:szCs w:val="20"/>
          <w:lang w:val="sv-SE"/>
        </w:rPr>
        <w:t>.01</w:t>
      </w:r>
    </w:p>
    <w:p w:rsidR="00F8285D" w:rsidRDefault="00F8285D" w:rsidP="00F8285D">
      <w:pPr>
        <w:tabs>
          <w:tab w:val="left" w:pos="720"/>
          <w:tab w:val="left" w:pos="2520"/>
          <w:tab w:val="left" w:pos="2880"/>
          <w:tab w:val="left" w:pos="4920"/>
        </w:tabs>
        <w:ind w:left="720"/>
        <w:rPr>
          <w:rFonts w:ascii="Tahoma" w:hAnsi="Tahoma" w:cs="Tahoma"/>
          <w:b/>
          <w:sz w:val="20"/>
          <w:szCs w:val="20"/>
          <w:lang w:val="fi-FI"/>
        </w:rPr>
      </w:pPr>
      <w:r w:rsidRPr="00B26C9B">
        <w:rPr>
          <w:rFonts w:ascii="Tahoma" w:hAnsi="Tahoma" w:cs="Tahoma"/>
          <w:b/>
          <w:sz w:val="20"/>
          <w:szCs w:val="20"/>
          <w:lang w:val="fi-FI"/>
        </w:rPr>
        <w:t>Durasi Pembelajaran</w:t>
      </w:r>
      <w:r w:rsidRPr="00B26C9B">
        <w:rPr>
          <w:rFonts w:ascii="Tahoma" w:hAnsi="Tahoma" w:cs="Tahoma"/>
          <w:b/>
          <w:sz w:val="20"/>
          <w:szCs w:val="20"/>
          <w:lang w:val="fi-FI"/>
        </w:rPr>
        <w:tab/>
        <w:t xml:space="preserve">: </w:t>
      </w:r>
      <w:r>
        <w:rPr>
          <w:rFonts w:ascii="Tahoma" w:hAnsi="Tahoma" w:cs="Tahoma"/>
          <w:b/>
          <w:sz w:val="20"/>
          <w:szCs w:val="20"/>
          <w:lang w:val="fi-FI"/>
        </w:rPr>
        <w:t>17 Jam@60 menit</w:t>
      </w:r>
    </w:p>
    <w:p w:rsidR="00F8285D" w:rsidRDefault="00F8285D" w:rsidP="00F8285D">
      <w:pPr>
        <w:tabs>
          <w:tab w:val="left" w:pos="720"/>
          <w:tab w:val="left" w:pos="2520"/>
          <w:tab w:val="left" w:pos="2880"/>
          <w:tab w:val="left" w:pos="4920"/>
        </w:tabs>
        <w:ind w:left="720"/>
        <w:rPr>
          <w:rFonts w:ascii="Tahoma" w:hAnsi="Tahoma" w:cs="Tahoma"/>
          <w:b/>
          <w:sz w:val="20"/>
          <w:szCs w:val="20"/>
          <w:lang w:val="fi-FI"/>
        </w:rPr>
      </w:pPr>
    </w:p>
    <w:tbl>
      <w:tblPr>
        <w:tblStyle w:val="TableGrid"/>
        <w:tblW w:w="14940" w:type="dxa"/>
        <w:tblInd w:w="108" w:type="dxa"/>
        <w:tblBorders>
          <w:top w:val="double" w:sz="4" w:space="0" w:color="auto"/>
          <w:left w:val="double" w:sz="4" w:space="0" w:color="auto"/>
          <w:bottom w:val="double" w:sz="4" w:space="0" w:color="auto"/>
          <w:right w:val="double" w:sz="4" w:space="0" w:color="auto"/>
        </w:tblBorders>
        <w:tblLayout w:type="fixed"/>
        <w:tblLook w:val="01E0"/>
      </w:tblPr>
      <w:tblGrid>
        <w:gridCol w:w="1620"/>
        <w:gridCol w:w="3060"/>
        <w:gridCol w:w="3420"/>
        <w:gridCol w:w="2880"/>
        <w:gridCol w:w="2160"/>
        <w:gridCol w:w="900"/>
        <w:gridCol w:w="900"/>
      </w:tblGrid>
      <w:tr w:rsidR="00F8285D" w:rsidRPr="00F004B1" w:rsidTr="002022E2">
        <w:trPr>
          <w:trHeight w:val="501"/>
          <w:tblHeader/>
        </w:trPr>
        <w:tc>
          <w:tcPr>
            <w:tcW w:w="1620" w:type="dxa"/>
            <w:vMerge w:val="restart"/>
            <w:tcBorders>
              <w:top w:val="double" w:sz="4" w:space="0" w:color="auto"/>
              <w:bottom w:val="single" w:sz="4" w:space="0" w:color="auto"/>
            </w:tcBorders>
            <w:vAlign w:val="center"/>
          </w:tcPr>
          <w:p w:rsidR="00F8285D" w:rsidRPr="00F004B1" w:rsidRDefault="00F8285D" w:rsidP="002022E2">
            <w:pPr>
              <w:jc w:val="center"/>
              <w:rPr>
                <w:rFonts w:ascii="Tahoma" w:hAnsi="Tahoma" w:cs="Tahoma"/>
                <w:b/>
                <w:sz w:val="20"/>
                <w:szCs w:val="20"/>
                <w:lang w:val="fi-FI"/>
              </w:rPr>
            </w:pPr>
            <w:r w:rsidRPr="00F004B1">
              <w:rPr>
                <w:rFonts w:ascii="Tahoma" w:hAnsi="Tahoma" w:cs="Tahoma"/>
                <w:b/>
                <w:sz w:val="20"/>
                <w:szCs w:val="20"/>
                <w:lang w:val="fi-FI"/>
              </w:rPr>
              <w:t>ELEMEN KOMPETENSI</w:t>
            </w:r>
          </w:p>
        </w:tc>
        <w:tc>
          <w:tcPr>
            <w:tcW w:w="3060" w:type="dxa"/>
            <w:vMerge w:val="restart"/>
            <w:tcBorders>
              <w:top w:val="double" w:sz="4" w:space="0" w:color="auto"/>
              <w:bottom w:val="single" w:sz="4" w:space="0" w:color="auto"/>
            </w:tcBorders>
            <w:vAlign w:val="center"/>
          </w:tcPr>
          <w:p w:rsidR="00F8285D" w:rsidRPr="00F004B1" w:rsidRDefault="00F8285D" w:rsidP="002022E2">
            <w:pPr>
              <w:jc w:val="center"/>
              <w:rPr>
                <w:rFonts w:ascii="Tahoma" w:hAnsi="Tahoma" w:cs="Tahoma"/>
                <w:b/>
                <w:sz w:val="20"/>
                <w:szCs w:val="20"/>
                <w:lang w:val="fi-FI"/>
              </w:rPr>
            </w:pPr>
            <w:r w:rsidRPr="00F004B1">
              <w:rPr>
                <w:rFonts w:ascii="Tahoma" w:hAnsi="Tahoma" w:cs="Tahoma"/>
                <w:b/>
                <w:sz w:val="20"/>
                <w:szCs w:val="20"/>
                <w:lang w:val="fi-FI"/>
              </w:rPr>
              <w:t>KRITERIA UNJUK KERJA</w:t>
            </w:r>
          </w:p>
        </w:tc>
        <w:tc>
          <w:tcPr>
            <w:tcW w:w="8460" w:type="dxa"/>
            <w:gridSpan w:val="3"/>
            <w:tcBorders>
              <w:top w:val="double" w:sz="4" w:space="0" w:color="auto"/>
              <w:bottom w:val="single" w:sz="4" w:space="0" w:color="auto"/>
            </w:tcBorders>
            <w:vAlign w:val="center"/>
          </w:tcPr>
          <w:p w:rsidR="00F8285D" w:rsidRPr="00F004B1" w:rsidRDefault="00F8285D" w:rsidP="002022E2">
            <w:pPr>
              <w:jc w:val="center"/>
              <w:rPr>
                <w:rFonts w:ascii="Tahoma" w:hAnsi="Tahoma" w:cs="Tahoma"/>
                <w:b/>
                <w:sz w:val="20"/>
                <w:szCs w:val="20"/>
                <w:lang w:val="fi-FI"/>
              </w:rPr>
            </w:pPr>
            <w:r w:rsidRPr="00F004B1">
              <w:rPr>
                <w:rFonts w:ascii="Tahoma" w:hAnsi="Tahoma" w:cs="Tahoma"/>
                <w:b/>
                <w:sz w:val="20"/>
                <w:szCs w:val="20"/>
                <w:lang w:val="fi-FI"/>
              </w:rPr>
              <w:t>MATERI  PELATIHAN</w:t>
            </w:r>
          </w:p>
        </w:tc>
        <w:tc>
          <w:tcPr>
            <w:tcW w:w="1800" w:type="dxa"/>
            <w:gridSpan w:val="2"/>
            <w:tcBorders>
              <w:top w:val="double" w:sz="4" w:space="0" w:color="auto"/>
              <w:bottom w:val="single" w:sz="4" w:space="0" w:color="auto"/>
            </w:tcBorders>
            <w:vAlign w:val="center"/>
          </w:tcPr>
          <w:p w:rsidR="00F8285D" w:rsidRPr="00F004B1" w:rsidRDefault="00F8285D" w:rsidP="002022E2">
            <w:pPr>
              <w:tabs>
                <w:tab w:val="left" w:pos="1613"/>
              </w:tabs>
              <w:ind w:left="-67"/>
              <w:jc w:val="center"/>
              <w:rPr>
                <w:rFonts w:ascii="Tahoma" w:hAnsi="Tahoma" w:cs="Tahoma"/>
                <w:b/>
                <w:sz w:val="20"/>
                <w:szCs w:val="20"/>
              </w:rPr>
            </w:pPr>
            <w:r w:rsidRPr="00F004B1">
              <w:rPr>
                <w:rFonts w:ascii="Tahoma" w:hAnsi="Tahoma" w:cs="Tahoma"/>
                <w:b/>
                <w:sz w:val="20"/>
                <w:szCs w:val="20"/>
              </w:rPr>
              <w:t>JAM PELATIHAN</w:t>
            </w:r>
          </w:p>
        </w:tc>
      </w:tr>
      <w:tr w:rsidR="00F8285D" w:rsidRPr="00F004B1" w:rsidTr="002022E2">
        <w:trPr>
          <w:trHeight w:val="485"/>
          <w:tblHeader/>
        </w:trPr>
        <w:tc>
          <w:tcPr>
            <w:tcW w:w="1620" w:type="dxa"/>
            <w:vMerge/>
            <w:tcBorders>
              <w:top w:val="single" w:sz="4" w:space="0" w:color="auto"/>
              <w:bottom w:val="double" w:sz="4" w:space="0" w:color="auto"/>
            </w:tcBorders>
          </w:tcPr>
          <w:p w:rsidR="00F8285D" w:rsidRPr="00F004B1" w:rsidRDefault="00F8285D" w:rsidP="002022E2">
            <w:pPr>
              <w:jc w:val="center"/>
              <w:rPr>
                <w:rFonts w:ascii="Tahoma" w:hAnsi="Tahoma" w:cs="Tahoma"/>
                <w:b/>
                <w:sz w:val="20"/>
                <w:szCs w:val="20"/>
              </w:rPr>
            </w:pPr>
          </w:p>
        </w:tc>
        <w:tc>
          <w:tcPr>
            <w:tcW w:w="3060" w:type="dxa"/>
            <w:vMerge/>
            <w:tcBorders>
              <w:top w:val="single" w:sz="4" w:space="0" w:color="auto"/>
              <w:bottom w:val="double" w:sz="4" w:space="0" w:color="auto"/>
            </w:tcBorders>
          </w:tcPr>
          <w:p w:rsidR="00F8285D" w:rsidRPr="00F004B1" w:rsidRDefault="00F8285D" w:rsidP="002022E2">
            <w:pPr>
              <w:jc w:val="center"/>
              <w:rPr>
                <w:rFonts w:ascii="Tahoma" w:hAnsi="Tahoma" w:cs="Tahoma"/>
                <w:b/>
                <w:sz w:val="20"/>
                <w:szCs w:val="20"/>
              </w:rPr>
            </w:pPr>
          </w:p>
        </w:tc>
        <w:tc>
          <w:tcPr>
            <w:tcW w:w="3420" w:type="dxa"/>
            <w:tcBorders>
              <w:top w:val="single" w:sz="4" w:space="0" w:color="auto"/>
              <w:bottom w:val="double" w:sz="4" w:space="0" w:color="auto"/>
            </w:tcBorders>
            <w:vAlign w:val="center"/>
          </w:tcPr>
          <w:p w:rsidR="00F8285D" w:rsidRPr="00F004B1" w:rsidRDefault="00F8285D" w:rsidP="002022E2">
            <w:pPr>
              <w:jc w:val="center"/>
              <w:rPr>
                <w:rFonts w:ascii="Tahoma" w:hAnsi="Tahoma" w:cs="Tahoma"/>
                <w:b/>
                <w:sz w:val="20"/>
                <w:szCs w:val="20"/>
              </w:rPr>
            </w:pPr>
            <w:r w:rsidRPr="00F004B1">
              <w:rPr>
                <w:rFonts w:ascii="Tahoma" w:hAnsi="Tahoma" w:cs="Tahoma"/>
                <w:b/>
                <w:sz w:val="20"/>
                <w:szCs w:val="20"/>
              </w:rPr>
              <w:t>Pengetahuan</w:t>
            </w:r>
          </w:p>
        </w:tc>
        <w:tc>
          <w:tcPr>
            <w:tcW w:w="2880" w:type="dxa"/>
            <w:tcBorders>
              <w:top w:val="single" w:sz="4" w:space="0" w:color="auto"/>
              <w:bottom w:val="double" w:sz="4" w:space="0" w:color="auto"/>
            </w:tcBorders>
            <w:vAlign w:val="center"/>
          </w:tcPr>
          <w:p w:rsidR="00F8285D" w:rsidRPr="00F004B1" w:rsidRDefault="00F8285D" w:rsidP="002022E2">
            <w:pPr>
              <w:jc w:val="center"/>
              <w:rPr>
                <w:rFonts w:ascii="Tahoma" w:hAnsi="Tahoma" w:cs="Tahoma"/>
                <w:b/>
                <w:sz w:val="20"/>
                <w:szCs w:val="20"/>
              </w:rPr>
            </w:pPr>
            <w:r w:rsidRPr="00F004B1">
              <w:rPr>
                <w:rFonts w:ascii="Tahoma" w:hAnsi="Tahoma" w:cs="Tahoma"/>
                <w:b/>
                <w:sz w:val="20"/>
                <w:szCs w:val="20"/>
              </w:rPr>
              <w:t>Keterampilan</w:t>
            </w:r>
          </w:p>
        </w:tc>
        <w:tc>
          <w:tcPr>
            <w:tcW w:w="2160" w:type="dxa"/>
            <w:tcBorders>
              <w:top w:val="single" w:sz="4" w:space="0" w:color="auto"/>
              <w:bottom w:val="double" w:sz="4" w:space="0" w:color="auto"/>
            </w:tcBorders>
            <w:vAlign w:val="center"/>
          </w:tcPr>
          <w:p w:rsidR="00F8285D" w:rsidRPr="00F004B1" w:rsidRDefault="00F8285D" w:rsidP="002022E2">
            <w:pPr>
              <w:jc w:val="center"/>
              <w:rPr>
                <w:rFonts w:ascii="Tahoma" w:hAnsi="Tahoma" w:cs="Tahoma"/>
                <w:b/>
                <w:sz w:val="20"/>
                <w:szCs w:val="20"/>
              </w:rPr>
            </w:pPr>
            <w:r w:rsidRPr="00F004B1">
              <w:rPr>
                <w:rFonts w:ascii="Tahoma" w:hAnsi="Tahoma" w:cs="Tahoma"/>
                <w:b/>
                <w:sz w:val="20"/>
                <w:szCs w:val="20"/>
              </w:rPr>
              <w:t>Sikap Kerja</w:t>
            </w:r>
          </w:p>
        </w:tc>
        <w:tc>
          <w:tcPr>
            <w:tcW w:w="900" w:type="dxa"/>
            <w:tcBorders>
              <w:top w:val="single" w:sz="4" w:space="0" w:color="auto"/>
              <w:bottom w:val="double" w:sz="4" w:space="0" w:color="auto"/>
            </w:tcBorders>
            <w:vAlign w:val="center"/>
          </w:tcPr>
          <w:p w:rsidR="00F8285D" w:rsidRPr="00F004B1" w:rsidRDefault="00F8285D" w:rsidP="002022E2">
            <w:pPr>
              <w:jc w:val="center"/>
              <w:rPr>
                <w:rFonts w:ascii="Tahoma" w:hAnsi="Tahoma" w:cs="Tahoma"/>
                <w:b/>
                <w:sz w:val="20"/>
                <w:szCs w:val="20"/>
              </w:rPr>
            </w:pPr>
            <w:r w:rsidRPr="00F004B1">
              <w:rPr>
                <w:rFonts w:ascii="Tahoma" w:hAnsi="Tahoma" w:cs="Tahoma"/>
                <w:b/>
                <w:sz w:val="20"/>
                <w:szCs w:val="20"/>
              </w:rPr>
              <w:t>Pengetahu-an</w:t>
            </w:r>
          </w:p>
        </w:tc>
        <w:tc>
          <w:tcPr>
            <w:tcW w:w="900" w:type="dxa"/>
            <w:tcBorders>
              <w:top w:val="single" w:sz="4" w:space="0" w:color="auto"/>
              <w:bottom w:val="double" w:sz="4" w:space="0" w:color="auto"/>
            </w:tcBorders>
            <w:vAlign w:val="center"/>
          </w:tcPr>
          <w:p w:rsidR="00F8285D" w:rsidRPr="00F004B1" w:rsidRDefault="00F8285D" w:rsidP="002022E2">
            <w:pPr>
              <w:jc w:val="center"/>
              <w:rPr>
                <w:rFonts w:ascii="Tahoma" w:hAnsi="Tahoma" w:cs="Tahoma"/>
                <w:b/>
                <w:sz w:val="20"/>
                <w:szCs w:val="20"/>
              </w:rPr>
            </w:pPr>
            <w:r w:rsidRPr="00F004B1">
              <w:rPr>
                <w:rFonts w:ascii="Tahoma" w:hAnsi="Tahoma" w:cs="Tahoma"/>
                <w:b/>
                <w:sz w:val="20"/>
                <w:szCs w:val="20"/>
              </w:rPr>
              <w:t>Kete-rampi-lan</w:t>
            </w:r>
          </w:p>
        </w:tc>
      </w:tr>
      <w:tr w:rsidR="00F8285D" w:rsidRPr="00F004B1" w:rsidTr="002022E2">
        <w:trPr>
          <w:trHeight w:val="2489"/>
        </w:trPr>
        <w:tc>
          <w:tcPr>
            <w:tcW w:w="1620" w:type="dxa"/>
            <w:tcBorders>
              <w:top w:val="single" w:sz="4" w:space="0" w:color="auto"/>
              <w:bottom w:val="single" w:sz="4" w:space="0" w:color="auto"/>
            </w:tcBorders>
          </w:tcPr>
          <w:p w:rsidR="00F8285D" w:rsidRPr="00C96318" w:rsidRDefault="00F8285D" w:rsidP="00253D71">
            <w:pPr>
              <w:numPr>
                <w:ilvl w:val="0"/>
                <w:numId w:val="25"/>
              </w:numPr>
              <w:tabs>
                <w:tab w:val="clear" w:pos="720"/>
                <w:tab w:val="num" w:pos="252"/>
              </w:tabs>
              <w:ind w:left="252" w:hanging="252"/>
              <w:rPr>
                <w:rFonts w:ascii="Tahoma" w:eastAsia="Arial Unicode MS" w:hAnsi="Tahoma" w:cs="Tahoma"/>
                <w:sz w:val="20"/>
                <w:szCs w:val="20"/>
                <w:lang w:val="id-ID"/>
              </w:rPr>
            </w:pPr>
            <w:r w:rsidRPr="00C96318">
              <w:rPr>
                <w:rFonts w:ascii="Tahoma" w:hAnsi="Tahoma" w:cs="Tahoma"/>
                <w:sz w:val="20"/>
                <w:szCs w:val="20"/>
              </w:rPr>
              <w:t>Mengidentifikasi kode program</w:t>
            </w:r>
          </w:p>
        </w:tc>
        <w:tc>
          <w:tcPr>
            <w:tcW w:w="3060" w:type="dxa"/>
            <w:tcBorders>
              <w:top w:val="single" w:sz="4" w:space="0" w:color="auto"/>
              <w:bottom w:val="single" w:sz="4" w:space="0" w:color="auto"/>
            </w:tcBorders>
          </w:tcPr>
          <w:p w:rsidR="00F8285D" w:rsidRPr="005C1A7F" w:rsidRDefault="00F8285D" w:rsidP="00253D71">
            <w:pPr>
              <w:pStyle w:val="BodyText"/>
              <w:numPr>
                <w:ilvl w:val="1"/>
                <w:numId w:val="26"/>
              </w:numPr>
              <w:tabs>
                <w:tab w:val="left" w:pos="432"/>
              </w:tabs>
              <w:spacing w:after="0"/>
              <w:rPr>
                <w:rFonts w:ascii="Tahoma" w:hAnsi="Tahoma" w:cs="Tahoma"/>
                <w:sz w:val="20"/>
                <w:szCs w:val="20"/>
                <w:lang w:val="it-IT"/>
              </w:rPr>
            </w:pPr>
            <w:r w:rsidRPr="005C1A7F">
              <w:rPr>
                <w:rFonts w:ascii="Tahoma" w:hAnsi="Tahoma" w:cs="Tahoma"/>
                <w:sz w:val="20"/>
                <w:szCs w:val="20"/>
                <w:lang w:val="it-IT"/>
              </w:rPr>
              <w:t>Modul program berdasarkan fungsi, prosedur dan data di identifikasi.</w:t>
            </w:r>
          </w:p>
          <w:p w:rsidR="00F8285D" w:rsidRPr="005C1A7F" w:rsidRDefault="00F8285D" w:rsidP="002022E2">
            <w:pPr>
              <w:pStyle w:val="BodyText"/>
              <w:spacing w:after="0"/>
              <w:rPr>
                <w:rFonts w:ascii="Tahoma" w:hAnsi="Tahoma" w:cs="Tahoma"/>
                <w:sz w:val="20"/>
                <w:szCs w:val="20"/>
                <w:lang w:val="it-IT"/>
              </w:rPr>
            </w:pPr>
          </w:p>
          <w:p w:rsidR="00F8285D" w:rsidRPr="005C1A7F" w:rsidRDefault="00F8285D" w:rsidP="00253D71">
            <w:pPr>
              <w:pStyle w:val="NormalWeb"/>
              <w:numPr>
                <w:ilvl w:val="1"/>
                <w:numId w:val="26"/>
              </w:numPr>
              <w:tabs>
                <w:tab w:val="left" w:pos="432"/>
              </w:tabs>
              <w:spacing w:before="0" w:beforeAutospacing="0" w:after="0" w:afterAutospacing="0"/>
              <w:rPr>
                <w:rFonts w:ascii="Tahoma" w:hAnsi="Tahoma" w:cs="Tahoma"/>
                <w:sz w:val="20"/>
                <w:szCs w:val="20"/>
                <w:lang w:val="it-IT"/>
              </w:rPr>
            </w:pPr>
            <w:r w:rsidRPr="005C1A7F">
              <w:rPr>
                <w:rFonts w:ascii="Tahoma" w:hAnsi="Tahoma" w:cs="Tahoma"/>
                <w:sz w:val="20"/>
                <w:szCs w:val="20"/>
                <w:lang w:val="it-IT"/>
              </w:rPr>
              <w:t>Parameter data yang menjadi masukan dan keluaran pada fungsi atau prosedur di ketahui.</w:t>
            </w:r>
          </w:p>
          <w:p w:rsidR="00F8285D" w:rsidRPr="005C1A7F" w:rsidRDefault="00F8285D" w:rsidP="002022E2">
            <w:pPr>
              <w:pStyle w:val="NormalWeb"/>
              <w:tabs>
                <w:tab w:val="left" w:pos="432"/>
              </w:tabs>
              <w:spacing w:before="0" w:beforeAutospacing="0" w:after="0" w:afterAutospacing="0"/>
              <w:rPr>
                <w:rFonts w:ascii="Tahoma" w:hAnsi="Tahoma" w:cs="Tahoma"/>
                <w:sz w:val="20"/>
                <w:szCs w:val="20"/>
                <w:lang w:val="it-IT"/>
              </w:rPr>
            </w:pPr>
          </w:p>
          <w:p w:rsidR="00F8285D" w:rsidRPr="005C1A7F" w:rsidRDefault="00F8285D" w:rsidP="00253D71">
            <w:pPr>
              <w:pStyle w:val="NormalWeb"/>
              <w:numPr>
                <w:ilvl w:val="1"/>
                <w:numId w:val="26"/>
              </w:numPr>
              <w:tabs>
                <w:tab w:val="num" w:pos="432"/>
              </w:tabs>
              <w:spacing w:before="0" w:beforeAutospacing="0" w:after="0" w:afterAutospacing="0"/>
              <w:ind w:left="432" w:hanging="432"/>
              <w:rPr>
                <w:rFonts w:ascii="Tahoma" w:hAnsi="Tahoma" w:cs="Tahoma"/>
                <w:sz w:val="20"/>
                <w:szCs w:val="20"/>
                <w:lang w:val="it-IT"/>
              </w:rPr>
            </w:pPr>
            <w:r w:rsidRPr="005C1A7F">
              <w:rPr>
                <w:rFonts w:ascii="Tahoma" w:hAnsi="Tahoma" w:cs="Tahoma"/>
                <w:sz w:val="20"/>
                <w:szCs w:val="20"/>
                <w:lang w:val="it-IT"/>
              </w:rPr>
              <w:t>Data dan algoritma pada deskripsi fungsi dan prosedur di jelaskan.</w:t>
            </w:r>
          </w:p>
        </w:tc>
        <w:tc>
          <w:tcPr>
            <w:tcW w:w="3420" w:type="dxa"/>
            <w:tcBorders>
              <w:top w:val="single" w:sz="4" w:space="0" w:color="auto"/>
              <w:bottom w:val="single" w:sz="4" w:space="0" w:color="auto"/>
            </w:tcBorders>
          </w:tcPr>
          <w:p w:rsidR="00F8285D" w:rsidRDefault="00F8285D" w:rsidP="00253D71">
            <w:pPr>
              <w:numPr>
                <w:ilvl w:val="0"/>
                <w:numId w:val="24"/>
              </w:numPr>
              <w:tabs>
                <w:tab w:val="clear" w:pos="720"/>
                <w:tab w:val="num" w:pos="252"/>
              </w:tabs>
              <w:ind w:left="252" w:hanging="252"/>
              <w:rPr>
                <w:rFonts w:ascii="Tahoma" w:hAnsi="Tahoma" w:cs="Tahoma"/>
                <w:sz w:val="20"/>
                <w:szCs w:val="20"/>
                <w:lang w:val="id-ID"/>
              </w:rPr>
            </w:pPr>
            <w:r w:rsidRPr="00C96318">
              <w:rPr>
                <w:rFonts w:ascii="Tahoma" w:hAnsi="Tahoma" w:cs="Tahoma"/>
                <w:sz w:val="20"/>
                <w:szCs w:val="20"/>
                <w:lang w:val="id-ID"/>
              </w:rPr>
              <w:t xml:space="preserve">Mengetahui program </w:t>
            </w:r>
            <w:r w:rsidRPr="005C1A7F">
              <w:rPr>
                <w:rFonts w:ascii="Tahoma" w:hAnsi="Tahoma" w:cs="Tahoma"/>
                <w:sz w:val="20"/>
                <w:szCs w:val="20"/>
                <w:lang w:val="nb-NO"/>
              </w:rPr>
              <w:t>berdasarkan</w:t>
            </w:r>
            <w:r w:rsidRPr="00C96318">
              <w:rPr>
                <w:rFonts w:ascii="Tahoma" w:hAnsi="Tahoma" w:cs="Tahoma"/>
                <w:sz w:val="20"/>
                <w:szCs w:val="20"/>
                <w:lang w:val="id-ID"/>
              </w:rPr>
              <w:t xml:space="preserve"> fungsi, prosedur dan data.</w:t>
            </w:r>
          </w:p>
          <w:p w:rsidR="00F8285D" w:rsidRPr="00C96318" w:rsidRDefault="00F8285D" w:rsidP="002022E2">
            <w:pPr>
              <w:rPr>
                <w:rFonts w:ascii="Tahoma" w:hAnsi="Tahoma" w:cs="Tahoma"/>
                <w:sz w:val="20"/>
                <w:szCs w:val="20"/>
                <w:lang w:val="id-ID"/>
              </w:rPr>
            </w:pPr>
          </w:p>
          <w:p w:rsidR="00F8285D" w:rsidRDefault="00F8285D" w:rsidP="00253D71">
            <w:pPr>
              <w:numPr>
                <w:ilvl w:val="0"/>
                <w:numId w:val="24"/>
              </w:numPr>
              <w:tabs>
                <w:tab w:val="clear" w:pos="720"/>
                <w:tab w:val="num" w:pos="252"/>
              </w:tabs>
              <w:ind w:left="252" w:hanging="252"/>
              <w:rPr>
                <w:rFonts w:ascii="Tahoma" w:hAnsi="Tahoma" w:cs="Tahoma"/>
                <w:sz w:val="20"/>
                <w:szCs w:val="20"/>
                <w:lang w:val="id-ID"/>
              </w:rPr>
            </w:pPr>
            <w:r w:rsidRPr="00C96318">
              <w:rPr>
                <w:rFonts w:ascii="Tahoma" w:hAnsi="Tahoma" w:cs="Tahoma"/>
                <w:sz w:val="20"/>
                <w:szCs w:val="20"/>
                <w:lang w:val="id-ID"/>
              </w:rPr>
              <w:t xml:space="preserve">Mengetahui parameter data </w:t>
            </w:r>
            <w:r w:rsidRPr="005C1A7F">
              <w:rPr>
                <w:rFonts w:ascii="Tahoma" w:hAnsi="Tahoma" w:cs="Tahoma"/>
                <w:sz w:val="20"/>
                <w:szCs w:val="20"/>
                <w:lang w:val="id-ID"/>
              </w:rPr>
              <w:t>yang</w:t>
            </w:r>
            <w:r w:rsidRPr="00C96318">
              <w:rPr>
                <w:rFonts w:ascii="Tahoma" w:hAnsi="Tahoma" w:cs="Tahoma"/>
                <w:sz w:val="20"/>
                <w:szCs w:val="20"/>
                <w:lang w:val="id-ID"/>
              </w:rPr>
              <w:t xml:space="preserve"> menjadi masukan dan keluaran pada fungsi atau prosedur.</w:t>
            </w:r>
          </w:p>
          <w:p w:rsidR="00F8285D" w:rsidRPr="00C96318" w:rsidRDefault="00F8285D" w:rsidP="002022E2">
            <w:pPr>
              <w:rPr>
                <w:rFonts w:ascii="Tahoma" w:hAnsi="Tahoma" w:cs="Tahoma"/>
                <w:sz w:val="20"/>
                <w:szCs w:val="20"/>
                <w:lang w:val="id-ID"/>
              </w:rPr>
            </w:pPr>
          </w:p>
          <w:p w:rsidR="00F8285D" w:rsidRPr="00C96318" w:rsidRDefault="00F8285D" w:rsidP="00253D71">
            <w:pPr>
              <w:numPr>
                <w:ilvl w:val="0"/>
                <w:numId w:val="24"/>
              </w:numPr>
              <w:tabs>
                <w:tab w:val="clear" w:pos="720"/>
                <w:tab w:val="num" w:pos="252"/>
              </w:tabs>
              <w:ind w:left="252" w:hanging="252"/>
              <w:rPr>
                <w:rFonts w:ascii="Tahoma" w:hAnsi="Tahoma" w:cs="Tahoma"/>
                <w:sz w:val="20"/>
                <w:szCs w:val="20"/>
                <w:lang w:val="id-ID"/>
              </w:rPr>
            </w:pPr>
            <w:r w:rsidRPr="00C96318">
              <w:rPr>
                <w:rFonts w:ascii="Tahoma" w:hAnsi="Tahoma" w:cs="Tahoma"/>
                <w:sz w:val="20"/>
                <w:szCs w:val="20"/>
                <w:lang w:val="it-IT"/>
              </w:rPr>
              <w:t>Mengenal</w:t>
            </w:r>
            <w:r w:rsidRPr="00C96318">
              <w:rPr>
                <w:rFonts w:ascii="Tahoma" w:hAnsi="Tahoma" w:cs="Tahoma"/>
                <w:sz w:val="20"/>
                <w:szCs w:val="20"/>
                <w:lang w:val="id-ID"/>
              </w:rPr>
              <w:t xml:space="preserve"> data dan algoritma.</w:t>
            </w:r>
          </w:p>
        </w:tc>
        <w:tc>
          <w:tcPr>
            <w:tcW w:w="2880" w:type="dxa"/>
            <w:tcBorders>
              <w:top w:val="single" w:sz="4" w:space="0" w:color="auto"/>
              <w:bottom w:val="single" w:sz="4" w:space="0" w:color="auto"/>
            </w:tcBorders>
          </w:tcPr>
          <w:p w:rsidR="00F8285D" w:rsidRDefault="00F8285D" w:rsidP="00253D71">
            <w:pPr>
              <w:numPr>
                <w:ilvl w:val="0"/>
                <w:numId w:val="24"/>
              </w:numPr>
              <w:tabs>
                <w:tab w:val="clear" w:pos="720"/>
                <w:tab w:val="num" w:pos="252"/>
              </w:tabs>
              <w:ind w:left="252" w:hanging="252"/>
              <w:rPr>
                <w:rFonts w:ascii="Tahoma" w:hAnsi="Tahoma" w:cs="Tahoma"/>
                <w:sz w:val="20"/>
                <w:szCs w:val="20"/>
                <w:lang w:val="id-ID"/>
              </w:rPr>
            </w:pPr>
            <w:r w:rsidRPr="00C96318">
              <w:rPr>
                <w:rFonts w:ascii="Tahoma" w:hAnsi="Tahoma" w:cs="Tahoma"/>
                <w:sz w:val="20"/>
                <w:szCs w:val="20"/>
                <w:lang w:val="id-ID"/>
              </w:rPr>
              <w:t>Mampu mengidentifikasi modul program berdasarkan fungsi, prosedur dan data.</w:t>
            </w:r>
          </w:p>
          <w:p w:rsidR="00F8285D" w:rsidRPr="00C96318" w:rsidRDefault="00F8285D" w:rsidP="002022E2">
            <w:pPr>
              <w:rPr>
                <w:rFonts w:ascii="Tahoma" w:hAnsi="Tahoma" w:cs="Tahoma"/>
                <w:sz w:val="20"/>
                <w:szCs w:val="20"/>
                <w:lang w:val="id-ID"/>
              </w:rPr>
            </w:pPr>
          </w:p>
          <w:p w:rsidR="00F8285D" w:rsidRDefault="00F8285D" w:rsidP="00253D71">
            <w:pPr>
              <w:numPr>
                <w:ilvl w:val="0"/>
                <w:numId w:val="24"/>
              </w:numPr>
              <w:tabs>
                <w:tab w:val="clear" w:pos="720"/>
                <w:tab w:val="num" w:pos="252"/>
              </w:tabs>
              <w:ind w:left="252" w:hanging="252"/>
              <w:rPr>
                <w:rFonts w:ascii="Tahoma" w:hAnsi="Tahoma" w:cs="Tahoma"/>
                <w:sz w:val="20"/>
                <w:szCs w:val="20"/>
                <w:lang w:val="id-ID"/>
              </w:rPr>
            </w:pPr>
            <w:r w:rsidRPr="00C96318">
              <w:rPr>
                <w:rFonts w:ascii="Tahoma" w:hAnsi="Tahoma" w:cs="Tahoma"/>
                <w:sz w:val="20"/>
                <w:szCs w:val="20"/>
                <w:lang w:val="id-ID"/>
              </w:rPr>
              <w:t>Mengidentifikasi parameter pada fungsi dan prosedur.</w:t>
            </w:r>
          </w:p>
          <w:p w:rsidR="00F8285D" w:rsidRPr="00C96318" w:rsidRDefault="00F8285D" w:rsidP="002022E2">
            <w:pPr>
              <w:rPr>
                <w:rFonts w:ascii="Tahoma" w:hAnsi="Tahoma" w:cs="Tahoma"/>
                <w:sz w:val="20"/>
                <w:szCs w:val="20"/>
                <w:lang w:val="id-ID"/>
              </w:rPr>
            </w:pPr>
          </w:p>
          <w:p w:rsidR="00F8285D" w:rsidRDefault="00F8285D" w:rsidP="00253D71">
            <w:pPr>
              <w:numPr>
                <w:ilvl w:val="0"/>
                <w:numId w:val="24"/>
              </w:numPr>
              <w:tabs>
                <w:tab w:val="clear" w:pos="720"/>
                <w:tab w:val="num" w:pos="252"/>
              </w:tabs>
              <w:ind w:left="252" w:hanging="252"/>
              <w:rPr>
                <w:rFonts w:ascii="Tahoma" w:hAnsi="Tahoma" w:cs="Tahoma"/>
                <w:sz w:val="20"/>
                <w:szCs w:val="20"/>
                <w:lang w:val="id-ID"/>
              </w:rPr>
            </w:pPr>
            <w:r w:rsidRPr="00C96318">
              <w:rPr>
                <w:rFonts w:ascii="Tahoma" w:hAnsi="Tahoma" w:cs="Tahoma"/>
                <w:sz w:val="20"/>
                <w:szCs w:val="20"/>
                <w:lang w:val="id-ID"/>
              </w:rPr>
              <w:t>Mampu mengenal data dan algoritma pada fungsi dan prosedur.</w:t>
            </w:r>
          </w:p>
          <w:p w:rsidR="00F8285D" w:rsidRPr="00C96318" w:rsidRDefault="00F8285D" w:rsidP="002022E2">
            <w:pPr>
              <w:rPr>
                <w:rFonts w:ascii="Tahoma" w:hAnsi="Tahoma" w:cs="Tahoma"/>
                <w:sz w:val="20"/>
                <w:szCs w:val="20"/>
                <w:lang w:val="id-ID"/>
              </w:rPr>
            </w:pPr>
          </w:p>
          <w:p w:rsidR="00F8285D" w:rsidRPr="00C96318" w:rsidRDefault="00F8285D" w:rsidP="00253D71">
            <w:pPr>
              <w:numPr>
                <w:ilvl w:val="0"/>
                <w:numId w:val="24"/>
              </w:numPr>
              <w:tabs>
                <w:tab w:val="clear" w:pos="720"/>
                <w:tab w:val="num" w:pos="252"/>
                <w:tab w:val="left" w:pos="1200"/>
                <w:tab w:val="left" w:pos="1440"/>
              </w:tabs>
              <w:ind w:left="252" w:hanging="252"/>
              <w:rPr>
                <w:rFonts w:ascii="Tahoma" w:hAnsi="Tahoma" w:cs="Tahoma"/>
                <w:sz w:val="20"/>
                <w:szCs w:val="20"/>
                <w:lang w:val="id-ID"/>
              </w:rPr>
            </w:pPr>
            <w:r w:rsidRPr="00C96318">
              <w:rPr>
                <w:rFonts w:ascii="Tahoma" w:hAnsi="Tahoma" w:cs="Tahoma"/>
                <w:sz w:val="20"/>
                <w:szCs w:val="20"/>
                <w:lang w:val="id-ID"/>
              </w:rPr>
              <w:t xml:space="preserve">Bertanya dan </w:t>
            </w:r>
            <w:r>
              <w:rPr>
                <w:rFonts w:ascii="Tahoma" w:hAnsi="Tahoma" w:cs="Tahoma"/>
                <w:sz w:val="20"/>
                <w:szCs w:val="20"/>
                <w:lang w:val="id-ID"/>
              </w:rPr>
              <w:t>m</w:t>
            </w:r>
            <w:r w:rsidRPr="00C96318">
              <w:rPr>
                <w:rFonts w:ascii="Tahoma" w:hAnsi="Tahoma" w:cs="Tahoma"/>
                <w:sz w:val="20"/>
                <w:szCs w:val="20"/>
                <w:lang w:val="id-ID"/>
              </w:rPr>
              <w:t xml:space="preserve">endengarkan </w:t>
            </w:r>
            <w:r>
              <w:rPr>
                <w:rFonts w:ascii="Tahoma" w:hAnsi="Tahoma" w:cs="Tahoma"/>
                <w:sz w:val="20"/>
                <w:szCs w:val="20"/>
                <w:lang w:val="id-ID"/>
              </w:rPr>
              <w:t xml:space="preserve">secara aktif dilakukan untuk </w:t>
            </w:r>
            <w:r>
              <w:rPr>
                <w:rFonts w:ascii="Tahoma" w:hAnsi="Tahoma" w:cs="Tahoma"/>
                <w:sz w:val="20"/>
                <w:szCs w:val="20"/>
                <w:lang w:val="id-ID"/>
              </w:rPr>
              <w:lastRenderedPageBreak/>
              <w:t xml:space="preserve">menambah </w:t>
            </w:r>
            <w:r w:rsidRPr="00C96318">
              <w:rPr>
                <w:rFonts w:ascii="Tahoma" w:hAnsi="Tahoma" w:cs="Tahoma"/>
                <w:sz w:val="20"/>
                <w:szCs w:val="20"/>
                <w:lang w:val="id-ID"/>
              </w:rPr>
              <w:t>informasi.</w:t>
            </w:r>
          </w:p>
          <w:p w:rsidR="00F8285D" w:rsidRPr="00C96318" w:rsidRDefault="00F8285D" w:rsidP="002022E2">
            <w:pPr>
              <w:tabs>
                <w:tab w:val="left" w:pos="1200"/>
                <w:tab w:val="left" w:pos="1440"/>
              </w:tabs>
              <w:ind w:left="720" w:hanging="306"/>
              <w:rPr>
                <w:rFonts w:ascii="Tahoma" w:hAnsi="Tahoma" w:cs="Tahoma"/>
                <w:sz w:val="20"/>
                <w:szCs w:val="20"/>
                <w:lang w:val="id-ID"/>
              </w:rPr>
            </w:pPr>
          </w:p>
        </w:tc>
        <w:tc>
          <w:tcPr>
            <w:tcW w:w="2160" w:type="dxa"/>
            <w:tcBorders>
              <w:top w:val="single" w:sz="4" w:space="0" w:color="auto"/>
              <w:bottom w:val="single" w:sz="4" w:space="0" w:color="auto"/>
            </w:tcBorders>
          </w:tcPr>
          <w:p w:rsidR="00F8285D" w:rsidRDefault="00F8285D" w:rsidP="00253D71">
            <w:pPr>
              <w:numPr>
                <w:ilvl w:val="0"/>
                <w:numId w:val="24"/>
              </w:numPr>
              <w:tabs>
                <w:tab w:val="clear" w:pos="720"/>
                <w:tab w:val="num" w:pos="252"/>
              </w:tabs>
              <w:ind w:left="252" w:hanging="252"/>
              <w:rPr>
                <w:rFonts w:ascii="Tahoma" w:hAnsi="Tahoma" w:cs="Tahoma"/>
                <w:sz w:val="20"/>
                <w:szCs w:val="20"/>
                <w:lang w:val="id-ID"/>
              </w:rPr>
            </w:pPr>
            <w:r w:rsidRPr="00C96318">
              <w:rPr>
                <w:rFonts w:ascii="Tahoma" w:hAnsi="Tahoma" w:cs="Tahoma"/>
                <w:sz w:val="20"/>
                <w:szCs w:val="20"/>
                <w:lang w:val="id-ID"/>
              </w:rPr>
              <w:lastRenderedPageBreak/>
              <w:t>Membuat modul program sesuai dengan fungsi, prosedur dan data.</w:t>
            </w:r>
          </w:p>
          <w:p w:rsidR="00F8285D" w:rsidRPr="00C96318" w:rsidRDefault="00F8285D" w:rsidP="002022E2">
            <w:pPr>
              <w:rPr>
                <w:rFonts w:ascii="Tahoma" w:hAnsi="Tahoma" w:cs="Tahoma"/>
                <w:sz w:val="20"/>
                <w:szCs w:val="20"/>
                <w:lang w:val="id-ID"/>
              </w:rPr>
            </w:pPr>
          </w:p>
          <w:p w:rsidR="00F8285D" w:rsidRPr="00C96318" w:rsidRDefault="00F8285D" w:rsidP="00253D71">
            <w:pPr>
              <w:numPr>
                <w:ilvl w:val="0"/>
                <w:numId w:val="24"/>
              </w:numPr>
              <w:tabs>
                <w:tab w:val="clear" w:pos="720"/>
                <w:tab w:val="num" w:pos="252"/>
              </w:tabs>
              <w:ind w:left="252" w:hanging="252"/>
              <w:rPr>
                <w:rFonts w:ascii="Tahoma" w:hAnsi="Tahoma" w:cs="Tahoma"/>
                <w:sz w:val="20"/>
                <w:szCs w:val="20"/>
                <w:lang w:val="id-ID"/>
              </w:rPr>
            </w:pPr>
            <w:r w:rsidRPr="00C96318">
              <w:rPr>
                <w:rFonts w:ascii="Tahoma" w:hAnsi="Tahoma" w:cs="Tahoma"/>
                <w:sz w:val="20"/>
                <w:szCs w:val="20"/>
                <w:lang w:val="id-ID"/>
              </w:rPr>
              <w:t>Menjelaskan data dan algoritma.</w:t>
            </w:r>
          </w:p>
          <w:p w:rsidR="00F8285D" w:rsidRPr="00C96318" w:rsidRDefault="00F8285D" w:rsidP="002022E2">
            <w:pPr>
              <w:rPr>
                <w:rFonts w:ascii="Tahoma" w:hAnsi="Tahoma" w:cs="Tahoma"/>
                <w:sz w:val="20"/>
                <w:szCs w:val="20"/>
                <w:lang w:val="id-ID"/>
              </w:rPr>
            </w:pPr>
          </w:p>
          <w:p w:rsidR="00F8285D" w:rsidRPr="00C96318" w:rsidRDefault="00F8285D" w:rsidP="002022E2">
            <w:pPr>
              <w:ind w:firstLine="720"/>
              <w:rPr>
                <w:rFonts w:ascii="Tahoma" w:hAnsi="Tahoma" w:cs="Tahoma"/>
                <w:sz w:val="20"/>
                <w:szCs w:val="20"/>
                <w:lang w:val="id-ID"/>
              </w:rPr>
            </w:pPr>
          </w:p>
        </w:tc>
        <w:tc>
          <w:tcPr>
            <w:tcW w:w="900" w:type="dxa"/>
            <w:tcBorders>
              <w:top w:val="single" w:sz="4" w:space="0" w:color="auto"/>
              <w:bottom w:val="single" w:sz="4" w:space="0" w:color="auto"/>
            </w:tcBorders>
          </w:tcPr>
          <w:p w:rsidR="00F8285D" w:rsidRPr="00C96318" w:rsidRDefault="00F8285D" w:rsidP="002022E2">
            <w:pPr>
              <w:jc w:val="center"/>
              <w:rPr>
                <w:rFonts w:ascii="Tahoma" w:hAnsi="Tahoma" w:cs="Tahoma"/>
                <w:sz w:val="20"/>
                <w:szCs w:val="20"/>
                <w:lang w:val="id-ID"/>
              </w:rPr>
            </w:pPr>
            <w:r w:rsidRPr="00C96318">
              <w:rPr>
                <w:rFonts w:ascii="Tahoma" w:hAnsi="Tahoma" w:cs="Tahoma"/>
                <w:sz w:val="20"/>
                <w:szCs w:val="20"/>
                <w:lang w:val="id-ID"/>
              </w:rPr>
              <w:t>2</w:t>
            </w:r>
          </w:p>
        </w:tc>
        <w:tc>
          <w:tcPr>
            <w:tcW w:w="900" w:type="dxa"/>
            <w:tcBorders>
              <w:top w:val="single" w:sz="4" w:space="0" w:color="auto"/>
              <w:bottom w:val="single" w:sz="4" w:space="0" w:color="auto"/>
            </w:tcBorders>
          </w:tcPr>
          <w:p w:rsidR="00F8285D" w:rsidRPr="00C96318" w:rsidRDefault="00F8285D" w:rsidP="002022E2">
            <w:pPr>
              <w:jc w:val="center"/>
              <w:rPr>
                <w:rFonts w:ascii="Tahoma" w:hAnsi="Tahoma" w:cs="Tahoma"/>
                <w:sz w:val="20"/>
                <w:szCs w:val="20"/>
                <w:lang w:val="id-ID"/>
              </w:rPr>
            </w:pPr>
            <w:r w:rsidRPr="00C96318">
              <w:rPr>
                <w:rFonts w:ascii="Tahoma" w:hAnsi="Tahoma" w:cs="Tahoma"/>
                <w:sz w:val="20"/>
                <w:szCs w:val="20"/>
                <w:lang w:val="id-ID"/>
              </w:rPr>
              <w:t>1</w:t>
            </w:r>
          </w:p>
        </w:tc>
      </w:tr>
      <w:tr w:rsidR="00F8285D" w:rsidRPr="00F004B1" w:rsidTr="002022E2">
        <w:trPr>
          <w:trHeight w:val="2309"/>
        </w:trPr>
        <w:tc>
          <w:tcPr>
            <w:tcW w:w="1620" w:type="dxa"/>
            <w:tcBorders>
              <w:top w:val="single" w:sz="4" w:space="0" w:color="auto"/>
              <w:bottom w:val="single" w:sz="4" w:space="0" w:color="auto"/>
            </w:tcBorders>
          </w:tcPr>
          <w:p w:rsidR="00F8285D" w:rsidRPr="00013B23" w:rsidRDefault="00F8285D" w:rsidP="00253D71">
            <w:pPr>
              <w:numPr>
                <w:ilvl w:val="0"/>
                <w:numId w:val="25"/>
              </w:numPr>
              <w:tabs>
                <w:tab w:val="clear" w:pos="720"/>
                <w:tab w:val="num" w:pos="252"/>
              </w:tabs>
              <w:ind w:left="252" w:hanging="252"/>
              <w:rPr>
                <w:rFonts w:ascii="Tahoma" w:eastAsia="Arial Unicode MS" w:hAnsi="Tahoma" w:cs="Tahoma"/>
                <w:sz w:val="20"/>
                <w:szCs w:val="20"/>
                <w:lang w:val="id-ID"/>
              </w:rPr>
            </w:pPr>
            <w:r w:rsidRPr="00013B23">
              <w:rPr>
                <w:rFonts w:ascii="Tahoma" w:hAnsi="Tahoma" w:cs="Tahoma"/>
                <w:sz w:val="20"/>
                <w:szCs w:val="20"/>
              </w:rPr>
              <w:lastRenderedPageBreak/>
              <w:t>Membuat dokumentasi modul program</w:t>
            </w:r>
          </w:p>
        </w:tc>
        <w:tc>
          <w:tcPr>
            <w:tcW w:w="3060" w:type="dxa"/>
            <w:tcBorders>
              <w:top w:val="single" w:sz="4" w:space="0" w:color="auto"/>
              <w:bottom w:val="single" w:sz="4" w:space="0" w:color="auto"/>
            </w:tcBorders>
          </w:tcPr>
          <w:p w:rsidR="00F8285D" w:rsidRDefault="00F8285D" w:rsidP="00253D71">
            <w:pPr>
              <w:numPr>
                <w:ilvl w:val="1"/>
                <w:numId w:val="27"/>
              </w:numPr>
              <w:tabs>
                <w:tab w:val="clear" w:pos="504"/>
                <w:tab w:val="num" w:pos="432"/>
              </w:tabs>
              <w:autoSpaceDE w:val="0"/>
              <w:autoSpaceDN w:val="0"/>
              <w:adjustRightInd w:val="0"/>
              <w:ind w:left="432" w:hanging="432"/>
              <w:rPr>
                <w:rFonts w:ascii="Tahoma" w:hAnsi="Tahoma" w:cs="Tahoma"/>
                <w:sz w:val="20"/>
                <w:szCs w:val="20"/>
                <w:lang w:val="sv-SE"/>
              </w:rPr>
            </w:pPr>
            <w:r w:rsidRPr="00747F8F">
              <w:rPr>
                <w:rFonts w:ascii="Tahoma" w:hAnsi="Tahoma" w:cs="Tahoma"/>
                <w:sz w:val="20"/>
                <w:szCs w:val="20"/>
                <w:lang w:val="sv-SE"/>
              </w:rPr>
              <w:t>Dokumentasi modul di buat sesuai dengan identitas untuk memudahkan pelacakan.</w:t>
            </w:r>
          </w:p>
          <w:p w:rsidR="00F8285D" w:rsidRPr="00747F8F" w:rsidRDefault="00F8285D" w:rsidP="002022E2">
            <w:pPr>
              <w:tabs>
                <w:tab w:val="num" w:pos="1080"/>
              </w:tabs>
              <w:autoSpaceDE w:val="0"/>
              <w:autoSpaceDN w:val="0"/>
              <w:adjustRightInd w:val="0"/>
              <w:rPr>
                <w:rFonts w:ascii="Tahoma" w:hAnsi="Tahoma" w:cs="Tahoma"/>
                <w:sz w:val="20"/>
                <w:szCs w:val="20"/>
                <w:lang w:val="sv-SE"/>
              </w:rPr>
            </w:pPr>
          </w:p>
          <w:p w:rsidR="00F8285D" w:rsidRPr="005C1A7F" w:rsidRDefault="00F8285D" w:rsidP="00253D71">
            <w:pPr>
              <w:numPr>
                <w:ilvl w:val="1"/>
                <w:numId w:val="27"/>
              </w:numPr>
              <w:tabs>
                <w:tab w:val="clear" w:pos="504"/>
                <w:tab w:val="num" w:pos="432"/>
              </w:tabs>
              <w:autoSpaceDE w:val="0"/>
              <w:autoSpaceDN w:val="0"/>
              <w:adjustRightInd w:val="0"/>
              <w:ind w:left="432" w:hanging="432"/>
              <w:rPr>
                <w:rFonts w:ascii="Tahoma" w:hAnsi="Tahoma" w:cs="Tahoma"/>
                <w:sz w:val="20"/>
                <w:szCs w:val="20"/>
                <w:lang w:val="it-IT"/>
              </w:rPr>
            </w:pPr>
            <w:r w:rsidRPr="005C1A7F">
              <w:rPr>
                <w:rFonts w:ascii="Tahoma" w:hAnsi="Tahoma" w:cs="Tahoma"/>
                <w:sz w:val="20"/>
                <w:szCs w:val="20"/>
                <w:lang w:val="it-IT"/>
              </w:rPr>
              <w:t>Nama fungsi dan prosedur yang ada di dalam modul di jelaskan pada dokumentasi modul.</w:t>
            </w:r>
          </w:p>
        </w:tc>
        <w:tc>
          <w:tcPr>
            <w:tcW w:w="3420" w:type="dxa"/>
            <w:tcBorders>
              <w:top w:val="single" w:sz="4" w:space="0" w:color="auto"/>
              <w:bottom w:val="single" w:sz="4" w:space="0" w:color="auto"/>
            </w:tcBorders>
          </w:tcPr>
          <w:p w:rsidR="00F8285D" w:rsidRDefault="00F8285D" w:rsidP="00253D71">
            <w:pPr>
              <w:numPr>
                <w:ilvl w:val="0"/>
                <w:numId w:val="24"/>
              </w:numPr>
              <w:tabs>
                <w:tab w:val="clear" w:pos="720"/>
                <w:tab w:val="num" w:pos="252"/>
              </w:tabs>
              <w:ind w:left="252" w:hanging="252"/>
              <w:rPr>
                <w:rFonts w:ascii="Tahoma" w:hAnsi="Tahoma" w:cs="Tahoma"/>
                <w:bCs/>
                <w:sz w:val="20"/>
                <w:szCs w:val="20"/>
                <w:lang w:val="id-ID"/>
              </w:rPr>
            </w:pPr>
            <w:r w:rsidRPr="00747F8F">
              <w:rPr>
                <w:rFonts w:ascii="Tahoma" w:hAnsi="Tahoma" w:cs="Tahoma"/>
                <w:sz w:val="20"/>
                <w:szCs w:val="20"/>
                <w:lang w:val="it-IT"/>
              </w:rPr>
              <w:t>Mengetahui</w:t>
            </w:r>
            <w:r w:rsidRPr="00013B23">
              <w:rPr>
                <w:rFonts w:ascii="Tahoma" w:hAnsi="Tahoma" w:cs="Tahoma"/>
                <w:bCs/>
                <w:sz w:val="20"/>
                <w:szCs w:val="20"/>
                <w:lang w:val="id-ID"/>
              </w:rPr>
              <w:t xml:space="preserve"> cara mendokumentasikan modul.</w:t>
            </w:r>
          </w:p>
          <w:p w:rsidR="00F8285D" w:rsidRPr="00013B23" w:rsidRDefault="00F8285D" w:rsidP="002022E2">
            <w:pPr>
              <w:rPr>
                <w:rFonts w:ascii="Tahoma" w:hAnsi="Tahoma" w:cs="Tahoma"/>
                <w:bCs/>
                <w:sz w:val="20"/>
                <w:szCs w:val="20"/>
                <w:lang w:val="id-ID"/>
              </w:rPr>
            </w:pPr>
          </w:p>
          <w:p w:rsidR="00F8285D" w:rsidRPr="00013B23" w:rsidRDefault="00F8285D" w:rsidP="00253D71">
            <w:pPr>
              <w:numPr>
                <w:ilvl w:val="0"/>
                <w:numId w:val="24"/>
              </w:numPr>
              <w:tabs>
                <w:tab w:val="clear" w:pos="720"/>
                <w:tab w:val="num" w:pos="252"/>
              </w:tabs>
              <w:ind w:left="252" w:hanging="252"/>
              <w:rPr>
                <w:rFonts w:ascii="Tahoma" w:hAnsi="Tahoma" w:cs="Tahoma"/>
                <w:bCs/>
                <w:sz w:val="20"/>
                <w:szCs w:val="20"/>
                <w:lang w:val="id-ID"/>
              </w:rPr>
            </w:pPr>
            <w:r w:rsidRPr="005C1A7F">
              <w:rPr>
                <w:rFonts w:ascii="Tahoma" w:hAnsi="Tahoma" w:cs="Tahoma"/>
                <w:sz w:val="20"/>
                <w:szCs w:val="20"/>
                <w:lang w:val="id-ID"/>
              </w:rPr>
              <w:t>Mengetahui</w:t>
            </w:r>
            <w:r w:rsidRPr="00013B23">
              <w:rPr>
                <w:rFonts w:ascii="Tahoma" w:hAnsi="Tahoma" w:cs="Tahoma"/>
                <w:bCs/>
                <w:sz w:val="20"/>
                <w:szCs w:val="20"/>
                <w:lang w:val="id-ID"/>
              </w:rPr>
              <w:t xml:space="preserve"> nama fungsi dan prosedur dan dijelaskan pada dokumentasi modul.</w:t>
            </w:r>
          </w:p>
        </w:tc>
        <w:tc>
          <w:tcPr>
            <w:tcW w:w="2880" w:type="dxa"/>
            <w:tcBorders>
              <w:top w:val="single" w:sz="4" w:space="0" w:color="auto"/>
              <w:bottom w:val="single" w:sz="4" w:space="0" w:color="auto"/>
            </w:tcBorders>
          </w:tcPr>
          <w:p w:rsidR="00F8285D" w:rsidRPr="00013B23" w:rsidRDefault="00F8285D" w:rsidP="00253D71">
            <w:pPr>
              <w:numPr>
                <w:ilvl w:val="0"/>
                <w:numId w:val="24"/>
              </w:numPr>
              <w:tabs>
                <w:tab w:val="clear" w:pos="720"/>
                <w:tab w:val="num" w:pos="252"/>
              </w:tabs>
              <w:ind w:left="252" w:hanging="252"/>
              <w:rPr>
                <w:rFonts w:ascii="Tahoma" w:hAnsi="Tahoma" w:cs="Tahoma"/>
                <w:sz w:val="20"/>
                <w:szCs w:val="20"/>
                <w:lang w:val="id-ID"/>
              </w:rPr>
            </w:pPr>
            <w:r w:rsidRPr="00013B23">
              <w:rPr>
                <w:rFonts w:ascii="Tahoma" w:hAnsi="Tahoma" w:cs="Tahoma"/>
                <w:sz w:val="20"/>
                <w:szCs w:val="20"/>
                <w:lang w:val="id-ID"/>
              </w:rPr>
              <w:t xml:space="preserve">Mampu </w:t>
            </w:r>
            <w:r w:rsidRPr="005C1A7F">
              <w:rPr>
                <w:rFonts w:ascii="Tahoma" w:hAnsi="Tahoma" w:cs="Tahoma"/>
                <w:sz w:val="20"/>
                <w:szCs w:val="20"/>
                <w:lang w:val="sv-SE"/>
              </w:rPr>
              <w:t>melakukan</w:t>
            </w:r>
            <w:r w:rsidRPr="00013B23">
              <w:rPr>
                <w:rFonts w:ascii="Tahoma" w:hAnsi="Tahoma" w:cs="Tahoma"/>
                <w:sz w:val="20"/>
                <w:szCs w:val="20"/>
                <w:lang w:val="id-ID"/>
              </w:rPr>
              <w:t xml:space="preserve"> dokumentasi modul program.</w:t>
            </w:r>
          </w:p>
        </w:tc>
        <w:tc>
          <w:tcPr>
            <w:tcW w:w="2160" w:type="dxa"/>
            <w:tcBorders>
              <w:top w:val="single" w:sz="4" w:space="0" w:color="auto"/>
              <w:bottom w:val="single" w:sz="4" w:space="0" w:color="auto"/>
            </w:tcBorders>
          </w:tcPr>
          <w:p w:rsidR="00F8285D" w:rsidRDefault="00F8285D" w:rsidP="00253D71">
            <w:pPr>
              <w:numPr>
                <w:ilvl w:val="0"/>
                <w:numId w:val="24"/>
              </w:numPr>
              <w:tabs>
                <w:tab w:val="clear" w:pos="720"/>
                <w:tab w:val="num" w:pos="252"/>
              </w:tabs>
              <w:ind w:left="252" w:hanging="252"/>
              <w:rPr>
                <w:rFonts w:ascii="Tahoma" w:hAnsi="Tahoma" w:cs="Tahoma"/>
                <w:sz w:val="20"/>
                <w:szCs w:val="20"/>
                <w:lang w:val="id-ID"/>
              </w:rPr>
            </w:pPr>
            <w:r w:rsidRPr="00013B23">
              <w:rPr>
                <w:rFonts w:ascii="Tahoma" w:hAnsi="Tahoma" w:cs="Tahoma"/>
                <w:sz w:val="20"/>
                <w:szCs w:val="20"/>
                <w:lang w:val="id-ID"/>
              </w:rPr>
              <w:t xml:space="preserve">Mendokumentasik-an </w:t>
            </w:r>
            <w:r w:rsidRPr="00747F8F">
              <w:rPr>
                <w:rFonts w:ascii="Tahoma" w:hAnsi="Tahoma" w:cs="Tahoma"/>
                <w:sz w:val="20"/>
                <w:szCs w:val="20"/>
                <w:lang w:val="it-IT"/>
              </w:rPr>
              <w:t>modul</w:t>
            </w:r>
            <w:r w:rsidRPr="00013B23">
              <w:rPr>
                <w:rFonts w:ascii="Tahoma" w:hAnsi="Tahoma" w:cs="Tahoma"/>
                <w:sz w:val="20"/>
                <w:szCs w:val="20"/>
                <w:lang w:val="id-ID"/>
              </w:rPr>
              <w:t xml:space="preserve"> program.</w:t>
            </w:r>
          </w:p>
          <w:p w:rsidR="00F8285D" w:rsidRPr="00013B23" w:rsidRDefault="00F8285D" w:rsidP="002022E2">
            <w:pPr>
              <w:rPr>
                <w:rFonts w:ascii="Tahoma" w:hAnsi="Tahoma" w:cs="Tahoma"/>
                <w:sz w:val="20"/>
                <w:szCs w:val="20"/>
                <w:lang w:val="id-ID"/>
              </w:rPr>
            </w:pPr>
          </w:p>
          <w:p w:rsidR="00F8285D" w:rsidRPr="00013B23" w:rsidRDefault="00F8285D" w:rsidP="00253D71">
            <w:pPr>
              <w:numPr>
                <w:ilvl w:val="0"/>
                <w:numId w:val="24"/>
              </w:numPr>
              <w:tabs>
                <w:tab w:val="clear" w:pos="720"/>
                <w:tab w:val="num" w:pos="252"/>
              </w:tabs>
              <w:ind w:left="252" w:hanging="252"/>
              <w:rPr>
                <w:rFonts w:ascii="Tahoma" w:hAnsi="Tahoma" w:cs="Tahoma"/>
                <w:sz w:val="20"/>
                <w:szCs w:val="20"/>
                <w:lang w:val="id-ID"/>
              </w:rPr>
            </w:pPr>
            <w:r w:rsidRPr="00013B23">
              <w:rPr>
                <w:rFonts w:ascii="Tahoma" w:hAnsi="Tahoma" w:cs="Tahoma"/>
                <w:sz w:val="20"/>
                <w:szCs w:val="20"/>
                <w:lang w:val="id-ID"/>
              </w:rPr>
              <w:t xml:space="preserve">Menjelaskan nama </w:t>
            </w:r>
            <w:r w:rsidRPr="005C1A7F">
              <w:rPr>
                <w:rFonts w:ascii="Tahoma" w:hAnsi="Tahoma" w:cs="Tahoma"/>
                <w:sz w:val="20"/>
                <w:szCs w:val="20"/>
                <w:lang w:val="sv-SE"/>
              </w:rPr>
              <w:t>fungsi</w:t>
            </w:r>
            <w:r w:rsidRPr="00013B23">
              <w:rPr>
                <w:rFonts w:ascii="Tahoma" w:hAnsi="Tahoma" w:cs="Tahoma"/>
                <w:sz w:val="20"/>
                <w:szCs w:val="20"/>
                <w:lang w:val="id-ID"/>
              </w:rPr>
              <w:t xml:space="preserve"> dan prosedur pada modul.</w:t>
            </w:r>
          </w:p>
        </w:tc>
        <w:tc>
          <w:tcPr>
            <w:tcW w:w="900" w:type="dxa"/>
            <w:tcBorders>
              <w:top w:val="single" w:sz="4" w:space="0" w:color="auto"/>
              <w:bottom w:val="single" w:sz="4" w:space="0" w:color="auto"/>
            </w:tcBorders>
          </w:tcPr>
          <w:p w:rsidR="00F8285D" w:rsidRPr="00013B23" w:rsidRDefault="00F8285D" w:rsidP="002022E2">
            <w:pPr>
              <w:snapToGrid w:val="0"/>
              <w:jc w:val="center"/>
              <w:rPr>
                <w:rFonts w:ascii="Tahoma" w:hAnsi="Tahoma" w:cs="Tahoma"/>
                <w:sz w:val="20"/>
                <w:szCs w:val="20"/>
                <w:lang w:val="id-ID"/>
              </w:rPr>
            </w:pPr>
            <w:r w:rsidRPr="00013B23">
              <w:rPr>
                <w:rFonts w:ascii="Tahoma" w:hAnsi="Tahoma" w:cs="Tahoma"/>
                <w:sz w:val="20"/>
                <w:szCs w:val="20"/>
                <w:lang w:val="id-ID"/>
              </w:rPr>
              <w:t>2</w:t>
            </w:r>
          </w:p>
        </w:tc>
        <w:tc>
          <w:tcPr>
            <w:tcW w:w="900" w:type="dxa"/>
            <w:tcBorders>
              <w:top w:val="single" w:sz="4" w:space="0" w:color="auto"/>
              <w:bottom w:val="single" w:sz="4" w:space="0" w:color="auto"/>
            </w:tcBorders>
          </w:tcPr>
          <w:p w:rsidR="00F8285D" w:rsidRPr="00013B23" w:rsidRDefault="00F8285D" w:rsidP="002022E2">
            <w:pPr>
              <w:snapToGrid w:val="0"/>
              <w:jc w:val="center"/>
              <w:rPr>
                <w:rFonts w:ascii="Tahoma" w:hAnsi="Tahoma" w:cs="Tahoma"/>
                <w:sz w:val="20"/>
                <w:szCs w:val="20"/>
                <w:lang w:val="id-ID"/>
              </w:rPr>
            </w:pPr>
            <w:r>
              <w:rPr>
                <w:rFonts w:ascii="Tahoma" w:hAnsi="Tahoma" w:cs="Tahoma"/>
                <w:sz w:val="20"/>
                <w:szCs w:val="20"/>
                <w:lang w:val="id-ID"/>
              </w:rPr>
              <w:t>2</w:t>
            </w:r>
          </w:p>
        </w:tc>
      </w:tr>
      <w:tr w:rsidR="00F8285D" w:rsidRPr="00F004B1" w:rsidTr="002022E2">
        <w:trPr>
          <w:trHeight w:val="3208"/>
        </w:trPr>
        <w:tc>
          <w:tcPr>
            <w:tcW w:w="1620" w:type="dxa"/>
            <w:tcBorders>
              <w:top w:val="single" w:sz="4" w:space="0" w:color="auto"/>
              <w:bottom w:val="single" w:sz="4" w:space="0" w:color="auto"/>
            </w:tcBorders>
          </w:tcPr>
          <w:p w:rsidR="00F8285D" w:rsidRPr="00013B23" w:rsidRDefault="00F8285D" w:rsidP="00253D71">
            <w:pPr>
              <w:numPr>
                <w:ilvl w:val="0"/>
                <w:numId w:val="25"/>
              </w:numPr>
              <w:tabs>
                <w:tab w:val="clear" w:pos="720"/>
                <w:tab w:val="num" w:pos="252"/>
              </w:tabs>
              <w:ind w:left="252" w:hanging="252"/>
              <w:rPr>
                <w:rFonts w:ascii="Tahoma" w:hAnsi="Tahoma" w:cs="Tahoma"/>
                <w:sz w:val="20"/>
                <w:szCs w:val="20"/>
                <w:lang w:val="id-ID"/>
              </w:rPr>
            </w:pPr>
            <w:r w:rsidRPr="00013B23">
              <w:rPr>
                <w:rFonts w:ascii="Tahoma" w:hAnsi="Tahoma" w:cs="Tahoma"/>
                <w:sz w:val="20"/>
                <w:szCs w:val="20"/>
              </w:rPr>
              <w:t>Membuat dokumentasi fungsi atau prosedur program</w:t>
            </w:r>
          </w:p>
        </w:tc>
        <w:tc>
          <w:tcPr>
            <w:tcW w:w="3060" w:type="dxa"/>
            <w:tcBorders>
              <w:top w:val="single" w:sz="4" w:space="0" w:color="auto"/>
              <w:bottom w:val="single" w:sz="4" w:space="0" w:color="auto"/>
            </w:tcBorders>
          </w:tcPr>
          <w:p w:rsidR="00F8285D" w:rsidRDefault="00F8285D" w:rsidP="00253D71">
            <w:pPr>
              <w:pStyle w:val="BodyText"/>
              <w:numPr>
                <w:ilvl w:val="1"/>
                <w:numId w:val="28"/>
              </w:numPr>
              <w:tabs>
                <w:tab w:val="clear" w:pos="504"/>
                <w:tab w:val="num" w:pos="432"/>
              </w:tabs>
              <w:spacing w:after="0"/>
              <w:ind w:left="432" w:hanging="432"/>
              <w:rPr>
                <w:rFonts w:ascii="Tahoma" w:hAnsi="Tahoma" w:cs="Tahoma"/>
                <w:sz w:val="20"/>
                <w:szCs w:val="20"/>
                <w:lang w:val="id-ID"/>
              </w:rPr>
            </w:pPr>
            <w:r w:rsidRPr="003C0D6F">
              <w:rPr>
                <w:rFonts w:ascii="Tahoma" w:hAnsi="Tahoma" w:cs="Tahoma"/>
                <w:sz w:val="20"/>
                <w:szCs w:val="20"/>
                <w:lang w:val="id-ID"/>
              </w:rPr>
              <w:t>Dokumentasi fungsi dan prosedur sesuai dengan identitas fungsi atau prosedur di buat.</w:t>
            </w:r>
          </w:p>
          <w:p w:rsidR="00F8285D" w:rsidRPr="003C0D6F" w:rsidRDefault="00F8285D" w:rsidP="002022E2">
            <w:pPr>
              <w:pStyle w:val="BodyText"/>
              <w:tabs>
                <w:tab w:val="num" w:pos="1440"/>
              </w:tabs>
              <w:spacing w:after="0"/>
              <w:rPr>
                <w:rFonts w:ascii="Tahoma" w:hAnsi="Tahoma" w:cs="Tahoma"/>
                <w:sz w:val="20"/>
                <w:szCs w:val="20"/>
                <w:lang w:val="id-ID"/>
              </w:rPr>
            </w:pPr>
          </w:p>
          <w:p w:rsidR="00F8285D" w:rsidRDefault="00F8285D" w:rsidP="00253D71">
            <w:pPr>
              <w:pStyle w:val="BodyText"/>
              <w:numPr>
                <w:ilvl w:val="1"/>
                <w:numId w:val="28"/>
              </w:numPr>
              <w:tabs>
                <w:tab w:val="clear" w:pos="504"/>
                <w:tab w:val="num" w:pos="432"/>
              </w:tabs>
              <w:spacing w:after="0"/>
              <w:ind w:left="432" w:hanging="432"/>
              <w:rPr>
                <w:rFonts w:ascii="Tahoma" w:hAnsi="Tahoma" w:cs="Tahoma"/>
                <w:sz w:val="20"/>
                <w:szCs w:val="20"/>
              </w:rPr>
            </w:pPr>
            <w:r w:rsidRPr="00013B23">
              <w:rPr>
                <w:rFonts w:ascii="Tahoma" w:hAnsi="Tahoma" w:cs="Tahoma"/>
                <w:sz w:val="20"/>
                <w:szCs w:val="20"/>
              </w:rPr>
              <w:t>Parameter data masukan dan keluaran di jelaskan pada dokumen.</w:t>
            </w:r>
          </w:p>
          <w:p w:rsidR="00F8285D" w:rsidRPr="00013B23" w:rsidRDefault="00F8285D" w:rsidP="002022E2">
            <w:pPr>
              <w:pStyle w:val="BodyText"/>
              <w:tabs>
                <w:tab w:val="num" w:pos="1440"/>
              </w:tabs>
              <w:spacing w:after="0"/>
              <w:rPr>
                <w:rFonts w:ascii="Tahoma" w:hAnsi="Tahoma" w:cs="Tahoma"/>
                <w:sz w:val="20"/>
                <w:szCs w:val="20"/>
              </w:rPr>
            </w:pPr>
          </w:p>
          <w:p w:rsidR="00F8285D" w:rsidRPr="00013B23" w:rsidRDefault="00F8285D" w:rsidP="00253D71">
            <w:pPr>
              <w:pStyle w:val="BodyText"/>
              <w:numPr>
                <w:ilvl w:val="1"/>
                <w:numId w:val="28"/>
              </w:numPr>
              <w:tabs>
                <w:tab w:val="clear" w:pos="504"/>
                <w:tab w:val="num" w:pos="432"/>
              </w:tabs>
              <w:spacing w:after="0"/>
              <w:ind w:left="432" w:hanging="432"/>
              <w:rPr>
                <w:rFonts w:ascii="Tahoma" w:hAnsi="Tahoma" w:cs="Tahoma"/>
                <w:sz w:val="20"/>
                <w:szCs w:val="20"/>
                <w:lang w:val="es-ES"/>
              </w:rPr>
            </w:pPr>
            <w:r w:rsidRPr="00013B23">
              <w:rPr>
                <w:rFonts w:ascii="Tahoma" w:hAnsi="Tahoma" w:cs="Tahoma"/>
                <w:sz w:val="20"/>
                <w:szCs w:val="20"/>
                <w:lang w:val="es-ES"/>
              </w:rPr>
              <w:t>Data dan tipe data yang ada fungsi atau prosedur di jelaskan pada dokumen.</w:t>
            </w:r>
          </w:p>
        </w:tc>
        <w:tc>
          <w:tcPr>
            <w:tcW w:w="3420" w:type="dxa"/>
            <w:tcBorders>
              <w:top w:val="single" w:sz="4" w:space="0" w:color="auto"/>
              <w:bottom w:val="single" w:sz="4" w:space="0" w:color="auto"/>
            </w:tcBorders>
          </w:tcPr>
          <w:p w:rsidR="00F8285D" w:rsidRPr="00013B23" w:rsidRDefault="00F8285D" w:rsidP="00253D71">
            <w:pPr>
              <w:numPr>
                <w:ilvl w:val="0"/>
                <w:numId w:val="24"/>
              </w:numPr>
              <w:tabs>
                <w:tab w:val="clear" w:pos="720"/>
                <w:tab w:val="num" w:pos="252"/>
              </w:tabs>
              <w:ind w:left="252" w:hanging="252"/>
              <w:rPr>
                <w:rFonts w:ascii="Tahoma" w:hAnsi="Tahoma" w:cs="Tahoma"/>
                <w:bCs/>
                <w:sz w:val="20"/>
                <w:szCs w:val="20"/>
                <w:lang w:val="id-ID"/>
              </w:rPr>
            </w:pPr>
            <w:r w:rsidRPr="00013B23">
              <w:rPr>
                <w:rFonts w:ascii="Tahoma" w:hAnsi="Tahoma" w:cs="Tahoma"/>
                <w:bCs/>
                <w:sz w:val="20"/>
                <w:szCs w:val="20"/>
                <w:lang w:val="id-ID"/>
              </w:rPr>
              <w:t xml:space="preserve">Mengetahui dokumentasi fungsi dan prosedur </w:t>
            </w:r>
            <w:r w:rsidRPr="005C1A7F">
              <w:rPr>
                <w:rFonts w:ascii="Tahoma" w:hAnsi="Tahoma" w:cs="Tahoma"/>
                <w:sz w:val="20"/>
                <w:szCs w:val="20"/>
                <w:lang w:val="es-ES"/>
              </w:rPr>
              <w:t>berdasarkan</w:t>
            </w:r>
            <w:r w:rsidRPr="00013B23">
              <w:rPr>
                <w:rFonts w:ascii="Tahoma" w:hAnsi="Tahoma" w:cs="Tahoma"/>
                <w:bCs/>
                <w:sz w:val="20"/>
                <w:szCs w:val="20"/>
                <w:lang w:val="id-ID"/>
              </w:rPr>
              <w:t xml:space="preserve"> identitas fungsi atau prosedur.</w:t>
            </w:r>
          </w:p>
        </w:tc>
        <w:tc>
          <w:tcPr>
            <w:tcW w:w="2880" w:type="dxa"/>
            <w:tcBorders>
              <w:top w:val="single" w:sz="4" w:space="0" w:color="auto"/>
              <w:bottom w:val="single" w:sz="4" w:space="0" w:color="auto"/>
            </w:tcBorders>
          </w:tcPr>
          <w:p w:rsidR="00F8285D" w:rsidRPr="00013B23" w:rsidRDefault="00F8285D" w:rsidP="00253D71">
            <w:pPr>
              <w:numPr>
                <w:ilvl w:val="0"/>
                <w:numId w:val="24"/>
              </w:numPr>
              <w:tabs>
                <w:tab w:val="clear" w:pos="720"/>
                <w:tab w:val="num" w:pos="252"/>
              </w:tabs>
              <w:ind w:left="252" w:hanging="252"/>
              <w:rPr>
                <w:rFonts w:ascii="Tahoma" w:hAnsi="Tahoma" w:cs="Tahoma"/>
                <w:sz w:val="20"/>
                <w:szCs w:val="20"/>
                <w:lang w:val="id-ID"/>
              </w:rPr>
            </w:pPr>
            <w:r w:rsidRPr="00013B23">
              <w:rPr>
                <w:rFonts w:ascii="Tahoma" w:hAnsi="Tahoma" w:cs="Tahoma"/>
                <w:sz w:val="20"/>
                <w:szCs w:val="20"/>
                <w:lang w:val="id-ID"/>
              </w:rPr>
              <w:t xml:space="preserve">Mampu melakukan dokumentasi fungsi atau prosedur </w:t>
            </w:r>
            <w:r w:rsidRPr="003C0D6F">
              <w:rPr>
                <w:rFonts w:ascii="Tahoma" w:hAnsi="Tahoma" w:cs="Tahoma"/>
                <w:sz w:val="20"/>
                <w:szCs w:val="20"/>
                <w:lang w:val="it-IT"/>
              </w:rPr>
              <w:t>program</w:t>
            </w:r>
            <w:r w:rsidRPr="00013B23">
              <w:rPr>
                <w:rFonts w:ascii="Tahoma" w:hAnsi="Tahoma" w:cs="Tahoma"/>
                <w:sz w:val="20"/>
                <w:szCs w:val="20"/>
                <w:lang w:val="id-ID"/>
              </w:rPr>
              <w:t xml:space="preserve"> berdasarkan identitas fungsi atau prosedur.</w:t>
            </w:r>
          </w:p>
          <w:p w:rsidR="00F8285D" w:rsidRPr="00013B23" w:rsidRDefault="00F8285D" w:rsidP="002022E2">
            <w:pPr>
              <w:tabs>
                <w:tab w:val="left" w:pos="414"/>
              </w:tabs>
              <w:ind w:left="54"/>
              <w:rPr>
                <w:rFonts w:ascii="Tahoma" w:hAnsi="Tahoma" w:cs="Tahoma"/>
                <w:sz w:val="20"/>
                <w:szCs w:val="20"/>
                <w:lang w:val="id-ID"/>
              </w:rPr>
            </w:pPr>
          </w:p>
        </w:tc>
        <w:tc>
          <w:tcPr>
            <w:tcW w:w="2160" w:type="dxa"/>
            <w:tcBorders>
              <w:top w:val="single" w:sz="4" w:space="0" w:color="auto"/>
              <w:bottom w:val="single" w:sz="4" w:space="0" w:color="auto"/>
            </w:tcBorders>
          </w:tcPr>
          <w:p w:rsidR="00F8285D" w:rsidRDefault="00F8285D" w:rsidP="00253D71">
            <w:pPr>
              <w:numPr>
                <w:ilvl w:val="0"/>
                <w:numId w:val="24"/>
              </w:numPr>
              <w:tabs>
                <w:tab w:val="clear" w:pos="720"/>
                <w:tab w:val="num" w:pos="252"/>
              </w:tabs>
              <w:ind w:left="252" w:hanging="252"/>
              <w:rPr>
                <w:rFonts w:ascii="Tahoma" w:hAnsi="Tahoma" w:cs="Tahoma"/>
                <w:sz w:val="20"/>
                <w:szCs w:val="20"/>
                <w:lang w:val="id-ID"/>
              </w:rPr>
            </w:pPr>
            <w:r w:rsidRPr="00013B23">
              <w:rPr>
                <w:rFonts w:ascii="Tahoma" w:hAnsi="Tahoma" w:cs="Tahoma"/>
                <w:sz w:val="20"/>
                <w:szCs w:val="20"/>
                <w:lang w:val="id-ID"/>
              </w:rPr>
              <w:t xml:space="preserve">Membuat </w:t>
            </w:r>
            <w:r w:rsidRPr="003C0D6F">
              <w:rPr>
                <w:rFonts w:ascii="Tahoma" w:hAnsi="Tahoma" w:cs="Tahoma"/>
                <w:sz w:val="20"/>
                <w:szCs w:val="20"/>
                <w:lang w:val="it-IT"/>
              </w:rPr>
              <w:t>dokumentasi</w:t>
            </w:r>
            <w:r w:rsidRPr="00013B23">
              <w:rPr>
                <w:rFonts w:ascii="Tahoma" w:hAnsi="Tahoma" w:cs="Tahoma"/>
                <w:sz w:val="20"/>
                <w:szCs w:val="20"/>
                <w:lang w:val="id-ID"/>
              </w:rPr>
              <w:t xml:space="preserve"> fungsi dan prosedur program.</w:t>
            </w:r>
          </w:p>
          <w:p w:rsidR="00F8285D" w:rsidRPr="00013B23" w:rsidRDefault="00F8285D" w:rsidP="002022E2">
            <w:pPr>
              <w:rPr>
                <w:rFonts w:ascii="Tahoma" w:hAnsi="Tahoma" w:cs="Tahoma"/>
                <w:sz w:val="20"/>
                <w:szCs w:val="20"/>
                <w:lang w:val="id-ID"/>
              </w:rPr>
            </w:pPr>
          </w:p>
          <w:p w:rsidR="00F8285D" w:rsidRDefault="00F8285D" w:rsidP="00253D71">
            <w:pPr>
              <w:numPr>
                <w:ilvl w:val="0"/>
                <w:numId w:val="24"/>
              </w:numPr>
              <w:tabs>
                <w:tab w:val="clear" w:pos="720"/>
                <w:tab w:val="num" w:pos="252"/>
              </w:tabs>
              <w:ind w:left="252" w:hanging="252"/>
              <w:rPr>
                <w:rFonts w:ascii="Tahoma" w:hAnsi="Tahoma" w:cs="Tahoma"/>
                <w:sz w:val="20"/>
                <w:szCs w:val="20"/>
                <w:lang w:val="id-ID"/>
              </w:rPr>
            </w:pPr>
            <w:r w:rsidRPr="00013B23">
              <w:rPr>
                <w:rFonts w:ascii="Tahoma" w:hAnsi="Tahoma" w:cs="Tahoma"/>
                <w:sz w:val="20"/>
                <w:szCs w:val="20"/>
                <w:lang w:val="id-ID"/>
              </w:rPr>
              <w:t xml:space="preserve">Menjelaskan data masukan </w:t>
            </w:r>
            <w:r w:rsidRPr="005C1A7F">
              <w:rPr>
                <w:rFonts w:ascii="Tahoma" w:hAnsi="Tahoma" w:cs="Tahoma"/>
                <w:sz w:val="20"/>
                <w:szCs w:val="20"/>
                <w:lang w:val="fi-FI"/>
              </w:rPr>
              <w:t>dan</w:t>
            </w:r>
            <w:r w:rsidRPr="00013B23">
              <w:rPr>
                <w:rFonts w:ascii="Tahoma" w:hAnsi="Tahoma" w:cs="Tahoma"/>
                <w:sz w:val="20"/>
                <w:szCs w:val="20"/>
                <w:lang w:val="id-ID"/>
              </w:rPr>
              <w:t xml:space="preserve"> keluaran.</w:t>
            </w:r>
          </w:p>
          <w:p w:rsidR="00F8285D" w:rsidRPr="00013B23" w:rsidRDefault="00F8285D" w:rsidP="002022E2">
            <w:pPr>
              <w:rPr>
                <w:rFonts w:ascii="Tahoma" w:hAnsi="Tahoma" w:cs="Tahoma"/>
                <w:sz w:val="20"/>
                <w:szCs w:val="20"/>
                <w:lang w:val="id-ID"/>
              </w:rPr>
            </w:pPr>
          </w:p>
          <w:p w:rsidR="00F8285D" w:rsidRPr="00013B23" w:rsidRDefault="00F8285D" w:rsidP="00253D71">
            <w:pPr>
              <w:numPr>
                <w:ilvl w:val="0"/>
                <w:numId w:val="24"/>
              </w:numPr>
              <w:tabs>
                <w:tab w:val="clear" w:pos="720"/>
                <w:tab w:val="num" w:pos="252"/>
              </w:tabs>
              <w:ind w:left="252" w:hanging="252"/>
              <w:rPr>
                <w:rFonts w:ascii="Tahoma" w:hAnsi="Tahoma" w:cs="Tahoma"/>
                <w:sz w:val="20"/>
                <w:szCs w:val="20"/>
                <w:lang w:val="id-ID"/>
              </w:rPr>
            </w:pPr>
            <w:r w:rsidRPr="005C1A7F">
              <w:rPr>
                <w:rFonts w:ascii="Tahoma" w:hAnsi="Tahoma" w:cs="Tahoma"/>
                <w:sz w:val="20"/>
                <w:szCs w:val="20"/>
                <w:lang w:val="nb-NO"/>
              </w:rPr>
              <w:t>Menjelaskan</w:t>
            </w:r>
            <w:r w:rsidRPr="00013B23">
              <w:rPr>
                <w:rFonts w:ascii="Tahoma" w:hAnsi="Tahoma" w:cs="Tahoma"/>
                <w:sz w:val="20"/>
                <w:szCs w:val="20"/>
                <w:lang w:val="id-ID"/>
              </w:rPr>
              <w:t xml:space="preserve"> tipe data dan data.</w:t>
            </w:r>
          </w:p>
        </w:tc>
        <w:tc>
          <w:tcPr>
            <w:tcW w:w="900" w:type="dxa"/>
            <w:tcBorders>
              <w:top w:val="single" w:sz="4" w:space="0" w:color="auto"/>
              <w:bottom w:val="single" w:sz="4" w:space="0" w:color="auto"/>
            </w:tcBorders>
          </w:tcPr>
          <w:p w:rsidR="00F8285D" w:rsidRPr="00013B23" w:rsidRDefault="00F8285D" w:rsidP="002022E2">
            <w:pPr>
              <w:snapToGrid w:val="0"/>
              <w:jc w:val="center"/>
              <w:rPr>
                <w:rFonts w:ascii="Tahoma" w:hAnsi="Tahoma" w:cs="Tahoma"/>
                <w:sz w:val="20"/>
                <w:szCs w:val="20"/>
                <w:lang w:val="id-ID"/>
              </w:rPr>
            </w:pPr>
            <w:r w:rsidRPr="00013B23">
              <w:rPr>
                <w:rFonts w:ascii="Tahoma" w:hAnsi="Tahoma" w:cs="Tahoma"/>
                <w:sz w:val="20"/>
                <w:szCs w:val="20"/>
                <w:lang w:val="id-ID"/>
              </w:rPr>
              <w:t>2</w:t>
            </w:r>
          </w:p>
        </w:tc>
        <w:tc>
          <w:tcPr>
            <w:tcW w:w="900" w:type="dxa"/>
            <w:tcBorders>
              <w:top w:val="single" w:sz="4" w:space="0" w:color="auto"/>
              <w:bottom w:val="single" w:sz="4" w:space="0" w:color="auto"/>
            </w:tcBorders>
          </w:tcPr>
          <w:p w:rsidR="00F8285D" w:rsidRPr="00013B23" w:rsidRDefault="00F8285D" w:rsidP="002022E2">
            <w:pPr>
              <w:snapToGrid w:val="0"/>
              <w:jc w:val="center"/>
              <w:rPr>
                <w:rFonts w:ascii="Tahoma" w:hAnsi="Tahoma" w:cs="Tahoma"/>
                <w:sz w:val="20"/>
                <w:szCs w:val="20"/>
                <w:lang w:val="id-ID"/>
              </w:rPr>
            </w:pPr>
            <w:r w:rsidRPr="00013B23">
              <w:rPr>
                <w:rFonts w:ascii="Tahoma" w:hAnsi="Tahoma" w:cs="Tahoma"/>
                <w:sz w:val="20"/>
                <w:szCs w:val="20"/>
                <w:lang w:val="id-ID"/>
              </w:rPr>
              <w:t>3</w:t>
            </w:r>
          </w:p>
        </w:tc>
      </w:tr>
      <w:tr w:rsidR="00F8285D" w:rsidRPr="00F004B1" w:rsidTr="00253D71">
        <w:trPr>
          <w:trHeight w:val="425"/>
        </w:trPr>
        <w:tc>
          <w:tcPr>
            <w:tcW w:w="1620" w:type="dxa"/>
            <w:tcBorders>
              <w:top w:val="single" w:sz="4" w:space="0" w:color="auto"/>
              <w:bottom w:val="double" w:sz="4" w:space="0" w:color="auto"/>
            </w:tcBorders>
          </w:tcPr>
          <w:p w:rsidR="00F8285D" w:rsidRPr="00013B23" w:rsidRDefault="00F8285D" w:rsidP="00253D71">
            <w:pPr>
              <w:numPr>
                <w:ilvl w:val="0"/>
                <w:numId w:val="25"/>
              </w:numPr>
              <w:tabs>
                <w:tab w:val="clear" w:pos="720"/>
                <w:tab w:val="num" w:pos="252"/>
              </w:tabs>
              <w:ind w:left="252" w:hanging="252"/>
              <w:rPr>
                <w:rFonts w:ascii="Tahoma" w:hAnsi="Tahoma" w:cs="Tahoma"/>
                <w:sz w:val="20"/>
                <w:szCs w:val="20"/>
                <w:lang w:val="id-ID"/>
              </w:rPr>
            </w:pPr>
            <w:r w:rsidRPr="00013B23">
              <w:rPr>
                <w:rFonts w:ascii="Tahoma" w:hAnsi="Tahoma" w:cs="Tahoma"/>
                <w:sz w:val="20"/>
                <w:szCs w:val="20"/>
              </w:rPr>
              <w:t>Mengevaluasi dokumen kode program</w:t>
            </w:r>
          </w:p>
        </w:tc>
        <w:tc>
          <w:tcPr>
            <w:tcW w:w="3060" w:type="dxa"/>
            <w:tcBorders>
              <w:top w:val="single" w:sz="4" w:space="0" w:color="auto"/>
              <w:bottom w:val="double" w:sz="4" w:space="0" w:color="auto"/>
            </w:tcBorders>
          </w:tcPr>
          <w:p w:rsidR="00F8285D" w:rsidRDefault="00F8285D" w:rsidP="00253D71">
            <w:pPr>
              <w:pStyle w:val="BodyText"/>
              <w:numPr>
                <w:ilvl w:val="1"/>
                <w:numId w:val="29"/>
              </w:numPr>
              <w:tabs>
                <w:tab w:val="clear" w:pos="504"/>
                <w:tab w:val="num" w:pos="432"/>
              </w:tabs>
              <w:spacing w:after="0"/>
              <w:ind w:left="432" w:hanging="432"/>
              <w:rPr>
                <w:rFonts w:ascii="Tahoma" w:hAnsi="Tahoma" w:cs="Tahoma"/>
                <w:sz w:val="20"/>
                <w:szCs w:val="20"/>
              </w:rPr>
            </w:pPr>
            <w:r w:rsidRPr="00013B23">
              <w:rPr>
                <w:rFonts w:ascii="Tahoma" w:hAnsi="Tahoma" w:cs="Tahoma"/>
                <w:sz w:val="20"/>
                <w:szCs w:val="20"/>
              </w:rPr>
              <w:t>Dokumen di revisi berdasarkan standar dokumen.</w:t>
            </w:r>
          </w:p>
          <w:p w:rsidR="00F8285D" w:rsidRPr="00013B23" w:rsidRDefault="00F8285D" w:rsidP="002022E2">
            <w:pPr>
              <w:pStyle w:val="BodyText"/>
              <w:tabs>
                <w:tab w:val="num" w:pos="1080"/>
              </w:tabs>
              <w:spacing w:after="0"/>
              <w:rPr>
                <w:rFonts w:ascii="Tahoma" w:hAnsi="Tahoma" w:cs="Tahoma"/>
                <w:sz w:val="20"/>
                <w:szCs w:val="20"/>
              </w:rPr>
            </w:pPr>
          </w:p>
          <w:p w:rsidR="00F8285D" w:rsidRDefault="00F8285D" w:rsidP="00253D71">
            <w:pPr>
              <w:pStyle w:val="BodyText"/>
              <w:numPr>
                <w:ilvl w:val="1"/>
                <w:numId w:val="29"/>
              </w:numPr>
              <w:tabs>
                <w:tab w:val="clear" w:pos="504"/>
                <w:tab w:val="num" w:pos="432"/>
              </w:tabs>
              <w:spacing w:after="0"/>
              <w:ind w:left="432" w:hanging="432"/>
              <w:rPr>
                <w:rFonts w:ascii="Tahoma" w:hAnsi="Tahoma" w:cs="Tahoma"/>
                <w:sz w:val="20"/>
                <w:szCs w:val="20"/>
                <w:lang w:val="id-ID"/>
              </w:rPr>
            </w:pPr>
            <w:r w:rsidRPr="00013B23">
              <w:rPr>
                <w:rFonts w:ascii="Tahoma" w:hAnsi="Tahoma" w:cs="Tahoma"/>
                <w:sz w:val="20"/>
                <w:szCs w:val="20"/>
                <w:lang w:val="id-ID"/>
              </w:rPr>
              <w:t xml:space="preserve">Dokumen di koreksi untuk </w:t>
            </w:r>
            <w:r w:rsidRPr="00013B23">
              <w:rPr>
                <w:rFonts w:ascii="Tahoma" w:hAnsi="Tahoma" w:cs="Tahoma"/>
                <w:sz w:val="20"/>
                <w:szCs w:val="20"/>
                <w:lang w:val="id-ID"/>
              </w:rPr>
              <w:lastRenderedPageBreak/>
              <w:t xml:space="preserve">menjamin kesempurnaan teknis dan tata bahasa. </w:t>
            </w:r>
          </w:p>
          <w:p w:rsidR="00F8285D" w:rsidRPr="00013B23" w:rsidRDefault="00F8285D" w:rsidP="002022E2">
            <w:pPr>
              <w:pStyle w:val="BodyText"/>
              <w:tabs>
                <w:tab w:val="num" w:pos="1080"/>
              </w:tabs>
              <w:spacing w:after="0"/>
              <w:rPr>
                <w:rFonts w:ascii="Tahoma" w:hAnsi="Tahoma" w:cs="Tahoma"/>
                <w:sz w:val="20"/>
                <w:szCs w:val="20"/>
                <w:lang w:val="id-ID"/>
              </w:rPr>
            </w:pPr>
          </w:p>
          <w:p w:rsidR="00F8285D" w:rsidRDefault="00F8285D" w:rsidP="00253D71">
            <w:pPr>
              <w:pStyle w:val="BodyText"/>
              <w:numPr>
                <w:ilvl w:val="1"/>
                <w:numId w:val="29"/>
              </w:numPr>
              <w:tabs>
                <w:tab w:val="clear" w:pos="504"/>
                <w:tab w:val="num" w:pos="432"/>
              </w:tabs>
              <w:spacing w:after="0"/>
              <w:ind w:left="432" w:hanging="432"/>
              <w:rPr>
                <w:rFonts w:ascii="Tahoma" w:hAnsi="Tahoma" w:cs="Tahoma"/>
                <w:sz w:val="20"/>
                <w:szCs w:val="20"/>
                <w:lang w:val="id-ID"/>
              </w:rPr>
            </w:pPr>
            <w:r w:rsidRPr="00013B23">
              <w:rPr>
                <w:rFonts w:ascii="Tahoma" w:hAnsi="Tahoma" w:cs="Tahoma"/>
                <w:sz w:val="20"/>
                <w:szCs w:val="20"/>
                <w:lang w:val="id-ID"/>
              </w:rPr>
              <w:t>Dokumen di lengkapi untuk memenuhi kebutuhan dokumen teknis.</w:t>
            </w:r>
          </w:p>
          <w:p w:rsidR="00F8285D" w:rsidRPr="00013B23" w:rsidRDefault="00F8285D" w:rsidP="002022E2">
            <w:pPr>
              <w:pStyle w:val="BodyText"/>
              <w:tabs>
                <w:tab w:val="num" w:pos="1080"/>
              </w:tabs>
              <w:spacing w:after="0"/>
              <w:rPr>
                <w:rFonts w:ascii="Tahoma" w:hAnsi="Tahoma" w:cs="Tahoma"/>
                <w:sz w:val="20"/>
                <w:szCs w:val="20"/>
                <w:lang w:val="id-ID"/>
              </w:rPr>
            </w:pPr>
          </w:p>
          <w:p w:rsidR="00F8285D" w:rsidRPr="00013B23" w:rsidRDefault="00F8285D" w:rsidP="00253D71">
            <w:pPr>
              <w:pStyle w:val="BodyText"/>
              <w:numPr>
                <w:ilvl w:val="1"/>
                <w:numId w:val="29"/>
              </w:numPr>
              <w:tabs>
                <w:tab w:val="clear" w:pos="504"/>
                <w:tab w:val="num" w:pos="432"/>
              </w:tabs>
              <w:spacing w:after="0"/>
              <w:ind w:left="432" w:hanging="432"/>
              <w:rPr>
                <w:rFonts w:ascii="Tahoma" w:hAnsi="Tahoma" w:cs="Tahoma"/>
                <w:sz w:val="20"/>
                <w:szCs w:val="20"/>
                <w:lang w:val="id-ID"/>
              </w:rPr>
            </w:pPr>
            <w:r w:rsidRPr="00013B23">
              <w:rPr>
                <w:rFonts w:ascii="Tahoma" w:hAnsi="Tahoma" w:cs="Tahoma"/>
                <w:sz w:val="20"/>
                <w:szCs w:val="20"/>
                <w:lang w:val="id-ID"/>
              </w:rPr>
              <w:t>Dokumen di lengkapi untuk memenuhi kebutuhan dokumen teknis.</w:t>
            </w:r>
          </w:p>
          <w:p w:rsidR="00F8285D" w:rsidRPr="00013B23" w:rsidRDefault="00F8285D" w:rsidP="002022E2">
            <w:pPr>
              <w:pStyle w:val="BodyText"/>
              <w:spacing w:after="0"/>
              <w:ind w:left="144"/>
              <w:rPr>
                <w:rFonts w:ascii="Tahoma" w:hAnsi="Tahoma" w:cs="Tahoma"/>
                <w:sz w:val="20"/>
                <w:szCs w:val="20"/>
                <w:lang w:val="id-ID"/>
              </w:rPr>
            </w:pPr>
          </w:p>
        </w:tc>
        <w:tc>
          <w:tcPr>
            <w:tcW w:w="3420" w:type="dxa"/>
            <w:tcBorders>
              <w:top w:val="single" w:sz="4" w:space="0" w:color="auto"/>
              <w:bottom w:val="double" w:sz="4" w:space="0" w:color="auto"/>
            </w:tcBorders>
          </w:tcPr>
          <w:p w:rsidR="00F8285D" w:rsidRDefault="00F8285D" w:rsidP="00253D71">
            <w:pPr>
              <w:numPr>
                <w:ilvl w:val="0"/>
                <w:numId w:val="24"/>
              </w:numPr>
              <w:tabs>
                <w:tab w:val="clear" w:pos="720"/>
                <w:tab w:val="num" w:pos="252"/>
              </w:tabs>
              <w:ind w:left="252" w:hanging="252"/>
              <w:rPr>
                <w:rFonts w:ascii="Tahoma" w:hAnsi="Tahoma" w:cs="Tahoma"/>
                <w:bCs/>
                <w:sz w:val="20"/>
                <w:szCs w:val="20"/>
                <w:lang w:val="id-ID"/>
              </w:rPr>
            </w:pPr>
            <w:r w:rsidRPr="00013B23">
              <w:rPr>
                <w:rFonts w:ascii="Tahoma" w:hAnsi="Tahoma" w:cs="Tahoma"/>
                <w:bCs/>
                <w:sz w:val="20"/>
                <w:szCs w:val="20"/>
                <w:lang w:val="id-ID"/>
              </w:rPr>
              <w:lastRenderedPageBreak/>
              <w:t>Mengetahui cara melakukan revisi dokumen berdasarkan standar dokumen.</w:t>
            </w:r>
          </w:p>
          <w:p w:rsidR="00F8285D" w:rsidRPr="00013B23" w:rsidRDefault="00F8285D" w:rsidP="002022E2">
            <w:pPr>
              <w:rPr>
                <w:rFonts w:ascii="Tahoma" w:hAnsi="Tahoma" w:cs="Tahoma"/>
                <w:bCs/>
                <w:sz w:val="20"/>
                <w:szCs w:val="20"/>
                <w:lang w:val="id-ID"/>
              </w:rPr>
            </w:pPr>
          </w:p>
          <w:p w:rsidR="00F8285D" w:rsidRPr="00013B23" w:rsidRDefault="00F8285D" w:rsidP="00253D71">
            <w:pPr>
              <w:numPr>
                <w:ilvl w:val="0"/>
                <w:numId w:val="24"/>
              </w:numPr>
              <w:tabs>
                <w:tab w:val="clear" w:pos="720"/>
                <w:tab w:val="num" w:pos="252"/>
              </w:tabs>
              <w:ind w:left="252" w:hanging="252"/>
              <w:rPr>
                <w:rFonts w:ascii="Tahoma" w:hAnsi="Tahoma" w:cs="Tahoma"/>
                <w:bCs/>
                <w:sz w:val="20"/>
                <w:szCs w:val="20"/>
                <w:lang w:val="id-ID"/>
              </w:rPr>
            </w:pPr>
            <w:r w:rsidRPr="00013B23">
              <w:rPr>
                <w:rFonts w:ascii="Tahoma" w:hAnsi="Tahoma" w:cs="Tahoma"/>
                <w:bCs/>
                <w:sz w:val="20"/>
                <w:szCs w:val="20"/>
                <w:lang w:val="id-ID"/>
              </w:rPr>
              <w:t xml:space="preserve">Mengetahui cara melakukan </w:t>
            </w:r>
            <w:r w:rsidRPr="00013B23">
              <w:rPr>
                <w:rFonts w:ascii="Tahoma" w:hAnsi="Tahoma" w:cs="Tahoma"/>
                <w:bCs/>
                <w:sz w:val="20"/>
                <w:szCs w:val="20"/>
                <w:lang w:val="id-ID"/>
              </w:rPr>
              <w:lastRenderedPageBreak/>
              <w:t>koreksi dan melengkapi dokumen sesuai dengan kebutuhan teknis.</w:t>
            </w:r>
          </w:p>
        </w:tc>
        <w:tc>
          <w:tcPr>
            <w:tcW w:w="2880" w:type="dxa"/>
            <w:tcBorders>
              <w:top w:val="single" w:sz="4" w:space="0" w:color="auto"/>
              <w:bottom w:val="double" w:sz="4" w:space="0" w:color="auto"/>
            </w:tcBorders>
          </w:tcPr>
          <w:p w:rsidR="00F8285D" w:rsidRDefault="00F8285D" w:rsidP="00253D71">
            <w:pPr>
              <w:numPr>
                <w:ilvl w:val="0"/>
                <w:numId w:val="24"/>
              </w:numPr>
              <w:tabs>
                <w:tab w:val="clear" w:pos="720"/>
                <w:tab w:val="num" w:pos="252"/>
              </w:tabs>
              <w:ind w:left="252" w:hanging="252"/>
              <w:rPr>
                <w:rFonts w:ascii="Tahoma" w:hAnsi="Tahoma" w:cs="Tahoma"/>
                <w:sz w:val="20"/>
                <w:szCs w:val="20"/>
                <w:lang w:val="id-ID"/>
              </w:rPr>
            </w:pPr>
            <w:r w:rsidRPr="00013B23">
              <w:rPr>
                <w:rFonts w:ascii="Tahoma" w:hAnsi="Tahoma" w:cs="Tahoma"/>
                <w:sz w:val="20"/>
                <w:szCs w:val="20"/>
                <w:lang w:val="id-ID"/>
              </w:rPr>
              <w:lastRenderedPageBreak/>
              <w:t xml:space="preserve">Mampu melakukan evaluasi </w:t>
            </w:r>
            <w:r w:rsidRPr="003C0D6F">
              <w:rPr>
                <w:rFonts w:ascii="Tahoma" w:hAnsi="Tahoma" w:cs="Tahoma"/>
                <w:bCs/>
                <w:sz w:val="20"/>
                <w:szCs w:val="20"/>
                <w:lang w:val="id-ID"/>
              </w:rPr>
              <w:t>dokumen</w:t>
            </w:r>
            <w:r w:rsidRPr="00013B23">
              <w:rPr>
                <w:rFonts w:ascii="Tahoma" w:hAnsi="Tahoma" w:cs="Tahoma"/>
                <w:sz w:val="20"/>
                <w:szCs w:val="20"/>
                <w:lang w:val="id-ID"/>
              </w:rPr>
              <w:t xml:space="preserve"> kode program.</w:t>
            </w:r>
          </w:p>
          <w:p w:rsidR="00F8285D" w:rsidRPr="00013B23" w:rsidRDefault="00F8285D" w:rsidP="002022E2">
            <w:pPr>
              <w:rPr>
                <w:rFonts w:ascii="Tahoma" w:hAnsi="Tahoma" w:cs="Tahoma"/>
                <w:sz w:val="20"/>
                <w:szCs w:val="20"/>
                <w:lang w:val="id-ID"/>
              </w:rPr>
            </w:pPr>
          </w:p>
          <w:p w:rsidR="00F8285D" w:rsidRPr="00013B23" w:rsidRDefault="00F8285D" w:rsidP="00253D71">
            <w:pPr>
              <w:numPr>
                <w:ilvl w:val="0"/>
                <w:numId w:val="24"/>
              </w:numPr>
              <w:tabs>
                <w:tab w:val="clear" w:pos="720"/>
                <w:tab w:val="num" w:pos="252"/>
              </w:tabs>
              <w:ind w:left="252" w:hanging="252"/>
              <w:rPr>
                <w:rFonts w:ascii="Tahoma" w:hAnsi="Tahoma" w:cs="Tahoma"/>
                <w:sz w:val="20"/>
                <w:szCs w:val="20"/>
                <w:lang w:val="id-ID"/>
              </w:rPr>
            </w:pPr>
            <w:r w:rsidRPr="00013B23">
              <w:rPr>
                <w:rFonts w:ascii="Tahoma" w:hAnsi="Tahoma" w:cs="Tahoma"/>
                <w:sz w:val="20"/>
                <w:szCs w:val="20"/>
                <w:lang w:val="id-ID"/>
              </w:rPr>
              <w:t xml:space="preserve">Mampu melengkapi dan </w:t>
            </w:r>
            <w:r w:rsidRPr="003C0D6F">
              <w:rPr>
                <w:rFonts w:ascii="Tahoma" w:hAnsi="Tahoma" w:cs="Tahoma"/>
                <w:bCs/>
                <w:sz w:val="20"/>
                <w:szCs w:val="20"/>
                <w:lang w:val="id-ID"/>
              </w:rPr>
              <w:lastRenderedPageBreak/>
              <w:t>mengoreksi</w:t>
            </w:r>
            <w:r w:rsidRPr="00013B23">
              <w:rPr>
                <w:rFonts w:ascii="Tahoma" w:hAnsi="Tahoma" w:cs="Tahoma"/>
                <w:sz w:val="20"/>
                <w:szCs w:val="20"/>
                <w:lang w:val="id-ID"/>
              </w:rPr>
              <w:t xml:space="preserve"> dokumen.</w:t>
            </w:r>
          </w:p>
          <w:p w:rsidR="00F8285D" w:rsidRPr="00013B23" w:rsidRDefault="00F8285D" w:rsidP="002022E2">
            <w:pPr>
              <w:rPr>
                <w:rFonts w:ascii="Tahoma" w:hAnsi="Tahoma" w:cs="Tahoma"/>
                <w:color w:val="FF0000"/>
                <w:sz w:val="20"/>
                <w:szCs w:val="20"/>
                <w:lang w:val="id-ID"/>
              </w:rPr>
            </w:pPr>
          </w:p>
        </w:tc>
        <w:tc>
          <w:tcPr>
            <w:tcW w:w="2160" w:type="dxa"/>
            <w:tcBorders>
              <w:top w:val="single" w:sz="4" w:space="0" w:color="auto"/>
              <w:bottom w:val="double" w:sz="4" w:space="0" w:color="auto"/>
            </w:tcBorders>
          </w:tcPr>
          <w:p w:rsidR="00F8285D" w:rsidRDefault="00F8285D" w:rsidP="00253D71">
            <w:pPr>
              <w:numPr>
                <w:ilvl w:val="0"/>
                <w:numId w:val="24"/>
              </w:numPr>
              <w:tabs>
                <w:tab w:val="clear" w:pos="720"/>
                <w:tab w:val="num" w:pos="252"/>
              </w:tabs>
              <w:ind w:left="252" w:hanging="252"/>
              <w:rPr>
                <w:rFonts w:ascii="Tahoma" w:hAnsi="Tahoma" w:cs="Tahoma"/>
                <w:sz w:val="20"/>
                <w:szCs w:val="20"/>
                <w:lang w:val="id-ID"/>
              </w:rPr>
            </w:pPr>
            <w:r w:rsidRPr="003C0D6F">
              <w:rPr>
                <w:rFonts w:ascii="Tahoma" w:hAnsi="Tahoma" w:cs="Tahoma"/>
                <w:bCs/>
                <w:sz w:val="20"/>
                <w:szCs w:val="20"/>
                <w:lang w:val="id-ID"/>
              </w:rPr>
              <w:lastRenderedPageBreak/>
              <w:t>Melakukan</w:t>
            </w:r>
            <w:r w:rsidRPr="00013B23">
              <w:rPr>
                <w:rFonts w:ascii="Tahoma" w:hAnsi="Tahoma" w:cs="Tahoma"/>
                <w:sz w:val="20"/>
                <w:szCs w:val="20"/>
                <w:lang w:val="id-ID"/>
              </w:rPr>
              <w:t xml:space="preserve"> dokumentasi untuk setiap evaluasi kode program.</w:t>
            </w:r>
          </w:p>
          <w:p w:rsidR="00F8285D" w:rsidRPr="00013B23" w:rsidRDefault="00F8285D" w:rsidP="002022E2">
            <w:pPr>
              <w:rPr>
                <w:rFonts w:ascii="Tahoma" w:hAnsi="Tahoma" w:cs="Tahoma"/>
                <w:sz w:val="20"/>
                <w:szCs w:val="20"/>
                <w:lang w:val="id-ID"/>
              </w:rPr>
            </w:pPr>
          </w:p>
          <w:p w:rsidR="00F8285D" w:rsidRPr="00013B23" w:rsidRDefault="00F8285D" w:rsidP="00253D71">
            <w:pPr>
              <w:numPr>
                <w:ilvl w:val="0"/>
                <w:numId w:val="24"/>
              </w:numPr>
              <w:tabs>
                <w:tab w:val="clear" w:pos="720"/>
                <w:tab w:val="num" w:pos="252"/>
              </w:tabs>
              <w:ind w:left="252" w:hanging="252"/>
              <w:rPr>
                <w:rFonts w:ascii="Tahoma" w:hAnsi="Tahoma" w:cs="Tahoma"/>
                <w:sz w:val="20"/>
                <w:szCs w:val="20"/>
                <w:lang w:val="id-ID"/>
              </w:rPr>
            </w:pPr>
            <w:r w:rsidRPr="00013B23">
              <w:rPr>
                <w:rFonts w:ascii="Tahoma" w:hAnsi="Tahoma" w:cs="Tahoma"/>
                <w:sz w:val="20"/>
                <w:szCs w:val="20"/>
                <w:lang w:val="id-ID"/>
              </w:rPr>
              <w:lastRenderedPageBreak/>
              <w:t xml:space="preserve">Melakukan revisi </w:t>
            </w:r>
            <w:r w:rsidRPr="003C0D6F">
              <w:rPr>
                <w:rFonts w:ascii="Tahoma" w:hAnsi="Tahoma" w:cs="Tahoma"/>
                <w:bCs/>
                <w:sz w:val="20"/>
                <w:szCs w:val="20"/>
                <w:lang w:val="id-ID"/>
              </w:rPr>
              <w:t>berdasarkan</w:t>
            </w:r>
            <w:r w:rsidRPr="00013B23">
              <w:rPr>
                <w:rFonts w:ascii="Tahoma" w:hAnsi="Tahoma" w:cs="Tahoma"/>
                <w:sz w:val="20"/>
                <w:szCs w:val="20"/>
                <w:lang w:val="id-ID"/>
              </w:rPr>
              <w:t xml:space="preserve"> standar</w:t>
            </w:r>
          </w:p>
        </w:tc>
        <w:tc>
          <w:tcPr>
            <w:tcW w:w="900" w:type="dxa"/>
            <w:tcBorders>
              <w:top w:val="single" w:sz="4" w:space="0" w:color="auto"/>
              <w:bottom w:val="double" w:sz="4" w:space="0" w:color="auto"/>
            </w:tcBorders>
          </w:tcPr>
          <w:p w:rsidR="00F8285D" w:rsidRPr="00013B23" w:rsidRDefault="00F8285D" w:rsidP="002022E2">
            <w:pPr>
              <w:snapToGrid w:val="0"/>
              <w:jc w:val="center"/>
              <w:rPr>
                <w:rFonts w:ascii="Tahoma" w:hAnsi="Tahoma" w:cs="Tahoma"/>
                <w:sz w:val="20"/>
                <w:szCs w:val="20"/>
                <w:lang w:val="id-ID"/>
              </w:rPr>
            </w:pPr>
            <w:r w:rsidRPr="00013B23">
              <w:rPr>
                <w:rFonts w:ascii="Tahoma" w:hAnsi="Tahoma" w:cs="Tahoma"/>
                <w:sz w:val="20"/>
                <w:szCs w:val="20"/>
                <w:lang w:val="id-ID"/>
              </w:rPr>
              <w:lastRenderedPageBreak/>
              <w:t>2</w:t>
            </w:r>
          </w:p>
        </w:tc>
        <w:tc>
          <w:tcPr>
            <w:tcW w:w="900" w:type="dxa"/>
            <w:tcBorders>
              <w:top w:val="single" w:sz="4" w:space="0" w:color="auto"/>
              <w:bottom w:val="double" w:sz="4" w:space="0" w:color="auto"/>
            </w:tcBorders>
          </w:tcPr>
          <w:p w:rsidR="00F8285D" w:rsidRPr="00013B23" w:rsidRDefault="00F8285D" w:rsidP="002022E2">
            <w:pPr>
              <w:snapToGrid w:val="0"/>
              <w:jc w:val="center"/>
              <w:rPr>
                <w:rFonts w:ascii="Tahoma" w:hAnsi="Tahoma" w:cs="Tahoma"/>
                <w:sz w:val="20"/>
                <w:szCs w:val="20"/>
                <w:lang w:val="id-ID"/>
              </w:rPr>
            </w:pPr>
            <w:r w:rsidRPr="00013B23">
              <w:rPr>
                <w:rFonts w:ascii="Tahoma" w:hAnsi="Tahoma" w:cs="Tahoma"/>
                <w:sz w:val="20"/>
                <w:szCs w:val="20"/>
                <w:lang w:val="id-ID"/>
              </w:rPr>
              <w:t>3</w:t>
            </w:r>
          </w:p>
        </w:tc>
      </w:tr>
    </w:tbl>
    <w:p w:rsidR="00F8285D" w:rsidRDefault="00F8285D" w:rsidP="00F8285D">
      <w:pPr>
        <w:rPr>
          <w:rFonts w:ascii="Tahoma" w:hAnsi="Tahoma" w:cs="Tahoma"/>
        </w:rPr>
      </w:pPr>
    </w:p>
    <w:p w:rsidR="00F8285D" w:rsidRDefault="00F8285D" w:rsidP="00F8285D">
      <w:pPr>
        <w:tabs>
          <w:tab w:val="left" w:pos="720"/>
          <w:tab w:val="left" w:pos="2880"/>
          <w:tab w:val="left" w:pos="3240"/>
        </w:tabs>
        <w:rPr>
          <w:rFonts w:ascii="Tahoma" w:hAnsi="Tahoma" w:cs="Tahoma"/>
          <w:b/>
          <w:sz w:val="20"/>
          <w:szCs w:val="20"/>
          <w:lang w:val="sv-SE"/>
        </w:rPr>
      </w:pPr>
    </w:p>
    <w:p w:rsidR="002022E2" w:rsidRDefault="002022E2" w:rsidP="00F8285D">
      <w:pPr>
        <w:tabs>
          <w:tab w:val="left" w:pos="720"/>
          <w:tab w:val="left" w:pos="2880"/>
          <w:tab w:val="left" w:pos="3240"/>
        </w:tabs>
        <w:rPr>
          <w:rFonts w:ascii="Tahoma" w:hAnsi="Tahoma" w:cs="Tahoma"/>
          <w:b/>
          <w:sz w:val="20"/>
          <w:szCs w:val="20"/>
          <w:lang w:val="sv-SE"/>
        </w:rPr>
      </w:pPr>
    </w:p>
    <w:p w:rsidR="002022E2" w:rsidRPr="00356465" w:rsidRDefault="002022E2" w:rsidP="00253D71">
      <w:pPr>
        <w:numPr>
          <w:ilvl w:val="1"/>
          <w:numId w:val="30"/>
        </w:numPr>
        <w:tabs>
          <w:tab w:val="left" w:pos="2880"/>
          <w:tab w:val="left" w:pos="3240"/>
        </w:tabs>
        <w:rPr>
          <w:rFonts w:ascii="Tahoma" w:hAnsi="Tahoma" w:cs="Tahoma"/>
          <w:b/>
          <w:sz w:val="20"/>
          <w:szCs w:val="20"/>
          <w:lang w:val="nb-NO"/>
        </w:rPr>
      </w:pPr>
      <w:r w:rsidRPr="00356465">
        <w:rPr>
          <w:rFonts w:ascii="Tahoma" w:hAnsi="Tahoma" w:cs="Tahoma"/>
          <w:b/>
          <w:sz w:val="20"/>
          <w:szCs w:val="20"/>
          <w:lang w:val="nb-NO"/>
        </w:rPr>
        <w:t>Unit Kompetensi</w:t>
      </w:r>
      <w:r w:rsidRPr="00356465">
        <w:rPr>
          <w:rFonts w:ascii="Tahoma" w:hAnsi="Tahoma" w:cs="Tahoma"/>
          <w:b/>
          <w:sz w:val="20"/>
          <w:szCs w:val="20"/>
          <w:lang w:val="nb-NO"/>
        </w:rPr>
        <w:tab/>
        <w:t>:</w:t>
      </w:r>
      <w:r w:rsidRPr="00356465">
        <w:rPr>
          <w:rFonts w:ascii="Tahoma" w:hAnsi="Tahoma" w:cs="Tahoma"/>
          <w:b/>
          <w:sz w:val="20"/>
          <w:szCs w:val="20"/>
          <w:lang w:val="nb-NO"/>
        </w:rPr>
        <w:tab/>
      </w:r>
      <w:r w:rsidRPr="00356465">
        <w:rPr>
          <w:rFonts w:ascii="Tahoma" w:hAnsi="Tahoma" w:cs="Tahoma"/>
          <w:b/>
          <w:snapToGrid w:val="0"/>
          <w:sz w:val="20"/>
          <w:szCs w:val="20"/>
          <w:lang w:val="nb-NO"/>
        </w:rPr>
        <w:t xml:space="preserve">Mengoperasikan Aplikasi Basis Data </w:t>
      </w:r>
    </w:p>
    <w:p w:rsidR="002022E2" w:rsidRPr="00356465" w:rsidRDefault="002022E2" w:rsidP="002022E2">
      <w:pPr>
        <w:tabs>
          <w:tab w:val="left" w:pos="2880"/>
          <w:tab w:val="left" w:pos="3240"/>
        </w:tabs>
        <w:rPr>
          <w:rFonts w:ascii="Tahoma" w:hAnsi="Tahoma" w:cs="Tahoma"/>
          <w:b/>
          <w:sz w:val="20"/>
          <w:szCs w:val="20"/>
          <w:lang w:val="fi-FI"/>
        </w:rPr>
      </w:pPr>
      <w:r w:rsidRPr="00356465">
        <w:rPr>
          <w:rFonts w:ascii="Tahoma" w:hAnsi="Tahoma" w:cs="Tahoma"/>
          <w:b/>
          <w:bCs/>
          <w:sz w:val="20"/>
          <w:szCs w:val="20"/>
          <w:lang w:val="nb-NO"/>
        </w:rPr>
        <w:t xml:space="preserve">            </w:t>
      </w:r>
      <w:r w:rsidRPr="00356465">
        <w:rPr>
          <w:rFonts w:ascii="Tahoma" w:hAnsi="Tahoma" w:cs="Tahoma"/>
          <w:b/>
          <w:bCs/>
          <w:sz w:val="20"/>
          <w:szCs w:val="20"/>
          <w:lang w:val="fi-FI"/>
        </w:rPr>
        <w:t>Kode Unit</w:t>
      </w:r>
      <w:r w:rsidRPr="00356465">
        <w:rPr>
          <w:rFonts w:ascii="Tahoma" w:hAnsi="Tahoma" w:cs="Tahoma"/>
          <w:b/>
          <w:bCs/>
          <w:sz w:val="20"/>
          <w:szCs w:val="20"/>
          <w:lang w:val="fi-FI"/>
        </w:rPr>
        <w:tab/>
        <w:t xml:space="preserve">: </w:t>
      </w:r>
      <w:r w:rsidRPr="00356465">
        <w:rPr>
          <w:rFonts w:ascii="Tahoma" w:hAnsi="Tahoma" w:cs="Tahoma"/>
          <w:b/>
          <w:bCs/>
          <w:sz w:val="20"/>
          <w:szCs w:val="20"/>
          <w:lang w:val="fi-FI"/>
        </w:rPr>
        <w:tab/>
      </w:r>
      <w:r w:rsidRPr="00356465">
        <w:rPr>
          <w:rFonts w:ascii="Tahoma" w:hAnsi="Tahoma" w:cs="Tahoma"/>
          <w:b/>
          <w:sz w:val="20"/>
          <w:szCs w:val="20"/>
          <w:lang w:val="fi-FI"/>
        </w:rPr>
        <w:t>TIK.PR02.020.01</w:t>
      </w:r>
    </w:p>
    <w:p w:rsidR="002022E2" w:rsidRPr="00356465" w:rsidRDefault="002022E2" w:rsidP="002022E2">
      <w:pPr>
        <w:tabs>
          <w:tab w:val="left" w:pos="720"/>
          <w:tab w:val="left" w:pos="2880"/>
          <w:tab w:val="left" w:pos="3240"/>
        </w:tabs>
        <w:rPr>
          <w:rFonts w:ascii="Tahoma" w:hAnsi="Tahoma" w:cs="Tahoma"/>
          <w:b/>
          <w:sz w:val="20"/>
          <w:szCs w:val="20"/>
          <w:lang w:val="fi-FI"/>
        </w:rPr>
      </w:pPr>
      <w:r w:rsidRPr="00356465">
        <w:rPr>
          <w:rFonts w:ascii="Tahoma" w:hAnsi="Tahoma" w:cs="Tahoma"/>
          <w:b/>
          <w:sz w:val="20"/>
          <w:szCs w:val="20"/>
          <w:lang w:val="fi-FI"/>
        </w:rPr>
        <w:tab/>
        <w:t>Durasi Pembelajaran</w:t>
      </w:r>
      <w:r w:rsidRPr="00356465">
        <w:rPr>
          <w:rFonts w:ascii="Tahoma" w:hAnsi="Tahoma" w:cs="Tahoma"/>
          <w:b/>
          <w:sz w:val="20"/>
          <w:szCs w:val="20"/>
          <w:lang w:val="fi-FI"/>
        </w:rPr>
        <w:tab/>
        <w:t xml:space="preserve">: </w:t>
      </w:r>
      <w:r w:rsidRPr="00356465">
        <w:rPr>
          <w:rFonts w:ascii="Tahoma" w:hAnsi="Tahoma" w:cs="Tahoma"/>
          <w:b/>
          <w:sz w:val="20"/>
          <w:szCs w:val="20"/>
          <w:lang w:val="fi-FI"/>
        </w:rPr>
        <w:tab/>
        <w:t>16 jam</w:t>
      </w:r>
    </w:p>
    <w:p w:rsidR="002022E2" w:rsidRPr="00356465" w:rsidRDefault="002022E2" w:rsidP="002022E2">
      <w:pPr>
        <w:tabs>
          <w:tab w:val="left" w:pos="720"/>
          <w:tab w:val="left" w:pos="2880"/>
          <w:tab w:val="left" w:pos="3240"/>
        </w:tabs>
        <w:rPr>
          <w:rFonts w:ascii="Tahoma" w:hAnsi="Tahoma" w:cs="Tahoma"/>
          <w:b/>
          <w:sz w:val="20"/>
          <w:szCs w:val="20"/>
          <w:lang w:val="fi-FI"/>
        </w:rPr>
      </w:pPr>
    </w:p>
    <w:tbl>
      <w:tblPr>
        <w:tblW w:w="15300" w:type="dxa"/>
        <w:tblInd w:w="108" w:type="dxa"/>
        <w:tblLayout w:type="fixed"/>
        <w:tblLook w:val="0000"/>
      </w:tblPr>
      <w:tblGrid>
        <w:gridCol w:w="2358"/>
        <w:gridCol w:w="3582"/>
        <w:gridCol w:w="2880"/>
        <w:gridCol w:w="2160"/>
        <w:gridCol w:w="1980"/>
        <w:gridCol w:w="1098"/>
        <w:gridCol w:w="1242"/>
      </w:tblGrid>
      <w:tr w:rsidR="002022E2" w:rsidRPr="009E4798" w:rsidTr="002022E2">
        <w:trPr>
          <w:trHeight w:hRule="exact" w:val="321"/>
          <w:tblHeader/>
        </w:trPr>
        <w:tc>
          <w:tcPr>
            <w:tcW w:w="2358" w:type="dxa"/>
            <w:vMerge w:val="restart"/>
            <w:tcBorders>
              <w:top w:val="double" w:sz="2" w:space="0" w:color="000000"/>
              <w:left w:val="double" w:sz="2" w:space="0" w:color="000000"/>
              <w:bottom w:val="double" w:sz="1"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ELEMEN KOMPETENSI</w:t>
            </w:r>
          </w:p>
        </w:tc>
        <w:tc>
          <w:tcPr>
            <w:tcW w:w="3582" w:type="dxa"/>
            <w:vMerge w:val="restart"/>
            <w:tcBorders>
              <w:top w:val="double" w:sz="2" w:space="0" w:color="000000"/>
              <w:left w:val="single" w:sz="4" w:space="0" w:color="000000"/>
              <w:bottom w:val="double" w:sz="1"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KRITERIA UNJUK KERJA</w:t>
            </w:r>
          </w:p>
        </w:tc>
        <w:tc>
          <w:tcPr>
            <w:tcW w:w="7020" w:type="dxa"/>
            <w:gridSpan w:val="3"/>
            <w:tcBorders>
              <w:top w:val="double" w:sz="2" w:space="0" w:color="000000"/>
              <w:left w:val="single" w:sz="4" w:space="0" w:color="000000"/>
              <w:bottom w:val="single" w:sz="4"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MATERI PELATIHAN</w:t>
            </w:r>
          </w:p>
        </w:tc>
        <w:tc>
          <w:tcPr>
            <w:tcW w:w="2340" w:type="dxa"/>
            <w:gridSpan w:val="2"/>
            <w:tcBorders>
              <w:top w:val="double" w:sz="2" w:space="0" w:color="000000"/>
              <w:left w:val="single" w:sz="4" w:space="0" w:color="000000"/>
              <w:bottom w:val="single" w:sz="4" w:space="0" w:color="000000"/>
              <w:right w:val="double" w:sz="2" w:space="0" w:color="000000"/>
            </w:tcBorders>
            <w:vAlign w:val="center"/>
          </w:tcPr>
          <w:p w:rsidR="002022E2" w:rsidRPr="009E4798" w:rsidRDefault="002022E2" w:rsidP="002022E2">
            <w:pPr>
              <w:tabs>
                <w:tab w:val="left" w:pos="1613"/>
              </w:tabs>
              <w:snapToGrid w:val="0"/>
              <w:ind w:left="-67"/>
              <w:jc w:val="center"/>
              <w:rPr>
                <w:rFonts w:ascii="Tahoma" w:hAnsi="Tahoma" w:cs="Tahoma"/>
                <w:b/>
                <w:sz w:val="20"/>
                <w:szCs w:val="20"/>
                <w:lang w:val="id-ID"/>
              </w:rPr>
            </w:pPr>
            <w:r w:rsidRPr="009E4798">
              <w:rPr>
                <w:rFonts w:ascii="Tahoma" w:hAnsi="Tahoma" w:cs="Tahoma"/>
                <w:b/>
                <w:sz w:val="20"/>
                <w:szCs w:val="20"/>
                <w:lang w:val="id-ID"/>
              </w:rPr>
              <w:t>JAM PELATIHAN</w:t>
            </w:r>
          </w:p>
        </w:tc>
      </w:tr>
      <w:tr w:rsidR="002022E2" w:rsidRPr="009E4798" w:rsidTr="002022E2">
        <w:trPr>
          <w:tblHeader/>
        </w:trPr>
        <w:tc>
          <w:tcPr>
            <w:tcW w:w="2358" w:type="dxa"/>
            <w:vMerge/>
            <w:tcBorders>
              <w:top w:val="double" w:sz="1" w:space="0" w:color="000000"/>
              <w:left w:val="double" w:sz="2" w:space="0" w:color="000000"/>
              <w:bottom w:val="double" w:sz="1" w:space="0" w:color="000000"/>
            </w:tcBorders>
            <w:vAlign w:val="center"/>
          </w:tcPr>
          <w:p w:rsidR="002022E2" w:rsidRPr="009E4798" w:rsidRDefault="002022E2" w:rsidP="002022E2">
            <w:pPr>
              <w:jc w:val="center"/>
              <w:rPr>
                <w:rFonts w:ascii="Tahoma" w:hAnsi="Tahoma" w:cs="Tahoma"/>
                <w:sz w:val="20"/>
                <w:szCs w:val="20"/>
                <w:lang w:val="id-ID"/>
              </w:rPr>
            </w:pPr>
          </w:p>
        </w:tc>
        <w:tc>
          <w:tcPr>
            <w:tcW w:w="3582" w:type="dxa"/>
            <w:vMerge/>
            <w:tcBorders>
              <w:top w:val="double" w:sz="1" w:space="0" w:color="000000"/>
              <w:left w:val="single" w:sz="4" w:space="0" w:color="000000"/>
              <w:bottom w:val="double" w:sz="1" w:space="0" w:color="000000"/>
            </w:tcBorders>
            <w:vAlign w:val="center"/>
          </w:tcPr>
          <w:p w:rsidR="002022E2" w:rsidRPr="009E4798" w:rsidRDefault="002022E2" w:rsidP="002022E2">
            <w:pPr>
              <w:jc w:val="center"/>
              <w:rPr>
                <w:rFonts w:ascii="Tahoma" w:hAnsi="Tahoma" w:cs="Tahoma"/>
                <w:sz w:val="20"/>
                <w:szCs w:val="20"/>
                <w:lang w:val="id-ID"/>
              </w:rPr>
            </w:pPr>
          </w:p>
        </w:tc>
        <w:tc>
          <w:tcPr>
            <w:tcW w:w="2880" w:type="dxa"/>
            <w:tcBorders>
              <w:left w:val="single" w:sz="4" w:space="0" w:color="000000"/>
              <w:bottom w:val="double" w:sz="1"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PENGETAHUAN</w:t>
            </w:r>
          </w:p>
        </w:tc>
        <w:tc>
          <w:tcPr>
            <w:tcW w:w="2160" w:type="dxa"/>
            <w:tcBorders>
              <w:left w:val="single" w:sz="4" w:space="0" w:color="000000"/>
              <w:bottom w:val="double" w:sz="1"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KETERAMPILAN</w:t>
            </w:r>
          </w:p>
        </w:tc>
        <w:tc>
          <w:tcPr>
            <w:tcW w:w="1980" w:type="dxa"/>
            <w:tcBorders>
              <w:left w:val="single" w:sz="4" w:space="0" w:color="000000"/>
              <w:bottom w:val="double" w:sz="1"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SIKAP KERJA</w:t>
            </w:r>
          </w:p>
        </w:tc>
        <w:tc>
          <w:tcPr>
            <w:tcW w:w="1098" w:type="dxa"/>
            <w:tcBorders>
              <w:left w:val="single" w:sz="4" w:space="0" w:color="000000"/>
              <w:bottom w:val="double" w:sz="1"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PENGE-TAHUAN</w:t>
            </w:r>
          </w:p>
        </w:tc>
        <w:tc>
          <w:tcPr>
            <w:tcW w:w="1242" w:type="dxa"/>
            <w:tcBorders>
              <w:left w:val="single" w:sz="4" w:space="0" w:color="000000"/>
              <w:bottom w:val="double" w:sz="1" w:space="0" w:color="000000"/>
              <w:right w:val="double" w:sz="2"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KETERA-MPILAN</w:t>
            </w:r>
          </w:p>
        </w:tc>
      </w:tr>
    </w:tbl>
    <w:p w:rsidR="002022E2" w:rsidRPr="003B76AD" w:rsidRDefault="002022E2" w:rsidP="002022E2">
      <w:pPr>
        <w:rPr>
          <w:vanish/>
        </w:rPr>
      </w:pPr>
    </w:p>
    <w:tbl>
      <w:tblPr>
        <w:tblW w:w="1530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tblPr>
      <w:tblGrid>
        <w:gridCol w:w="2340"/>
        <w:gridCol w:w="3600"/>
        <w:gridCol w:w="2880"/>
        <w:gridCol w:w="2160"/>
        <w:gridCol w:w="1980"/>
        <w:gridCol w:w="1080"/>
        <w:gridCol w:w="1260"/>
      </w:tblGrid>
      <w:tr w:rsidR="002022E2" w:rsidRPr="003B76AD" w:rsidTr="002022E2">
        <w:trPr>
          <w:trHeight w:val="3060"/>
        </w:trPr>
        <w:tc>
          <w:tcPr>
            <w:tcW w:w="2340" w:type="dxa"/>
            <w:tcBorders>
              <w:top w:val="nil"/>
              <w:bottom w:val="single" w:sz="4" w:space="0" w:color="auto"/>
            </w:tcBorders>
            <w:shd w:val="clear" w:color="auto" w:fill="auto"/>
          </w:tcPr>
          <w:p w:rsidR="002022E2" w:rsidRPr="003B76AD" w:rsidRDefault="002022E2" w:rsidP="002022E2">
            <w:pPr>
              <w:ind w:left="432" w:hanging="432"/>
              <w:rPr>
                <w:rFonts w:ascii="Tahoma" w:hAnsi="Tahoma" w:cs="Tahoma"/>
                <w:sz w:val="20"/>
                <w:szCs w:val="20"/>
                <w:lang w:val="nb-NO"/>
              </w:rPr>
            </w:pPr>
            <w:r w:rsidRPr="003B76AD">
              <w:rPr>
                <w:rFonts w:ascii="Tahoma" w:hAnsi="Tahoma" w:cs="Tahoma"/>
                <w:sz w:val="20"/>
                <w:szCs w:val="20"/>
                <w:lang w:val="nb-NO"/>
              </w:rPr>
              <w:t>01.  Menjelaskan menu aplikasi basis data</w:t>
            </w:r>
          </w:p>
        </w:tc>
        <w:tc>
          <w:tcPr>
            <w:tcW w:w="3600" w:type="dxa"/>
            <w:tcBorders>
              <w:top w:val="nil"/>
              <w:bottom w:val="single" w:sz="4" w:space="0" w:color="auto"/>
            </w:tcBorders>
            <w:shd w:val="clear" w:color="auto" w:fill="auto"/>
          </w:tcPr>
          <w:p w:rsidR="002022E2" w:rsidRPr="003B76AD" w:rsidRDefault="002022E2" w:rsidP="00253D71">
            <w:pPr>
              <w:pStyle w:val="BodyText"/>
              <w:numPr>
                <w:ilvl w:val="1"/>
                <w:numId w:val="43"/>
              </w:numPr>
              <w:spacing w:after="0"/>
              <w:rPr>
                <w:rFonts w:ascii="Tahoma" w:hAnsi="Tahoma" w:cs="Tahoma"/>
                <w:sz w:val="20"/>
                <w:szCs w:val="20"/>
                <w:lang w:val="nb-NO"/>
              </w:rPr>
            </w:pPr>
            <w:r w:rsidRPr="003B76AD">
              <w:rPr>
                <w:rFonts w:ascii="Tahoma" w:hAnsi="Tahoma" w:cs="Tahoma"/>
                <w:sz w:val="20"/>
                <w:szCs w:val="20"/>
                <w:lang w:val="nb-NO"/>
              </w:rPr>
              <w:t xml:space="preserve">Menu-menu yang tersedia beserta </w:t>
            </w:r>
            <w:r w:rsidRPr="003B76AD">
              <w:rPr>
                <w:rFonts w:ascii="Tahoma" w:hAnsi="Tahoma" w:cs="Tahoma"/>
                <w:i/>
                <w:sz w:val="20"/>
                <w:szCs w:val="20"/>
                <w:lang w:val="nb-NO"/>
              </w:rPr>
              <w:t>shortcut</w:t>
            </w:r>
            <w:r w:rsidRPr="003B76AD">
              <w:rPr>
                <w:rFonts w:ascii="Tahoma" w:hAnsi="Tahoma" w:cs="Tahoma"/>
                <w:sz w:val="20"/>
                <w:szCs w:val="20"/>
                <w:lang w:val="nb-NO"/>
              </w:rPr>
              <w:t>nya ditunjukkan.</w:t>
            </w:r>
          </w:p>
          <w:p w:rsidR="002022E2" w:rsidRPr="003B76AD" w:rsidRDefault="002022E2" w:rsidP="002022E2">
            <w:pPr>
              <w:ind w:left="432" w:hanging="432"/>
              <w:rPr>
                <w:rFonts w:ascii="Tahoma" w:hAnsi="Tahoma" w:cs="Tahoma"/>
                <w:sz w:val="20"/>
                <w:szCs w:val="20"/>
                <w:lang w:val="nb-NO"/>
              </w:rPr>
            </w:pPr>
          </w:p>
          <w:p w:rsidR="002022E2" w:rsidRPr="003B76AD" w:rsidRDefault="002022E2" w:rsidP="00253D71">
            <w:pPr>
              <w:pStyle w:val="NormalWeb"/>
              <w:numPr>
                <w:ilvl w:val="1"/>
                <w:numId w:val="43"/>
              </w:numPr>
              <w:spacing w:before="0" w:beforeAutospacing="0" w:after="0" w:afterAutospacing="0"/>
              <w:jc w:val="both"/>
              <w:rPr>
                <w:rFonts w:ascii="Tahoma" w:hAnsi="Tahoma" w:cs="Tahoma"/>
                <w:sz w:val="20"/>
                <w:szCs w:val="20"/>
                <w:lang w:val="nb-NO"/>
              </w:rPr>
            </w:pPr>
            <w:r w:rsidRPr="003B76AD">
              <w:rPr>
                <w:rFonts w:ascii="Tahoma" w:hAnsi="Tahoma" w:cs="Tahoma"/>
                <w:sz w:val="20"/>
                <w:szCs w:val="20"/>
                <w:lang w:val="nb-NO"/>
              </w:rPr>
              <w:t xml:space="preserve">Fitur-fitur pengolahan </w:t>
            </w:r>
            <w:r w:rsidRPr="003B76AD">
              <w:rPr>
                <w:rFonts w:ascii="Tahoma" w:hAnsi="Tahoma" w:cs="Tahoma"/>
                <w:i/>
                <w:sz w:val="20"/>
                <w:szCs w:val="20"/>
                <w:lang w:val="nb-NO"/>
              </w:rPr>
              <w:t xml:space="preserve">table </w:t>
            </w:r>
            <w:r w:rsidRPr="003B76AD">
              <w:rPr>
                <w:rFonts w:ascii="Tahoma" w:hAnsi="Tahoma" w:cs="Tahoma"/>
                <w:sz w:val="20"/>
                <w:szCs w:val="20"/>
                <w:lang w:val="nb-NO"/>
              </w:rPr>
              <w:t>digunakan dan diaplikasikan.</w:t>
            </w:r>
          </w:p>
          <w:p w:rsidR="002022E2" w:rsidRPr="003B76AD" w:rsidRDefault="002022E2" w:rsidP="002022E2">
            <w:pPr>
              <w:ind w:left="414" w:hanging="414"/>
              <w:rPr>
                <w:rFonts w:ascii="Tahoma" w:hAnsi="Tahoma" w:cs="Tahoma"/>
                <w:sz w:val="20"/>
                <w:szCs w:val="20"/>
                <w:lang w:val="id-ID"/>
              </w:rPr>
            </w:pPr>
          </w:p>
          <w:p w:rsidR="002022E2" w:rsidRPr="003B76AD" w:rsidRDefault="002022E2" w:rsidP="00253D71">
            <w:pPr>
              <w:pStyle w:val="NormalWeb"/>
              <w:numPr>
                <w:ilvl w:val="1"/>
                <w:numId w:val="43"/>
              </w:numPr>
              <w:spacing w:before="0" w:beforeAutospacing="0" w:after="0" w:afterAutospacing="0"/>
              <w:jc w:val="both"/>
              <w:rPr>
                <w:rFonts w:ascii="Tahoma" w:hAnsi="Tahoma" w:cs="Tahoma"/>
                <w:sz w:val="20"/>
                <w:szCs w:val="20"/>
                <w:lang w:val="id-ID"/>
              </w:rPr>
            </w:pPr>
            <w:r w:rsidRPr="003B76AD">
              <w:rPr>
                <w:rFonts w:ascii="Tahoma" w:hAnsi="Tahoma" w:cs="Tahoma"/>
                <w:sz w:val="20"/>
                <w:szCs w:val="20"/>
                <w:lang w:val="id-ID"/>
              </w:rPr>
              <w:t xml:space="preserve">Fitur-fitur </w:t>
            </w:r>
            <w:r w:rsidRPr="003B76AD">
              <w:rPr>
                <w:rFonts w:ascii="Tahoma" w:hAnsi="Tahoma" w:cs="Tahoma"/>
                <w:i/>
                <w:sz w:val="20"/>
                <w:szCs w:val="20"/>
                <w:lang w:val="id-ID"/>
              </w:rPr>
              <w:t>view</w:t>
            </w:r>
            <w:r w:rsidRPr="003B76AD">
              <w:rPr>
                <w:rFonts w:ascii="Tahoma" w:hAnsi="Tahoma" w:cs="Tahoma"/>
                <w:sz w:val="20"/>
                <w:szCs w:val="20"/>
                <w:lang w:val="id-ID"/>
              </w:rPr>
              <w:t xml:space="preserve"> digunakan dan diaplikasikan.</w:t>
            </w:r>
          </w:p>
          <w:p w:rsidR="002022E2" w:rsidRPr="003B76AD" w:rsidRDefault="002022E2" w:rsidP="002022E2">
            <w:pPr>
              <w:ind w:left="432" w:hanging="432"/>
              <w:rPr>
                <w:rFonts w:ascii="Tahoma" w:hAnsi="Tahoma" w:cs="Tahoma"/>
                <w:sz w:val="20"/>
                <w:szCs w:val="20"/>
                <w:lang w:val="id-ID"/>
              </w:rPr>
            </w:pPr>
          </w:p>
          <w:p w:rsidR="002022E2" w:rsidRPr="003B76AD" w:rsidRDefault="002022E2" w:rsidP="00253D71">
            <w:pPr>
              <w:numPr>
                <w:ilvl w:val="1"/>
                <w:numId w:val="43"/>
              </w:numPr>
              <w:rPr>
                <w:rFonts w:ascii="Tahoma" w:hAnsi="Tahoma" w:cs="Tahoma"/>
                <w:sz w:val="20"/>
                <w:szCs w:val="20"/>
                <w:lang w:val="id-ID"/>
              </w:rPr>
            </w:pPr>
            <w:r w:rsidRPr="003B76AD">
              <w:rPr>
                <w:rFonts w:ascii="Tahoma" w:hAnsi="Tahoma" w:cs="Tahoma"/>
                <w:sz w:val="20"/>
                <w:szCs w:val="20"/>
                <w:lang w:val="id-ID"/>
              </w:rPr>
              <w:t xml:space="preserve">Fitur-fitur pengolahan </w:t>
            </w:r>
            <w:r w:rsidRPr="003B76AD">
              <w:rPr>
                <w:rFonts w:ascii="Tahoma" w:hAnsi="Tahoma" w:cs="Tahoma"/>
                <w:i/>
                <w:sz w:val="20"/>
                <w:szCs w:val="20"/>
                <w:lang w:val="id-ID"/>
              </w:rPr>
              <w:t>form</w:t>
            </w:r>
            <w:r w:rsidRPr="003B76AD">
              <w:rPr>
                <w:rFonts w:ascii="Tahoma" w:hAnsi="Tahoma" w:cs="Tahoma"/>
                <w:sz w:val="20"/>
                <w:szCs w:val="20"/>
                <w:lang w:val="id-ID"/>
              </w:rPr>
              <w:t xml:space="preserve"> digunakan dan diaplikasikan.</w:t>
            </w:r>
          </w:p>
          <w:p w:rsidR="002022E2" w:rsidRPr="003B76AD" w:rsidRDefault="002022E2" w:rsidP="002022E2">
            <w:pPr>
              <w:rPr>
                <w:rFonts w:ascii="Tahoma" w:hAnsi="Tahoma" w:cs="Tahoma"/>
                <w:sz w:val="20"/>
                <w:szCs w:val="20"/>
                <w:lang w:val="id-ID"/>
              </w:rPr>
            </w:pPr>
          </w:p>
          <w:p w:rsidR="002022E2" w:rsidRPr="003B76AD" w:rsidRDefault="002022E2" w:rsidP="00253D71">
            <w:pPr>
              <w:numPr>
                <w:ilvl w:val="1"/>
                <w:numId w:val="43"/>
              </w:numPr>
              <w:rPr>
                <w:rFonts w:ascii="Tahoma" w:hAnsi="Tahoma" w:cs="Tahoma"/>
                <w:sz w:val="20"/>
                <w:szCs w:val="20"/>
                <w:lang w:val="id-ID"/>
              </w:rPr>
            </w:pPr>
            <w:r w:rsidRPr="003B76AD">
              <w:rPr>
                <w:rFonts w:ascii="Tahoma" w:hAnsi="Tahoma" w:cs="Tahoma"/>
                <w:sz w:val="20"/>
                <w:szCs w:val="20"/>
                <w:lang w:val="id-ID"/>
              </w:rPr>
              <w:t xml:space="preserve">Fitur-fitur pengolahan </w:t>
            </w:r>
            <w:r w:rsidRPr="003B76AD">
              <w:rPr>
                <w:rFonts w:ascii="Tahoma" w:hAnsi="Tahoma" w:cs="Tahoma"/>
                <w:i/>
                <w:sz w:val="20"/>
                <w:szCs w:val="20"/>
                <w:lang w:val="id-ID"/>
              </w:rPr>
              <w:t>report</w:t>
            </w:r>
            <w:r w:rsidRPr="003B76AD">
              <w:rPr>
                <w:rFonts w:ascii="Tahoma" w:hAnsi="Tahoma" w:cs="Tahoma"/>
                <w:sz w:val="20"/>
                <w:szCs w:val="20"/>
                <w:lang w:val="id-ID"/>
              </w:rPr>
              <w:t xml:space="preserve"> </w:t>
            </w:r>
            <w:r w:rsidRPr="003B76AD">
              <w:rPr>
                <w:rFonts w:ascii="Tahoma" w:hAnsi="Tahoma" w:cs="Tahoma"/>
                <w:sz w:val="20"/>
                <w:szCs w:val="20"/>
                <w:lang w:val="id-ID"/>
              </w:rPr>
              <w:lastRenderedPageBreak/>
              <w:t>digunakan dan diaplikasikan.</w:t>
            </w:r>
          </w:p>
          <w:p w:rsidR="002022E2" w:rsidRPr="003B76AD" w:rsidRDefault="002022E2" w:rsidP="002022E2">
            <w:pPr>
              <w:rPr>
                <w:rFonts w:ascii="Tahoma" w:hAnsi="Tahoma" w:cs="Tahoma"/>
                <w:sz w:val="20"/>
                <w:szCs w:val="20"/>
                <w:lang w:val="id-ID"/>
              </w:rPr>
            </w:pPr>
          </w:p>
          <w:p w:rsidR="002022E2" w:rsidRPr="003B76AD" w:rsidRDefault="002022E2" w:rsidP="00253D71">
            <w:pPr>
              <w:numPr>
                <w:ilvl w:val="1"/>
                <w:numId w:val="43"/>
              </w:numPr>
              <w:rPr>
                <w:rFonts w:ascii="Tahoma" w:hAnsi="Tahoma" w:cs="Tahoma"/>
                <w:sz w:val="20"/>
                <w:szCs w:val="20"/>
                <w:lang w:val="id-ID"/>
              </w:rPr>
            </w:pPr>
            <w:r w:rsidRPr="003B76AD">
              <w:rPr>
                <w:rFonts w:ascii="Tahoma" w:hAnsi="Tahoma" w:cs="Tahoma"/>
                <w:sz w:val="20"/>
                <w:szCs w:val="20"/>
                <w:lang w:val="id-ID"/>
              </w:rPr>
              <w:t>Fitur-fitur pengolahan modul digunakan dan diaplikasikan.</w:t>
            </w:r>
          </w:p>
        </w:tc>
        <w:tc>
          <w:tcPr>
            <w:tcW w:w="2880" w:type="dxa"/>
            <w:tcBorders>
              <w:top w:val="nil"/>
              <w:bottom w:val="single" w:sz="4" w:space="0" w:color="auto"/>
            </w:tcBorders>
            <w:shd w:val="clear" w:color="auto" w:fill="auto"/>
          </w:tcPr>
          <w:p w:rsidR="002022E2" w:rsidRPr="003B76AD" w:rsidRDefault="002022E2" w:rsidP="00253D71">
            <w:pPr>
              <w:numPr>
                <w:ilvl w:val="0"/>
                <w:numId w:val="46"/>
              </w:numPr>
              <w:tabs>
                <w:tab w:val="clear" w:pos="720"/>
              </w:tabs>
              <w:ind w:left="432"/>
              <w:rPr>
                <w:rFonts w:ascii="Tahoma" w:hAnsi="Tahoma" w:cs="Tahoma"/>
                <w:sz w:val="20"/>
                <w:szCs w:val="20"/>
                <w:lang w:val="id-ID"/>
              </w:rPr>
            </w:pPr>
            <w:r w:rsidRPr="003B76AD">
              <w:rPr>
                <w:rFonts w:ascii="Tahoma" w:hAnsi="Tahoma" w:cs="Tahoma"/>
                <w:sz w:val="20"/>
                <w:szCs w:val="20"/>
                <w:lang w:val="id-ID"/>
              </w:rPr>
              <w:lastRenderedPageBreak/>
              <w:t xml:space="preserve">Memahami konsep aplikasi basis data secara umum </w:t>
            </w:r>
          </w:p>
          <w:p w:rsidR="002022E2" w:rsidRPr="003B76AD" w:rsidRDefault="002022E2" w:rsidP="002022E2">
            <w:pPr>
              <w:ind w:left="432" w:hanging="360"/>
              <w:rPr>
                <w:rFonts w:ascii="Tahoma" w:hAnsi="Tahoma" w:cs="Tahoma"/>
                <w:sz w:val="20"/>
                <w:szCs w:val="20"/>
                <w:lang w:val="id-ID"/>
              </w:rPr>
            </w:pPr>
          </w:p>
          <w:p w:rsidR="002022E2" w:rsidRPr="003B76AD" w:rsidRDefault="002022E2" w:rsidP="00253D71">
            <w:pPr>
              <w:numPr>
                <w:ilvl w:val="0"/>
                <w:numId w:val="46"/>
              </w:numPr>
              <w:tabs>
                <w:tab w:val="clear" w:pos="720"/>
              </w:tabs>
              <w:ind w:left="432"/>
              <w:rPr>
                <w:rFonts w:ascii="Tahoma" w:hAnsi="Tahoma" w:cs="Tahoma"/>
                <w:sz w:val="20"/>
                <w:szCs w:val="20"/>
                <w:lang w:val="id-ID"/>
              </w:rPr>
            </w:pPr>
            <w:r w:rsidRPr="003B76AD">
              <w:rPr>
                <w:rFonts w:ascii="Tahoma" w:hAnsi="Tahoma" w:cs="Tahoma"/>
                <w:sz w:val="20"/>
                <w:szCs w:val="20"/>
                <w:lang w:val="id-ID"/>
              </w:rPr>
              <w:t xml:space="preserve">Memahami karakteristik aplikasi basis data yang digunakan </w:t>
            </w:r>
          </w:p>
          <w:p w:rsidR="002022E2" w:rsidRPr="003B76AD" w:rsidRDefault="002022E2" w:rsidP="002022E2">
            <w:pPr>
              <w:ind w:left="432" w:hanging="360"/>
              <w:rPr>
                <w:rFonts w:ascii="Tahoma" w:hAnsi="Tahoma" w:cs="Tahoma"/>
                <w:sz w:val="20"/>
                <w:szCs w:val="20"/>
                <w:lang w:val="id-ID"/>
              </w:rPr>
            </w:pPr>
          </w:p>
          <w:p w:rsidR="002022E2" w:rsidRPr="003B76AD" w:rsidRDefault="002022E2" w:rsidP="00253D71">
            <w:pPr>
              <w:numPr>
                <w:ilvl w:val="0"/>
                <w:numId w:val="46"/>
              </w:numPr>
              <w:tabs>
                <w:tab w:val="clear" w:pos="720"/>
              </w:tabs>
              <w:ind w:left="432"/>
              <w:rPr>
                <w:rFonts w:ascii="Tahoma" w:hAnsi="Tahoma" w:cs="Tahoma"/>
                <w:sz w:val="20"/>
                <w:szCs w:val="20"/>
                <w:lang w:val="id-ID"/>
              </w:rPr>
            </w:pPr>
            <w:r w:rsidRPr="003B76AD">
              <w:rPr>
                <w:rFonts w:ascii="Tahoma" w:hAnsi="Tahoma" w:cs="Tahoma"/>
                <w:sz w:val="20"/>
                <w:szCs w:val="20"/>
                <w:lang w:val="id-ID"/>
              </w:rPr>
              <w:t xml:space="preserve">Menunjukkan menu-menu dan </w:t>
            </w:r>
            <w:r w:rsidRPr="003B76AD">
              <w:rPr>
                <w:rFonts w:ascii="Tahoma" w:hAnsi="Tahoma" w:cs="Tahoma"/>
                <w:i/>
                <w:sz w:val="20"/>
                <w:szCs w:val="20"/>
                <w:lang w:val="id-ID"/>
              </w:rPr>
              <w:t xml:space="preserve">shortcut </w:t>
            </w:r>
            <w:r w:rsidRPr="003B76AD">
              <w:rPr>
                <w:rFonts w:ascii="Tahoma" w:hAnsi="Tahoma" w:cs="Tahoma"/>
                <w:sz w:val="20"/>
                <w:szCs w:val="20"/>
                <w:lang w:val="id-ID"/>
              </w:rPr>
              <w:t>pada aplikasi basis data.</w:t>
            </w:r>
          </w:p>
          <w:p w:rsidR="002022E2" w:rsidRPr="003B76AD" w:rsidRDefault="002022E2" w:rsidP="002022E2">
            <w:pPr>
              <w:ind w:left="432" w:hanging="360"/>
              <w:rPr>
                <w:rFonts w:ascii="Tahoma" w:hAnsi="Tahoma" w:cs="Tahoma"/>
                <w:sz w:val="20"/>
                <w:szCs w:val="20"/>
                <w:lang w:val="id-ID"/>
              </w:rPr>
            </w:pPr>
          </w:p>
          <w:p w:rsidR="002022E2" w:rsidRPr="003B76AD" w:rsidRDefault="002022E2" w:rsidP="00253D71">
            <w:pPr>
              <w:numPr>
                <w:ilvl w:val="0"/>
                <w:numId w:val="46"/>
              </w:numPr>
              <w:tabs>
                <w:tab w:val="clear" w:pos="720"/>
              </w:tabs>
              <w:ind w:left="432"/>
              <w:rPr>
                <w:rFonts w:ascii="Tahoma" w:hAnsi="Tahoma" w:cs="Tahoma"/>
                <w:sz w:val="20"/>
                <w:szCs w:val="20"/>
                <w:lang w:val="id-ID"/>
              </w:rPr>
            </w:pPr>
            <w:r w:rsidRPr="003B76AD">
              <w:rPr>
                <w:rFonts w:ascii="Tahoma" w:hAnsi="Tahoma" w:cs="Tahoma"/>
                <w:sz w:val="20"/>
                <w:szCs w:val="20"/>
                <w:lang w:val="id-ID"/>
              </w:rPr>
              <w:t>Memahami dan memanfaatkan fitur pengolahan tabel</w:t>
            </w:r>
          </w:p>
          <w:p w:rsidR="002022E2" w:rsidRPr="003B76AD" w:rsidRDefault="002022E2" w:rsidP="002022E2">
            <w:pPr>
              <w:ind w:left="432" w:hanging="360"/>
              <w:rPr>
                <w:rFonts w:ascii="Tahoma" w:hAnsi="Tahoma" w:cs="Tahoma"/>
                <w:sz w:val="20"/>
                <w:szCs w:val="20"/>
                <w:lang w:val="id-ID"/>
              </w:rPr>
            </w:pPr>
          </w:p>
          <w:p w:rsidR="002022E2" w:rsidRPr="003B76AD" w:rsidRDefault="002022E2" w:rsidP="00253D71">
            <w:pPr>
              <w:numPr>
                <w:ilvl w:val="0"/>
                <w:numId w:val="46"/>
              </w:numPr>
              <w:tabs>
                <w:tab w:val="clear" w:pos="720"/>
              </w:tabs>
              <w:ind w:left="432"/>
              <w:rPr>
                <w:rFonts w:ascii="Tahoma" w:hAnsi="Tahoma" w:cs="Tahoma"/>
                <w:sz w:val="20"/>
                <w:szCs w:val="20"/>
                <w:lang w:val="id-ID"/>
              </w:rPr>
            </w:pPr>
            <w:r w:rsidRPr="003B76AD">
              <w:rPr>
                <w:rFonts w:ascii="Tahoma" w:hAnsi="Tahoma" w:cs="Tahoma"/>
                <w:sz w:val="20"/>
                <w:szCs w:val="20"/>
                <w:lang w:val="id-ID"/>
              </w:rPr>
              <w:t xml:space="preserve">Memahami dan memanfaatkan fungsi fitur </w:t>
            </w:r>
            <w:r w:rsidRPr="003B76AD">
              <w:rPr>
                <w:rFonts w:ascii="Tahoma" w:hAnsi="Tahoma" w:cs="Tahoma"/>
                <w:i/>
                <w:sz w:val="20"/>
                <w:szCs w:val="20"/>
                <w:lang w:val="id-ID"/>
              </w:rPr>
              <w:t>view</w:t>
            </w:r>
          </w:p>
          <w:p w:rsidR="002022E2" w:rsidRPr="003B76AD" w:rsidRDefault="002022E2" w:rsidP="002022E2">
            <w:pPr>
              <w:ind w:left="432" w:hanging="360"/>
              <w:rPr>
                <w:rFonts w:ascii="Tahoma" w:hAnsi="Tahoma" w:cs="Tahoma"/>
                <w:sz w:val="20"/>
                <w:szCs w:val="20"/>
                <w:lang w:val="id-ID"/>
              </w:rPr>
            </w:pPr>
          </w:p>
          <w:p w:rsidR="002022E2" w:rsidRPr="003B76AD" w:rsidRDefault="002022E2" w:rsidP="00253D71">
            <w:pPr>
              <w:numPr>
                <w:ilvl w:val="0"/>
                <w:numId w:val="46"/>
              </w:numPr>
              <w:tabs>
                <w:tab w:val="clear" w:pos="720"/>
              </w:tabs>
              <w:ind w:left="432"/>
              <w:rPr>
                <w:rFonts w:ascii="Tahoma" w:hAnsi="Tahoma" w:cs="Tahoma"/>
                <w:sz w:val="20"/>
                <w:szCs w:val="20"/>
                <w:lang w:val="id-ID"/>
              </w:rPr>
            </w:pPr>
            <w:r w:rsidRPr="003B76AD">
              <w:rPr>
                <w:rFonts w:ascii="Tahoma" w:hAnsi="Tahoma" w:cs="Tahoma"/>
                <w:sz w:val="20"/>
                <w:szCs w:val="20"/>
                <w:lang w:val="id-ID"/>
              </w:rPr>
              <w:t xml:space="preserve">Memahami dan memanfaatkan fungsi fitur pengolahan </w:t>
            </w:r>
            <w:r w:rsidRPr="003B76AD">
              <w:rPr>
                <w:rFonts w:ascii="Tahoma" w:hAnsi="Tahoma" w:cs="Tahoma"/>
                <w:i/>
                <w:sz w:val="20"/>
                <w:szCs w:val="20"/>
                <w:lang w:val="id-ID"/>
              </w:rPr>
              <w:t>form</w:t>
            </w:r>
          </w:p>
          <w:p w:rsidR="002022E2" w:rsidRPr="003B76AD" w:rsidRDefault="002022E2" w:rsidP="002022E2">
            <w:pPr>
              <w:ind w:left="432" w:hanging="360"/>
              <w:rPr>
                <w:rFonts w:ascii="Tahoma" w:hAnsi="Tahoma" w:cs="Tahoma"/>
                <w:sz w:val="20"/>
                <w:szCs w:val="20"/>
                <w:lang w:val="id-ID"/>
              </w:rPr>
            </w:pPr>
          </w:p>
          <w:p w:rsidR="002022E2" w:rsidRPr="003B76AD" w:rsidRDefault="002022E2" w:rsidP="00253D71">
            <w:pPr>
              <w:numPr>
                <w:ilvl w:val="0"/>
                <w:numId w:val="46"/>
              </w:numPr>
              <w:tabs>
                <w:tab w:val="clear" w:pos="720"/>
              </w:tabs>
              <w:ind w:left="432"/>
              <w:rPr>
                <w:rFonts w:ascii="Tahoma" w:hAnsi="Tahoma" w:cs="Tahoma"/>
                <w:sz w:val="20"/>
                <w:szCs w:val="20"/>
                <w:lang w:val="id-ID"/>
              </w:rPr>
            </w:pPr>
            <w:r w:rsidRPr="003B76AD">
              <w:rPr>
                <w:rFonts w:ascii="Tahoma" w:hAnsi="Tahoma" w:cs="Tahoma"/>
                <w:sz w:val="20"/>
                <w:szCs w:val="20"/>
                <w:lang w:val="id-ID"/>
              </w:rPr>
              <w:t xml:space="preserve">Memahami dan memanfaatkan fungsi fitur pengolahan </w:t>
            </w:r>
            <w:r w:rsidRPr="003B76AD">
              <w:rPr>
                <w:rFonts w:ascii="Tahoma" w:hAnsi="Tahoma" w:cs="Tahoma"/>
                <w:i/>
                <w:sz w:val="20"/>
                <w:szCs w:val="20"/>
                <w:lang w:val="id-ID"/>
              </w:rPr>
              <w:t>report</w:t>
            </w:r>
          </w:p>
          <w:p w:rsidR="002022E2" w:rsidRPr="003B76AD" w:rsidRDefault="002022E2" w:rsidP="002022E2">
            <w:pPr>
              <w:ind w:left="432" w:hanging="360"/>
              <w:rPr>
                <w:rFonts w:ascii="Tahoma" w:hAnsi="Tahoma" w:cs="Tahoma"/>
                <w:sz w:val="20"/>
                <w:szCs w:val="20"/>
                <w:lang w:val="id-ID"/>
              </w:rPr>
            </w:pPr>
          </w:p>
          <w:p w:rsidR="002022E2" w:rsidRPr="003B76AD" w:rsidRDefault="002022E2" w:rsidP="00253D71">
            <w:pPr>
              <w:numPr>
                <w:ilvl w:val="0"/>
                <w:numId w:val="46"/>
              </w:numPr>
              <w:tabs>
                <w:tab w:val="clear" w:pos="720"/>
              </w:tabs>
              <w:ind w:left="432"/>
              <w:rPr>
                <w:rFonts w:ascii="Tahoma" w:hAnsi="Tahoma" w:cs="Tahoma"/>
                <w:sz w:val="20"/>
                <w:szCs w:val="20"/>
                <w:lang w:val="id-ID"/>
              </w:rPr>
            </w:pPr>
            <w:r w:rsidRPr="003B76AD">
              <w:rPr>
                <w:rFonts w:ascii="Tahoma" w:hAnsi="Tahoma" w:cs="Tahoma"/>
                <w:sz w:val="20"/>
                <w:szCs w:val="20"/>
                <w:lang w:val="id-ID"/>
              </w:rPr>
              <w:t>Memahami dan memanfaatkan fungsi fitur pengolahan modul</w:t>
            </w:r>
          </w:p>
          <w:p w:rsidR="002022E2" w:rsidRPr="003B76AD" w:rsidRDefault="002022E2" w:rsidP="002022E2">
            <w:pPr>
              <w:ind w:left="432" w:hanging="360"/>
              <w:rPr>
                <w:rFonts w:ascii="Tahoma" w:hAnsi="Tahoma" w:cs="Tahoma"/>
                <w:i/>
                <w:sz w:val="20"/>
                <w:szCs w:val="20"/>
                <w:lang w:val="id-ID"/>
              </w:rPr>
            </w:pPr>
          </w:p>
        </w:tc>
        <w:tc>
          <w:tcPr>
            <w:tcW w:w="2160" w:type="dxa"/>
            <w:tcBorders>
              <w:top w:val="nil"/>
              <w:bottom w:val="single" w:sz="4" w:space="0" w:color="auto"/>
            </w:tcBorders>
            <w:shd w:val="clear" w:color="auto" w:fill="auto"/>
          </w:tcPr>
          <w:p w:rsidR="002022E2" w:rsidRPr="003B76AD" w:rsidRDefault="002022E2" w:rsidP="00253D71">
            <w:pPr>
              <w:numPr>
                <w:ilvl w:val="0"/>
                <w:numId w:val="32"/>
              </w:numPr>
              <w:tabs>
                <w:tab w:val="clear" w:pos="720"/>
                <w:tab w:val="num" w:pos="432"/>
              </w:tabs>
              <w:ind w:left="432"/>
              <w:rPr>
                <w:rFonts w:ascii="Tahoma" w:hAnsi="Tahoma" w:cs="Tahoma"/>
                <w:sz w:val="20"/>
                <w:szCs w:val="20"/>
                <w:lang w:val="id-ID"/>
              </w:rPr>
            </w:pPr>
            <w:r w:rsidRPr="003B76AD">
              <w:rPr>
                <w:rFonts w:ascii="Tahoma" w:hAnsi="Tahoma" w:cs="Tahoma"/>
                <w:sz w:val="20"/>
                <w:szCs w:val="20"/>
                <w:lang w:val="id-ID"/>
              </w:rPr>
              <w:lastRenderedPageBreak/>
              <w:t>Mengeksplorasi karakteristik  aplikasi basis data yang digunakan</w:t>
            </w:r>
          </w:p>
          <w:p w:rsidR="002022E2" w:rsidRPr="003B76AD" w:rsidRDefault="002022E2" w:rsidP="002022E2">
            <w:pPr>
              <w:ind w:left="72"/>
              <w:rPr>
                <w:rFonts w:ascii="Tahoma" w:hAnsi="Tahoma" w:cs="Tahoma"/>
                <w:sz w:val="20"/>
                <w:szCs w:val="20"/>
                <w:lang w:val="id-ID"/>
              </w:rPr>
            </w:pPr>
          </w:p>
          <w:p w:rsidR="002022E2" w:rsidRPr="003B76AD" w:rsidRDefault="002022E2" w:rsidP="00253D71">
            <w:pPr>
              <w:numPr>
                <w:ilvl w:val="0"/>
                <w:numId w:val="32"/>
              </w:numPr>
              <w:tabs>
                <w:tab w:val="clear" w:pos="720"/>
                <w:tab w:val="num" w:pos="432"/>
              </w:tabs>
              <w:ind w:left="432"/>
              <w:rPr>
                <w:rFonts w:ascii="Tahoma" w:hAnsi="Tahoma" w:cs="Tahoma"/>
                <w:sz w:val="20"/>
                <w:szCs w:val="20"/>
                <w:lang w:val="id-ID"/>
              </w:rPr>
            </w:pPr>
            <w:r w:rsidRPr="003B76AD">
              <w:rPr>
                <w:rFonts w:ascii="Tahoma" w:hAnsi="Tahoma" w:cs="Tahoma"/>
                <w:sz w:val="20"/>
                <w:szCs w:val="20"/>
                <w:lang w:val="id-ID"/>
              </w:rPr>
              <w:t xml:space="preserve">Mempraktekkan penggunaan fitur-fitur pengolahan tabe, view, form, report, dan pengolahan modul  pada aplikasi basis </w:t>
            </w:r>
            <w:r w:rsidRPr="003B76AD">
              <w:rPr>
                <w:rFonts w:ascii="Tahoma" w:hAnsi="Tahoma" w:cs="Tahoma"/>
                <w:sz w:val="20"/>
                <w:szCs w:val="20"/>
                <w:lang w:val="id-ID"/>
              </w:rPr>
              <w:lastRenderedPageBreak/>
              <w:t>data yang digunakan.</w:t>
            </w:r>
          </w:p>
          <w:p w:rsidR="002022E2" w:rsidRPr="003B76AD" w:rsidRDefault="002022E2" w:rsidP="002022E2">
            <w:pPr>
              <w:tabs>
                <w:tab w:val="num" w:pos="432"/>
              </w:tabs>
              <w:rPr>
                <w:rFonts w:ascii="Tahoma" w:hAnsi="Tahoma" w:cs="Tahoma"/>
                <w:sz w:val="20"/>
                <w:szCs w:val="20"/>
                <w:lang w:val="id-ID"/>
              </w:rPr>
            </w:pPr>
          </w:p>
          <w:p w:rsidR="002022E2" w:rsidRPr="003B76AD" w:rsidRDefault="002022E2" w:rsidP="002022E2">
            <w:pPr>
              <w:tabs>
                <w:tab w:val="num" w:pos="432"/>
              </w:tabs>
              <w:rPr>
                <w:rFonts w:ascii="Tahoma" w:hAnsi="Tahoma" w:cs="Tahoma"/>
                <w:sz w:val="20"/>
                <w:szCs w:val="20"/>
                <w:lang w:val="id-ID"/>
              </w:rPr>
            </w:pPr>
          </w:p>
        </w:tc>
        <w:tc>
          <w:tcPr>
            <w:tcW w:w="1980" w:type="dxa"/>
            <w:tcBorders>
              <w:top w:val="nil"/>
              <w:bottom w:val="single" w:sz="4" w:space="0" w:color="auto"/>
            </w:tcBorders>
            <w:shd w:val="clear" w:color="auto" w:fill="auto"/>
          </w:tcPr>
          <w:p w:rsidR="002022E2" w:rsidRPr="003B76AD" w:rsidRDefault="002022E2" w:rsidP="00253D71">
            <w:pPr>
              <w:numPr>
                <w:ilvl w:val="0"/>
                <w:numId w:val="33"/>
              </w:numPr>
              <w:tabs>
                <w:tab w:val="clear" w:pos="720"/>
                <w:tab w:val="num" w:pos="432"/>
              </w:tabs>
              <w:ind w:left="432"/>
              <w:rPr>
                <w:rFonts w:ascii="Tahoma" w:hAnsi="Tahoma" w:cs="Tahoma"/>
                <w:sz w:val="20"/>
                <w:szCs w:val="20"/>
                <w:lang w:val="nb-NO"/>
              </w:rPr>
            </w:pPr>
            <w:r w:rsidRPr="003B76AD">
              <w:rPr>
                <w:rFonts w:ascii="Tahoma" w:hAnsi="Tahoma" w:cs="Tahoma"/>
                <w:sz w:val="20"/>
                <w:szCs w:val="20"/>
                <w:lang w:val="nb-NO"/>
              </w:rPr>
              <w:lastRenderedPageBreak/>
              <w:t xml:space="preserve">Memanfaatkan </w:t>
            </w:r>
            <w:r w:rsidRPr="003B76AD">
              <w:rPr>
                <w:rFonts w:ascii="Tahoma" w:hAnsi="Tahoma" w:cs="Tahoma"/>
                <w:i/>
                <w:sz w:val="20"/>
                <w:szCs w:val="20"/>
                <w:lang w:val="nb-NO"/>
              </w:rPr>
              <w:t>help</w:t>
            </w:r>
            <w:r w:rsidRPr="003B76AD">
              <w:rPr>
                <w:rFonts w:ascii="Tahoma" w:hAnsi="Tahoma" w:cs="Tahoma"/>
                <w:sz w:val="20"/>
                <w:szCs w:val="20"/>
                <w:lang w:val="nb-NO"/>
              </w:rPr>
              <w:t xml:space="preserve"> atau referensi lain untuk mengenali karakteristik aplikasi basis data yang digunakan</w:t>
            </w:r>
          </w:p>
          <w:p w:rsidR="002022E2" w:rsidRPr="003B76AD" w:rsidRDefault="002022E2" w:rsidP="002022E2">
            <w:pPr>
              <w:ind w:left="72"/>
              <w:rPr>
                <w:rFonts w:ascii="Tahoma" w:hAnsi="Tahoma" w:cs="Tahoma"/>
                <w:sz w:val="20"/>
                <w:szCs w:val="20"/>
                <w:lang w:val="nb-NO"/>
              </w:rPr>
            </w:pPr>
            <w:r w:rsidRPr="003B76AD">
              <w:rPr>
                <w:rFonts w:ascii="Tahoma" w:hAnsi="Tahoma" w:cs="Tahoma"/>
                <w:sz w:val="20"/>
                <w:szCs w:val="20"/>
                <w:lang w:val="nb-NO"/>
              </w:rPr>
              <w:t xml:space="preserve"> </w:t>
            </w:r>
          </w:p>
          <w:p w:rsidR="002022E2" w:rsidRPr="003B76AD" w:rsidRDefault="002022E2" w:rsidP="00253D71">
            <w:pPr>
              <w:numPr>
                <w:ilvl w:val="0"/>
                <w:numId w:val="33"/>
              </w:numPr>
              <w:tabs>
                <w:tab w:val="clear" w:pos="720"/>
                <w:tab w:val="num" w:pos="432"/>
              </w:tabs>
              <w:ind w:left="432"/>
              <w:rPr>
                <w:rFonts w:ascii="Tahoma" w:hAnsi="Tahoma" w:cs="Tahoma"/>
                <w:sz w:val="20"/>
                <w:szCs w:val="20"/>
              </w:rPr>
            </w:pPr>
            <w:r w:rsidRPr="003B76AD">
              <w:rPr>
                <w:rFonts w:ascii="Tahoma" w:hAnsi="Tahoma" w:cs="Tahoma"/>
                <w:sz w:val="20"/>
                <w:szCs w:val="20"/>
              </w:rPr>
              <w:t xml:space="preserve">Memperhatikan petunjuk manual dalam menggunakan menu dan </w:t>
            </w:r>
            <w:r w:rsidRPr="003B76AD">
              <w:rPr>
                <w:rFonts w:ascii="Tahoma" w:hAnsi="Tahoma" w:cs="Tahoma"/>
                <w:i/>
                <w:sz w:val="20"/>
                <w:szCs w:val="20"/>
              </w:rPr>
              <w:lastRenderedPageBreak/>
              <w:t>shortcut</w:t>
            </w:r>
            <w:r w:rsidRPr="003B76AD">
              <w:rPr>
                <w:rFonts w:ascii="Tahoma" w:hAnsi="Tahoma" w:cs="Tahoma"/>
                <w:sz w:val="20"/>
                <w:szCs w:val="20"/>
              </w:rPr>
              <w:t xml:space="preserve"> yang tersedia</w:t>
            </w:r>
          </w:p>
          <w:p w:rsidR="002022E2" w:rsidRPr="003B76AD" w:rsidRDefault="002022E2" w:rsidP="002022E2">
            <w:pPr>
              <w:tabs>
                <w:tab w:val="num" w:pos="432"/>
              </w:tabs>
              <w:ind w:left="432"/>
              <w:rPr>
                <w:rFonts w:ascii="Tahoma" w:hAnsi="Tahoma" w:cs="Tahoma"/>
                <w:sz w:val="20"/>
                <w:szCs w:val="20"/>
              </w:rPr>
            </w:pPr>
          </w:p>
          <w:p w:rsidR="002022E2" w:rsidRPr="003B76AD" w:rsidRDefault="002022E2" w:rsidP="00253D71">
            <w:pPr>
              <w:numPr>
                <w:ilvl w:val="0"/>
                <w:numId w:val="33"/>
              </w:numPr>
              <w:tabs>
                <w:tab w:val="clear" w:pos="720"/>
                <w:tab w:val="num" w:pos="432"/>
              </w:tabs>
              <w:ind w:left="432"/>
              <w:rPr>
                <w:rFonts w:ascii="Tahoma" w:hAnsi="Tahoma" w:cs="Tahoma"/>
                <w:sz w:val="20"/>
                <w:szCs w:val="20"/>
              </w:rPr>
            </w:pPr>
            <w:r w:rsidRPr="003B76AD">
              <w:rPr>
                <w:rFonts w:ascii="Tahoma" w:hAnsi="Tahoma" w:cs="Tahoma"/>
                <w:sz w:val="20"/>
                <w:szCs w:val="20"/>
              </w:rPr>
              <w:t xml:space="preserve">Menggunakan pentunjuk dalam pengolahan tabel, </w:t>
            </w:r>
            <w:r w:rsidRPr="003B76AD">
              <w:rPr>
                <w:rFonts w:ascii="Tahoma" w:hAnsi="Tahoma" w:cs="Tahoma"/>
                <w:i/>
                <w:sz w:val="20"/>
                <w:szCs w:val="20"/>
              </w:rPr>
              <w:t>view, form</w:t>
            </w:r>
            <w:proofErr w:type="gramStart"/>
            <w:r w:rsidRPr="003B76AD">
              <w:rPr>
                <w:rFonts w:ascii="Tahoma" w:hAnsi="Tahoma" w:cs="Tahoma"/>
                <w:i/>
                <w:sz w:val="20"/>
                <w:szCs w:val="20"/>
              </w:rPr>
              <w:t>,report</w:t>
            </w:r>
            <w:proofErr w:type="gramEnd"/>
            <w:r w:rsidRPr="003B76AD">
              <w:rPr>
                <w:rFonts w:ascii="Tahoma" w:hAnsi="Tahoma" w:cs="Tahoma"/>
                <w:sz w:val="20"/>
                <w:szCs w:val="20"/>
              </w:rPr>
              <w:t xml:space="preserve"> dan modul dengan benar.</w:t>
            </w:r>
          </w:p>
        </w:tc>
        <w:tc>
          <w:tcPr>
            <w:tcW w:w="1080" w:type="dxa"/>
            <w:tcBorders>
              <w:top w:val="nil"/>
              <w:bottom w:val="single" w:sz="4" w:space="0" w:color="auto"/>
            </w:tcBorders>
            <w:shd w:val="clear" w:color="auto" w:fill="auto"/>
          </w:tcPr>
          <w:p w:rsidR="002022E2" w:rsidRPr="003B76AD" w:rsidRDefault="002022E2" w:rsidP="002022E2">
            <w:pPr>
              <w:jc w:val="center"/>
              <w:rPr>
                <w:rFonts w:ascii="Tahoma" w:hAnsi="Tahoma" w:cs="Tahoma"/>
                <w:sz w:val="20"/>
                <w:szCs w:val="20"/>
                <w:lang w:val="nb-NO"/>
              </w:rPr>
            </w:pPr>
            <w:r w:rsidRPr="003B76AD">
              <w:rPr>
                <w:rFonts w:ascii="Tahoma" w:hAnsi="Tahoma" w:cs="Tahoma"/>
                <w:sz w:val="20"/>
                <w:szCs w:val="20"/>
                <w:lang w:val="nb-NO"/>
              </w:rPr>
              <w:lastRenderedPageBreak/>
              <w:t>1</w:t>
            </w:r>
          </w:p>
        </w:tc>
        <w:tc>
          <w:tcPr>
            <w:tcW w:w="1260" w:type="dxa"/>
            <w:tcBorders>
              <w:top w:val="nil"/>
              <w:bottom w:val="single" w:sz="4" w:space="0" w:color="auto"/>
            </w:tcBorders>
            <w:shd w:val="clear" w:color="auto" w:fill="auto"/>
          </w:tcPr>
          <w:p w:rsidR="002022E2" w:rsidRPr="003B76AD" w:rsidRDefault="002022E2" w:rsidP="002022E2">
            <w:pPr>
              <w:jc w:val="center"/>
              <w:rPr>
                <w:rFonts w:ascii="Tahoma" w:hAnsi="Tahoma" w:cs="Tahoma"/>
                <w:sz w:val="20"/>
                <w:szCs w:val="20"/>
                <w:lang w:val="nb-NO"/>
              </w:rPr>
            </w:pPr>
            <w:r w:rsidRPr="003B76AD">
              <w:rPr>
                <w:rFonts w:ascii="Tahoma" w:hAnsi="Tahoma" w:cs="Tahoma"/>
                <w:sz w:val="20"/>
                <w:szCs w:val="20"/>
                <w:lang w:val="nb-NO"/>
              </w:rPr>
              <w:t>2</w:t>
            </w:r>
          </w:p>
        </w:tc>
      </w:tr>
    </w:tbl>
    <w:p w:rsidR="002022E2" w:rsidRDefault="002022E2" w:rsidP="002022E2"/>
    <w:p w:rsidR="002022E2" w:rsidRDefault="002022E2" w:rsidP="002022E2">
      <w:bookmarkStart w:id="0" w:name="_GoBack"/>
      <w:bookmarkEnd w:id="0"/>
    </w:p>
    <w:tbl>
      <w:tblPr>
        <w:tblW w:w="15300" w:type="dxa"/>
        <w:tblInd w:w="108" w:type="dxa"/>
        <w:tblLayout w:type="fixed"/>
        <w:tblLook w:val="0000"/>
      </w:tblPr>
      <w:tblGrid>
        <w:gridCol w:w="2358"/>
        <w:gridCol w:w="3582"/>
        <w:gridCol w:w="2880"/>
        <w:gridCol w:w="2160"/>
        <w:gridCol w:w="1980"/>
        <w:gridCol w:w="1098"/>
        <w:gridCol w:w="1242"/>
      </w:tblGrid>
      <w:tr w:rsidR="002022E2" w:rsidRPr="009E4798" w:rsidTr="002022E2">
        <w:trPr>
          <w:trHeight w:hRule="exact" w:val="321"/>
          <w:tblHeader/>
        </w:trPr>
        <w:tc>
          <w:tcPr>
            <w:tcW w:w="2358" w:type="dxa"/>
            <w:vMerge w:val="restart"/>
            <w:tcBorders>
              <w:top w:val="double" w:sz="2" w:space="0" w:color="000000"/>
              <w:left w:val="double" w:sz="2" w:space="0" w:color="000000"/>
              <w:bottom w:val="double" w:sz="1"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ELEMEN KOMPETENSI</w:t>
            </w:r>
          </w:p>
        </w:tc>
        <w:tc>
          <w:tcPr>
            <w:tcW w:w="3582" w:type="dxa"/>
            <w:vMerge w:val="restart"/>
            <w:tcBorders>
              <w:top w:val="double" w:sz="2" w:space="0" w:color="000000"/>
              <w:left w:val="single" w:sz="4" w:space="0" w:color="000000"/>
              <w:bottom w:val="double" w:sz="1"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KRITERIA UNJUK KERJA</w:t>
            </w:r>
          </w:p>
        </w:tc>
        <w:tc>
          <w:tcPr>
            <w:tcW w:w="7020" w:type="dxa"/>
            <w:gridSpan w:val="3"/>
            <w:tcBorders>
              <w:top w:val="double" w:sz="2" w:space="0" w:color="000000"/>
              <w:left w:val="single" w:sz="4" w:space="0" w:color="000000"/>
              <w:bottom w:val="single" w:sz="4"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MATERI PELATIHAN</w:t>
            </w:r>
          </w:p>
        </w:tc>
        <w:tc>
          <w:tcPr>
            <w:tcW w:w="2340" w:type="dxa"/>
            <w:gridSpan w:val="2"/>
            <w:tcBorders>
              <w:top w:val="double" w:sz="2" w:space="0" w:color="000000"/>
              <w:left w:val="single" w:sz="4" w:space="0" w:color="000000"/>
              <w:bottom w:val="single" w:sz="4" w:space="0" w:color="000000"/>
              <w:right w:val="double" w:sz="2" w:space="0" w:color="000000"/>
            </w:tcBorders>
            <w:vAlign w:val="center"/>
          </w:tcPr>
          <w:p w:rsidR="002022E2" w:rsidRPr="009E4798" w:rsidRDefault="002022E2" w:rsidP="002022E2">
            <w:pPr>
              <w:tabs>
                <w:tab w:val="left" w:pos="1613"/>
              </w:tabs>
              <w:snapToGrid w:val="0"/>
              <w:ind w:left="-67"/>
              <w:jc w:val="center"/>
              <w:rPr>
                <w:rFonts w:ascii="Tahoma" w:hAnsi="Tahoma" w:cs="Tahoma"/>
                <w:b/>
                <w:sz w:val="20"/>
                <w:szCs w:val="20"/>
                <w:lang w:val="id-ID"/>
              </w:rPr>
            </w:pPr>
            <w:r w:rsidRPr="009E4798">
              <w:rPr>
                <w:rFonts w:ascii="Tahoma" w:hAnsi="Tahoma" w:cs="Tahoma"/>
                <w:b/>
                <w:sz w:val="20"/>
                <w:szCs w:val="20"/>
                <w:lang w:val="id-ID"/>
              </w:rPr>
              <w:t>JAM PELATIHAN</w:t>
            </w:r>
          </w:p>
        </w:tc>
      </w:tr>
      <w:tr w:rsidR="002022E2" w:rsidRPr="009E4798" w:rsidTr="002022E2">
        <w:trPr>
          <w:tblHeader/>
        </w:trPr>
        <w:tc>
          <w:tcPr>
            <w:tcW w:w="2358" w:type="dxa"/>
            <w:vMerge/>
            <w:tcBorders>
              <w:top w:val="double" w:sz="1" w:space="0" w:color="000000"/>
              <w:left w:val="double" w:sz="2" w:space="0" w:color="000000"/>
              <w:bottom w:val="double" w:sz="4" w:space="0" w:color="auto"/>
            </w:tcBorders>
            <w:vAlign w:val="center"/>
          </w:tcPr>
          <w:p w:rsidR="002022E2" w:rsidRPr="009E4798" w:rsidRDefault="002022E2" w:rsidP="002022E2">
            <w:pPr>
              <w:jc w:val="center"/>
              <w:rPr>
                <w:rFonts w:ascii="Tahoma" w:hAnsi="Tahoma" w:cs="Tahoma"/>
                <w:sz w:val="20"/>
                <w:szCs w:val="20"/>
                <w:lang w:val="id-ID"/>
              </w:rPr>
            </w:pPr>
          </w:p>
        </w:tc>
        <w:tc>
          <w:tcPr>
            <w:tcW w:w="3582" w:type="dxa"/>
            <w:vMerge/>
            <w:tcBorders>
              <w:top w:val="double" w:sz="1" w:space="0" w:color="000000"/>
              <w:left w:val="single" w:sz="4" w:space="0" w:color="000000"/>
              <w:bottom w:val="double" w:sz="4" w:space="0" w:color="auto"/>
            </w:tcBorders>
            <w:vAlign w:val="center"/>
          </w:tcPr>
          <w:p w:rsidR="002022E2" w:rsidRPr="009E4798" w:rsidRDefault="002022E2" w:rsidP="002022E2">
            <w:pPr>
              <w:jc w:val="center"/>
              <w:rPr>
                <w:rFonts w:ascii="Tahoma" w:hAnsi="Tahoma" w:cs="Tahoma"/>
                <w:sz w:val="20"/>
                <w:szCs w:val="20"/>
                <w:lang w:val="id-ID"/>
              </w:rPr>
            </w:pPr>
          </w:p>
        </w:tc>
        <w:tc>
          <w:tcPr>
            <w:tcW w:w="2880" w:type="dxa"/>
            <w:tcBorders>
              <w:left w:val="single" w:sz="4" w:space="0" w:color="000000"/>
              <w:bottom w:val="double" w:sz="4" w:space="0" w:color="auto"/>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PENGETAHUAN</w:t>
            </w:r>
          </w:p>
        </w:tc>
        <w:tc>
          <w:tcPr>
            <w:tcW w:w="2160" w:type="dxa"/>
            <w:tcBorders>
              <w:left w:val="single" w:sz="4" w:space="0" w:color="000000"/>
              <w:bottom w:val="double" w:sz="4" w:space="0" w:color="auto"/>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KETERAMPILAN</w:t>
            </w:r>
          </w:p>
        </w:tc>
        <w:tc>
          <w:tcPr>
            <w:tcW w:w="1980" w:type="dxa"/>
            <w:tcBorders>
              <w:left w:val="single" w:sz="4" w:space="0" w:color="000000"/>
              <w:bottom w:val="double" w:sz="4" w:space="0" w:color="auto"/>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SIKAP KERJA</w:t>
            </w:r>
          </w:p>
        </w:tc>
        <w:tc>
          <w:tcPr>
            <w:tcW w:w="1098" w:type="dxa"/>
            <w:tcBorders>
              <w:left w:val="single" w:sz="4" w:space="0" w:color="000000"/>
              <w:bottom w:val="double" w:sz="4" w:space="0" w:color="auto"/>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PENGE-TAHUAN</w:t>
            </w:r>
          </w:p>
        </w:tc>
        <w:tc>
          <w:tcPr>
            <w:tcW w:w="1242" w:type="dxa"/>
            <w:tcBorders>
              <w:left w:val="single" w:sz="4" w:space="0" w:color="000000"/>
              <w:bottom w:val="double" w:sz="1" w:space="0" w:color="000000"/>
              <w:right w:val="double" w:sz="2" w:space="0" w:color="000000"/>
            </w:tcBorders>
            <w:vAlign w:val="center"/>
          </w:tcPr>
          <w:p w:rsidR="002022E2" w:rsidRPr="009E4798" w:rsidRDefault="002022E2" w:rsidP="002022E2">
            <w:pPr>
              <w:snapToGrid w:val="0"/>
              <w:jc w:val="center"/>
              <w:rPr>
                <w:rFonts w:ascii="Tahoma" w:hAnsi="Tahoma" w:cs="Tahoma"/>
                <w:b/>
                <w:sz w:val="20"/>
                <w:szCs w:val="20"/>
                <w:lang w:val="id-ID"/>
              </w:rPr>
            </w:pPr>
            <w:r w:rsidRPr="009E4798">
              <w:rPr>
                <w:rFonts w:ascii="Tahoma" w:hAnsi="Tahoma" w:cs="Tahoma"/>
                <w:b/>
                <w:sz w:val="20"/>
                <w:szCs w:val="20"/>
                <w:lang w:val="id-ID"/>
              </w:rPr>
              <w:t>KETERA-MPILAN</w:t>
            </w:r>
          </w:p>
        </w:tc>
      </w:tr>
    </w:tbl>
    <w:p w:rsidR="002022E2" w:rsidRPr="003B76AD" w:rsidRDefault="002022E2" w:rsidP="002022E2">
      <w:pPr>
        <w:rPr>
          <w:vanish/>
        </w:rPr>
      </w:pPr>
    </w:p>
    <w:tbl>
      <w:tblPr>
        <w:tblW w:w="1530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tblPr>
      <w:tblGrid>
        <w:gridCol w:w="2340"/>
        <w:gridCol w:w="3600"/>
        <w:gridCol w:w="2880"/>
        <w:gridCol w:w="2160"/>
        <w:gridCol w:w="1980"/>
        <w:gridCol w:w="1080"/>
        <w:gridCol w:w="1260"/>
      </w:tblGrid>
      <w:tr w:rsidR="002022E2" w:rsidRPr="003B76AD" w:rsidTr="002022E2">
        <w:trPr>
          <w:trHeight w:val="1428"/>
        </w:trPr>
        <w:tc>
          <w:tcPr>
            <w:tcW w:w="2340" w:type="dxa"/>
            <w:tcBorders>
              <w:top w:val="single" w:sz="4" w:space="0" w:color="auto"/>
              <w:bottom w:val="single" w:sz="4" w:space="0" w:color="auto"/>
            </w:tcBorders>
            <w:shd w:val="clear" w:color="auto" w:fill="auto"/>
          </w:tcPr>
          <w:p w:rsidR="002022E2" w:rsidRPr="003B76AD" w:rsidRDefault="002022E2" w:rsidP="002022E2">
            <w:pPr>
              <w:ind w:left="432" w:hanging="432"/>
              <w:rPr>
                <w:rFonts w:ascii="Tahoma" w:hAnsi="Tahoma" w:cs="Tahoma"/>
                <w:sz w:val="20"/>
                <w:szCs w:val="20"/>
              </w:rPr>
            </w:pPr>
            <w:r w:rsidRPr="003B76AD">
              <w:rPr>
                <w:rFonts w:ascii="Tahoma" w:hAnsi="Tahoma" w:cs="Tahoma"/>
                <w:sz w:val="20"/>
                <w:szCs w:val="20"/>
              </w:rPr>
              <w:t>02.   Membuat tabel</w:t>
            </w:r>
          </w:p>
        </w:tc>
        <w:tc>
          <w:tcPr>
            <w:tcW w:w="3600" w:type="dxa"/>
            <w:tcBorders>
              <w:top w:val="single" w:sz="4" w:space="0" w:color="auto"/>
              <w:bottom w:val="single" w:sz="4" w:space="0" w:color="auto"/>
            </w:tcBorders>
            <w:shd w:val="clear" w:color="auto" w:fill="auto"/>
          </w:tcPr>
          <w:p w:rsidR="002022E2" w:rsidRPr="003B76AD" w:rsidRDefault="002022E2" w:rsidP="00253D71">
            <w:pPr>
              <w:numPr>
                <w:ilvl w:val="1"/>
                <w:numId w:val="44"/>
              </w:numPr>
              <w:autoSpaceDE w:val="0"/>
              <w:autoSpaceDN w:val="0"/>
              <w:adjustRightInd w:val="0"/>
              <w:jc w:val="both"/>
              <w:rPr>
                <w:rFonts w:ascii="Tahoma" w:hAnsi="Tahoma" w:cs="Tahoma"/>
                <w:i/>
                <w:iCs/>
                <w:sz w:val="20"/>
                <w:szCs w:val="20"/>
              </w:rPr>
            </w:pPr>
            <w:r w:rsidRPr="003B76AD">
              <w:rPr>
                <w:rFonts w:ascii="Tahoma" w:hAnsi="Tahoma" w:cs="Tahoma"/>
                <w:sz w:val="20"/>
                <w:szCs w:val="20"/>
              </w:rPr>
              <w:t>Tabel dibuat dengan pengguna-</w:t>
            </w:r>
            <w:proofErr w:type="gramStart"/>
            <w:r w:rsidRPr="003B76AD">
              <w:rPr>
                <w:rFonts w:ascii="Tahoma" w:hAnsi="Tahoma" w:cs="Tahoma"/>
                <w:sz w:val="20"/>
                <w:szCs w:val="20"/>
              </w:rPr>
              <w:t xml:space="preserve">an  </w:t>
            </w:r>
            <w:r w:rsidRPr="003B76AD">
              <w:rPr>
                <w:rFonts w:ascii="Tahoma" w:hAnsi="Tahoma" w:cs="Tahoma"/>
                <w:i/>
                <w:iCs/>
                <w:sz w:val="20"/>
                <w:szCs w:val="20"/>
              </w:rPr>
              <w:t>wizard</w:t>
            </w:r>
            <w:proofErr w:type="gramEnd"/>
            <w:r w:rsidRPr="003B76AD">
              <w:rPr>
                <w:rFonts w:ascii="Tahoma" w:hAnsi="Tahoma" w:cs="Tahoma"/>
                <w:i/>
                <w:iCs/>
                <w:sz w:val="20"/>
                <w:szCs w:val="20"/>
              </w:rPr>
              <w:t xml:space="preserve">. Wizard </w:t>
            </w:r>
            <w:r w:rsidRPr="003B76AD">
              <w:rPr>
                <w:rFonts w:ascii="Tahoma" w:hAnsi="Tahoma" w:cs="Tahoma"/>
                <w:i/>
                <w:sz w:val="20"/>
                <w:szCs w:val="20"/>
              </w:rPr>
              <w:t>table</w:t>
            </w:r>
            <w:r w:rsidRPr="003B76AD">
              <w:rPr>
                <w:rFonts w:ascii="Tahoma" w:hAnsi="Tahoma" w:cs="Tahoma"/>
                <w:sz w:val="20"/>
                <w:szCs w:val="20"/>
              </w:rPr>
              <w:t xml:space="preserve"> merupakan fitur aplikasi untuk membantu membuat tabel dengan pemanfaatan fasilitas yang tersedia.</w:t>
            </w:r>
          </w:p>
          <w:p w:rsidR="002022E2" w:rsidRPr="003B76AD" w:rsidRDefault="002022E2" w:rsidP="002022E2">
            <w:pPr>
              <w:ind w:left="432" w:hanging="432"/>
              <w:rPr>
                <w:rFonts w:ascii="Tahoma" w:hAnsi="Tahoma" w:cs="Tahoma"/>
                <w:sz w:val="20"/>
                <w:szCs w:val="20"/>
              </w:rPr>
            </w:pPr>
          </w:p>
          <w:p w:rsidR="002022E2" w:rsidRPr="003B76AD" w:rsidRDefault="002022E2" w:rsidP="002022E2">
            <w:pPr>
              <w:ind w:left="432" w:hanging="432"/>
              <w:rPr>
                <w:rFonts w:ascii="Tahoma" w:hAnsi="Tahoma" w:cs="Tahoma"/>
                <w:sz w:val="20"/>
                <w:szCs w:val="20"/>
              </w:rPr>
            </w:pPr>
          </w:p>
          <w:p w:rsidR="002022E2" w:rsidRPr="003B76AD" w:rsidRDefault="002022E2" w:rsidP="002022E2">
            <w:pPr>
              <w:ind w:left="432" w:hanging="432"/>
              <w:rPr>
                <w:rFonts w:ascii="Tahoma" w:hAnsi="Tahoma" w:cs="Tahoma"/>
                <w:sz w:val="20"/>
                <w:szCs w:val="20"/>
              </w:rPr>
            </w:pPr>
            <w:r w:rsidRPr="003B76AD">
              <w:rPr>
                <w:rFonts w:ascii="Tahoma" w:hAnsi="Tahoma" w:cs="Tahoma"/>
                <w:sz w:val="20"/>
                <w:szCs w:val="20"/>
              </w:rPr>
              <w:t xml:space="preserve">2.2   Tabel dibuat dengan penggunaan fitur pembuat tabel. Fitur pembuat tabel tersedia kolom nama </w:t>
            </w:r>
            <w:r w:rsidRPr="003B76AD">
              <w:rPr>
                <w:rFonts w:ascii="Tahoma" w:hAnsi="Tahoma" w:cs="Tahoma"/>
                <w:i/>
                <w:iCs/>
                <w:sz w:val="20"/>
                <w:szCs w:val="20"/>
              </w:rPr>
              <w:t>field</w:t>
            </w:r>
            <w:r w:rsidRPr="003B76AD">
              <w:rPr>
                <w:rFonts w:ascii="Tahoma" w:hAnsi="Tahoma" w:cs="Tahoma"/>
                <w:sz w:val="20"/>
                <w:szCs w:val="20"/>
              </w:rPr>
              <w:t xml:space="preserve">, tipe data dan deskripsi </w:t>
            </w:r>
            <w:r w:rsidRPr="003B76AD">
              <w:rPr>
                <w:rFonts w:ascii="Tahoma" w:hAnsi="Tahoma" w:cs="Tahoma"/>
                <w:i/>
                <w:iCs/>
                <w:sz w:val="20"/>
                <w:szCs w:val="20"/>
              </w:rPr>
              <w:t>field.</w:t>
            </w:r>
          </w:p>
          <w:p w:rsidR="002022E2" w:rsidRPr="003B76AD" w:rsidRDefault="002022E2" w:rsidP="002022E2">
            <w:pPr>
              <w:ind w:left="432" w:hanging="432"/>
              <w:rPr>
                <w:rFonts w:ascii="Tahoma" w:hAnsi="Tahoma" w:cs="Tahoma"/>
                <w:sz w:val="20"/>
                <w:szCs w:val="20"/>
              </w:rPr>
            </w:pPr>
          </w:p>
          <w:p w:rsidR="002022E2" w:rsidRPr="003B76AD" w:rsidRDefault="002022E2" w:rsidP="00253D71">
            <w:pPr>
              <w:numPr>
                <w:ilvl w:val="1"/>
                <w:numId w:val="31"/>
              </w:numPr>
              <w:tabs>
                <w:tab w:val="clear" w:pos="720"/>
                <w:tab w:val="num" w:pos="432"/>
              </w:tabs>
              <w:ind w:left="432" w:hanging="432"/>
              <w:rPr>
                <w:rFonts w:ascii="Tahoma" w:hAnsi="Tahoma" w:cs="Tahoma"/>
                <w:sz w:val="20"/>
                <w:szCs w:val="20"/>
              </w:rPr>
            </w:pPr>
            <w:r w:rsidRPr="003B76AD">
              <w:rPr>
                <w:rFonts w:ascii="Tahoma" w:hAnsi="Tahoma" w:cs="Tahoma"/>
                <w:sz w:val="20"/>
                <w:szCs w:val="20"/>
              </w:rPr>
              <w:t>Tabel dibuat dengan penggunaan bahasa data deskripsi (</w:t>
            </w:r>
            <w:r w:rsidRPr="003B76AD">
              <w:rPr>
                <w:rFonts w:ascii="Tahoma" w:hAnsi="Tahoma" w:cs="Tahoma"/>
                <w:i/>
                <w:sz w:val="20"/>
                <w:szCs w:val="20"/>
              </w:rPr>
              <w:t>SQL</w:t>
            </w:r>
            <w:r w:rsidRPr="003B76AD">
              <w:rPr>
                <w:rFonts w:ascii="Tahoma" w:hAnsi="Tahoma" w:cs="Tahoma"/>
                <w:sz w:val="20"/>
                <w:szCs w:val="20"/>
              </w:rPr>
              <w:t>)</w:t>
            </w:r>
          </w:p>
          <w:p w:rsidR="002022E2" w:rsidRPr="003B76AD" w:rsidRDefault="002022E2" w:rsidP="002022E2">
            <w:pPr>
              <w:ind w:left="432" w:hanging="432"/>
              <w:rPr>
                <w:rFonts w:ascii="Tahoma" w:hAnsi="Tahoma" w:cs="Tahoma"/>
                <w:sz w:val="20"/>
                <w:szCs w:val="20"/>
              </w:rPr>
            </w:pPr>
          </w:p>
          <w:p w:rsidR="002022E2" w:rsidRPr="003B76AD" w:rsidRDefault="002022E2" w:rsidP="00253D71">
            <w:pPr>
              <w:numPr>
                <w:ilvl w:val="1"/>
                <w:numId w:val="31"/>
              </w:numPr>
              <w:tabs>
                <w:tab w:val="clear" w:pos="720"/>
                <w:tab w:val="num" w:pos="432"/>
              </w:tabs>
              <w:ind w:left="432" w:hanging="432"/>
              <w:rPr>
                <w:rFonts w:ascii="Tahoma" w:eastAsia="Arial Unicode MS" w:hAnsi="Tahoma" w:cs="Tahoma"/>
                <w:sz w:val="20"/>
                <w:szCs w:val="20"/>
              </w:rPr>
            </w:pPr>
            <w:r w:rsidRPr="003B76AD">
              <w:rPr>
                <w:rFonts w:ascii="Tahoma" w:eastAsia="Arial Unicode MS" w:hAnsi="Tahoma" w:cs="Tahoma"/>
                <w:sz w:val="20"/>
                <w:szCs w:val="20"/>
              </w:rPr>
              <w:t xml:space="preserve">Nama </w:t>
            </w:r>
            <w:r w:rsidRPr="003B76AD">
              <w:rPr>
                <w:rFonts w:ascii="Tahoma" w:eastAsia="Arial Unicode MS" w:hAnsi="Tahoma" w:cs="Tahoma"/>
                <w:i/>
                <w:iCs/>
                <w:sz w:val="20"/>
                <w:szCs w:val="20"/>
              </w:rPr>
              <w:t>field</w:t>
            </w:r>
            <w:r w:rsidRPr="003B76AD">
              <w:rPr>
                <w:rFonts w:ascii="Tahoma" w:eastAsia="Arial Unicode MS" w:hAnsi="Tahoma" w:cs="Tahoma"/>
                <w:sz w:val="20"/>
                <w:szCs w:val="20"/>
              </w:rPr>
              <w:t xml:space="preserve">, tipe data dan deskripsi </w:t>
            </w:r>
            <w:r w:rsidRPr="003B76AD">
              <w:rPr>
                <w:rFonts w:ascii="Tahoma" w:eastAsia="Arial Unicode MS" w:hAnsi="Tahoma" w:cs="Tahoma"/>
                <w:i/>
                <w:iCs/>
                <w:sz w:val="20"/>
                <w:szCs w:val="20"/>
              </w:rPr>
              <w:t xml:space="preserve">field </w:t>
            </w:r>
            <w:r w:rsidRPr="003B76AD">
              <w:rPr>
                <w:rFonts w:ascii="Tahoma" w:eastAsia="Arial Unicode MS" w:hAnsi="Tahoma" w:cs="Tahoma"/>
                <w:sz w:val="20"/>
                <w:szCs w:val="20"/>
              </w:rPr>
              <w:t>telah ditulis pada kolom.</w:t>
            </w:r>
          </w:p>
          <w:p w:rsidR="002022E2" w:rsidRPr="003B76AD" w:rsidRDefault="002022E2" w:rsidP="002022E2">
            <w:pPr>
              <w:tabs>
                <w:tab w:val="left" w:pos="432"/>
              </w:tabs>
              <w:rPr>
                <w:rFonts w:ascii="Tahoma" w:eastAsia="Arial Unicode MS" w:hAnsi="Tahoma" w:cs="Tahoma"/>
                <w:sz w:val="20"/>
                <w:szCs w:val="20"/>
              </w:rPr>
            </w:pPr>
          </w:p>
          <w:p w:rsidR="002022E2" w:rsidRPr="003B76AD" w:rsidRDefault="002022E2" w:rsidP="00253D71">
            <w:pPr>
              <w:numPr>
                <w:ilvl w:val="1"/>
                <w:numId w:val="31"/>
              </w:numPr>
              <w:tabs>
                <w:tab w:val="clear" w:pos="720"/>
                <w:tab w:val="num" w:pos="432"/>
              </w:tabs>
              <w:ind w:left="432" w:hanging="432"/>
              <w:rPr>
                <w:rFonts w:ascii="Tahoma" w:hAnsi="Tahoma" w:cs="Tahoma"/>
                <w:sz w:val="20"/>
                <w:szCs w:val="20"/>
              </w:rPr>
            </w:pPr>
            <w:r w:rsidRPr="003B76AD">
              <w:rPr>
                <w:rFonts w:ascii="Tahoma" w:eastAsia="Arial Unicode MS" w:hAnsi="Tahoma" w:cs="Tahoma"/>
                <w:sz w:val="20"/>
                <w:szCs w:val="20"/>
              </w:rPr>
              <w:t xml:space="preserve">Tabel telah diberi </w:t>
            </w:r>
            <w:proofErr w:type="gramStart"/>
            <w:r w:rsidRPr="003B76AD">
              <w:rPr>
                <w:rFonts w:ascii="Tahoma" w:eastAsia="Arial Unicode MS" w:hAnsi="Tahoma" w:cs="Tahoma"/>
                <w:sz w:val="20"/>
                <w:szCs w:val="20"/>
              </w:rPr>
              <w:t>nama</w:t>
            </w:r>
            <w:proofErr w:type="gramEnd"/>
            <w:r w:rsidRPr="003B76AD">
              <w:rPr>
                <w:rFonts w:ascii="Tahoma" w:eastAsia="Arial Unicode MS" w:hAnsi="Tahoma" w:cs="Tahoma"/>
                <w:sz w:val="20"/>
                <w:szCs w:val="20"/>
              </w:rPr>
              <w:t xml:space="preserve"> dan disimpan sesuai dengan format standar aplikasi yang digunakan.</w:t>
            </w:r>
          </w:p>
        </w:tc>
        <w:tc>
          <w:tcPr>
            <w:tcW w:w="2880" w:type="dxa"/>
            <w:tcBorders>
              <w:top w:val="single" w:sz="4" w:space="0" w:color="auto"/>
              <w:bottom w:val="single" w:sz="4" w:space="0" w:color="auto"/>
            </w:tcBorders>
            <w:shd w:val="clear" w:color="auto" w:fill="auto"/>
          </w:tcPr>
          <w:p w:rsidR="002022E2" w:rsidRPr="003B76AD" w:rsidRDefault="002022E2" w:rsidP="00253D71">
            <w:pPr>
              <w:numPr>
                <w:ilvl w:val="0"/>
                <w:numId w:val="47"/>
              </w:numPr>
              <w:tabs>
                <w:tab w:val="clear" w:pos="720"/>
              </w:tabs>
              <w:ind w:left="432"/>
              <w:rPr>
                <w:rFonts w:ascii="Tahoma" w:hAnsi="Tahoma" w:cs="Tahoma"/>
                <w:sz w:val="20"/>
                <w:szCs w:val="20"/>
              </w:rPr>
            </w:pPr>
            <w:r w:rsidRPr="003B76AD">
              <w:rPr>
                <w:rFonts w:ascii="Tahoma" w:hAnsi="Tahoma" w:cs="Tahoma"/>
                <w:sz w:val="20"/>
                <w:szCs w:val="20"/>
              </w:rPr>
              <w:lastRenderedPageBreak/>
              <w:t xml:space="preserve">Mengetahui konsep penggunaan </w:t>
            </w:r>
            <w:r w:rsidRPr="003B76AD">
              <w:rPr>
                <w:rFonts w:ascii="Tahoma" w:hAnsi="Tahoma" w:cs="Tahoma"/>
                <w:i/>
                <w:sz w:val="20"/>
                <w:szCs w:val="20"/>
              </w:rPr>
              <w:t>wizard</w:t>
            </w:r>
            <w:r w:rsidRPr="003B76AD">
              <w:rPr>
                <w:rFonts w:ascii="Tahoma" w:hAnsi="Tahoma" w:cs="Tahoma"/>
                <w:sz w:val="20"/>
                <w:szCs w:val="20"/>
              </w:rPr>
              <w:t>.</w:t>
            </w:r>
          </w:p>
          <w:p w:rsidR="002022E2" w:rsidRPr="003B76AD" w:rsidRDefault="002022E2" w:rsidP="002022E2">
            <w:pPr>
              <w:ind w:left="432" w:hanging="360"/>
              <w:rPr>
                <w:rFonts w:ascii="Tahoma" w:hAnsi="Tahoma" w:cs="Tahoma"/>
                <w:sz w:val="20"/>
                <w:szCs w:val="20"/>
              </w:rPr>
            </w:pPr>
          </w:p>
          <w:p w:rsidR="002022E2" w:rsidRPr="003B76AD" w:rsidRDefault="002022E2" w:rsidP="00253D71">
            <w:pPr>
              <w:numPr>
                <w:ilvl w:val="0"/>
                <w:numId w:val="47"/>
              </w:numPr>
              <w:tabs>
                <w:tab w:val="clear" w:pos="720"/>
              </w:tabs>
              <w:ind w:left="432"/>
              <w:rPr>
                <w:rFonts w:ascii="Tahoma" w:hAnsi="Tahoma" w:cs="Tahoma"/>
                <w:sz w:val="20"/>
                <w:szCs w:val="20"/>
              </w:rPr>
            </w:pPr>
            <w:r w:rsidRPr="003B76AD">
              <w:rPr>
                <w:rFonts w:ascii="Tahoma" w:hAnsi="Tahoma" w:cs="Tahoma"/>
                <w:sz w:val="20"/>
                <w:szCs w:val="20"/>
              </w:rPr>
              <w:t xml:space="preserve">Mengetahui teknis pengelolaan (mengisi data pada tabel, menghapus, dan mengubah isi)  tabel  melalui </w:t>
            </w:r>
            <w:r w:rsidRPr="003B76AD">
              <w:rPr>
                <w:rFonts w:ascii="Tahoma" w:hAnsi="Tahoma" w:cs="Tahoma"/>
                <w:i/>
                <w:sz w:val="20"/>
                <w:szCs w:val="20"/>
              </w:rPr>
              <w:t>wizard</w:t>
            </w:r>
          </w:p>
          <w:p w:rsidR="002022E2" w:rsidRPr="003B76AD" w:rsidRDefault="002022E2" w:rsidP="002022E2">
            <w:pPr>
              <w:ind w:left="432" w:hanging="360"/>
              <w:rPr>
                <w:rFonts w:ascii="Tahoma" w:hAnsi="Tahoma" w:cs="Tahoma"/>
                <w:sz w:val="20"/>
                <w:szCs w:val="20"/>
              </w:rPr>
            </w:pPr>
          </w:p>
          <w:p w:rsidR="002022E2" w:rsidRPr="003B76AD" w:rsidRDefault="002022E2" w:rsidP="00253D71">
            <w:pPr>
              <w:numPr>
                <w:ilvl w:val="0"/>
                <w:numId w:val="47"/>
              </w:numPr>
              <w:tabs>
                <w:tab w:val="clear" w:pos="720"/>
              </w:tabs>
              <w:ind w:left="432"/>
              <w:rPr>
                <w:rFonts w:ascii="Tahoma" w:hAnsi="Tahoma" w:cs="Tahoma"/>
                <w:sz w:val="20"/>
                <w:szCs w:val="20"/>
              </w:rPr>
            </w:pPr>
            <w:r w:rsidRPr="003B76AD">
              <w:rPr>
                <w:rFonts w:ascii="Tahoma" w:hAnsi="Tahoma" w:cs="Tahoma"/>
                <w:sz w:val="20"/>
                <w:szCs w:val="20"/>
              </w:rPr>
              <w:t xml:space="preserve">Mengetahui teknis pengelolaan tabel menggunakan </w:t>
            </w:r>
            <w:proofErr w:type="gramStart"/>
            <w:r w:rsidRPr="003B76AD">
              <w:rPr>
                <w:rFonts w:ascii="Tahoma" w:hAnsi="Tahoma" w:cs="Tahoma"/>
                <w:i/>
                <w:sz w:val="20"/>
                <w:szCs w:val="20"/>
              </w:rPr>
              <w:t>syntaks</w:t>
            </w:r>
            <w:r w:rsidRPr="003B76AD">
              <w:rPr>
                <w:rFonts w:ascii="Tahoma" w:hAnsi="Tahoma" w:cs="Tahoma"/>
                <w:sz w:val="20"/>
                <w:szCs w:val="20"/>
              </w:rPr>
              <w:t xml:space="preserve">  DDL</w:t>
            </w:r>
            <w:proofErr w:type="gramEnd"/>
            <w:r w:rsidRPr="003B76AD">
              <w:rPr>
                <w:rFonts w:ascii="Tahoma" w:hAnsi="Tahoma" w:cs="Tahoma"/>
                <w:sz w:val="20"/>
                <w:szCs w:val="20"/>
              </w:rPr>
              <w:t xml:space="preserve"> dan DML dalam standar </w:t>
            </w:r>
            <w:r w:rsidRPr="003B76AD">
              <w:rPr>
                <w:rFonts w:ascii="Tahoma" w:hAnsi="Tahoma" w:cs="Tahoma"/>
                <w:i/>
                <w:sz w:val="20"/>
                <w:szCs w:val="20"/>
              </w:rPr>
              <w:t>database</w:t>
            </w:r>
            <w:r w:rsidRPr="003B76AD">
              <w:rPr>
                <w:rFonts w:ascii="Tahoma" w:hAnsi="Tahoma" w:cs="Tahoma"/>
                <w:sz w:val="20"/>
                <w:szCs w:val="20"/>
              </w:rPr>
              <w:t xml:space="preserve"> </w:t>
            </w:r>
            <w:r w:rsidRPr="003B76AD">
              <w:rPr>
                <w:rFonts w:ascii="Tahoma" w:hAnsi="Tahoma" w:cs="Tahoma"/>
                <w:i/>
                <w:sz w:val="20"/>
                <w:szCs w:val="20"/>
              </w:rPr>
              <w:t>relational</w:t>
            </w:r>
            <w:r w:rsidRPr="003B76AD">
              <w:rPr>
                <w:rFonts w:ascii="Tahoma" w:hAnsi="Tahoma" w:cs="Tahoma"/>
                <w:sz w:val="20"/>
                <w:szCs w:val="20"/>
              </w:rPr>
              <w:t xml:space="preserve"> (SQL), yang digunakan untuk membuat tabel baru, memasukkan data ke dalam tabel, mengubah atau menghapus data </w:t>
            </w:r>
            <w:r w:rsidRPr="003B76AD">
              <w:rPr>
                <w:rFonts w:ascii="Tahoma" w:hAnsi="Tahoma" w:cs="Tahoma"/>
                <w:sz w:val="20"/>
                <w:szCs w:val="20"/>
              </w:rPr>
              <w:lastRenderedPageBreak/>
              <w:t>pada tabel.</w:t>
            </w:r>
          </w:p>
          <w:p w:rsidR="002022E2" w:rsidRPr="003B76AD" w:rsidRDefault="002022E2" w:rsidP="002022E2">
            <w:pPr>
              <w:ind w:left="432" w:hanging="360"/>
              <w:rPr>
                <w:rFonts w:ascii="Tahoma" w:hAnsi="Tahoma" w:cs="Tahoma"/>
                <w:sz w:val="20"/>
                <w:szCs w:val="20"/>
              </w:rPr>
            </w:pPr>
          </w:p>
        </w:tc>
        <w:tc>
          <w:tcPr>
            <w:tcW w:w="2160" w:type="dxa"/>
            <w:tcBorders>
              <w:top w:val="single" w:sz="4" w:space="0" w:color="auto"/>
              <w:bottom w:val="single" w:sz="4" w:space="0" w:color="auto"/>
            </w:tcBorders>
            <w:shd w:val="clear" w:color="auto" w:fill="auto"/>
          </w:tcPr>
          <w:p w:rsidR="002022E2" w:rsidRPr="003B76AD" w:rsidRDefault="002022E2" w:rsidP="00253D71">
            <w:pPr>
              <w:numPr>
                <w:ilvl w:val="0"/>
                <w:numId w:val="47"/>
              </w:numPr>
              <w:tabs>
                <w:tab w:val="clear" w:pos="720"/>
              </w:tabs>
              <w:ind w:left="432"/>
              <w:rPr>
                <w:rFonts w:ascii="Tahoma" w:hAnsi="Tahoma" w:cs="Tahoma"/>
                <w:sz w:val="20"/>
                <w:szCs w:val="20"/>
                <w:lang w:val="fi-FI"/>
              </w:rPr>
            </w:pPr>
            <w:r w:rsidRPr="003B76AD">
              <w:rPr>
                <w:rFonts w:ascii="Tahoma" w:hAnsi="Tahoma" w:cs="Tahoma"/>
                <w:sz w:val="20"/>
                <w:szCs w:val="20"/>
                <w:lang w:val="fi-FI"/>
              </w:rPr>
              <w:lastRenderedPageBreak/>
              <w:t xml:space="preserve">Membuat tabel menggunakan </w:t>
            </w:r>
            <w:r w:rsidRPr="003B76AD">
              <w:rPr>
                <w:rFonts w:ascii="Tahoma" w:hAnsi="Tahoma" w:cs="Tahoma"/>
                <w:i/>
                <w:sz w:val="20"/>
                <w:szCs w:val="20"/>
                <w:lang w:val="fi-FI"/>
              </w:rPr>
              <w:t>wizard</w:t>
            </w:r>
            <w:r w:rsidRPr="003B76AD">
              <w:rPr>
                <w:rFonts w:ascii="Tahoma" w:hAnsi="Tahoma" w:cs="Tahoma"/>
                <w:sz w:val="20"/>
                <w:szCs w:val="20"/>
                <w:lang w:val="fi-FI"/>
              </w:rPr>
              <w:t xml:space="preserve"> </w:t>
            </w:r>
          </w:p>
          <w:p w:rsidR="002022E2" w:rsidRPr="003B76AD" w:rsidRDefault="002022E2" w:rsidP="002022E2">
            <w:pPr>
              <w:ind w:left="432" w:hanging="360"/>
              <w:rPr>
                <w:rFonts w:ascii="Tahoma" w:hAnsi="Tahoma" w:cs="Tahoma"/>
                <w:sz w:val="20"/>
                <w:szCs w:val="20"/>
                <w:lang w:val="fi-FI"/>
              </w:rPr>
            </w:pPr>
          </w:p>
          <w:p w:rsidR="002022E2" w:rsidRPr="003B76AD" w:rsidRDefault="002022E2" w:rsidP="00253D71">
            <w:pPr>
              <w:numPr>
                <w:ilvl w:val="0"/>
                <w:numId w:val="47"/>
              </w:numPr>
              <w:tabs>
                <w:tab w:val="clear" w:pos="720"/>
                <w:tab w:val="num" w:pos="432"/>
              </w:tabs>
              <w:ind w:left="432"/>
              <w:rPr>
                <w:rFonts w:ascii="Tahoma" w:hAnsi="Tahoma" w:cs="Tahoma"/>
                <w:sz w:val="20"/>
                <w:szCs w:val="20"/>
                <w:lang w:val="fi-FI"/>
              </w:rPr>
            </w:pPr>
            <w:r w:rsidRPr="003B76AD">
              <w:rPr>
                <w:rFonts w:ascii="Tahoma" w:hAnsi="Tahoma" w:cs="Tahoma"/>
                <w:sz w:val="20"/>
                <w:szCs w:val="20"/>
                <w:lang w:val="fi-FI"/>
              </w:rPr>
              <w:t xml:space="preserve">Membuat tabel menggunakan bahasa SQL jenis </w:t>
            </w:r>
            <w:r w:rsidRPr="003B76AD">
              <w:rPr>
                <w:rFonts w:ascii="Tahoma" w:hAnsi="Tahoma" w:cs="Tahoma"/>
                <w:i/>
                <w:sz w:val="20"/>
                <w:szCs w:val="20"/>
                <w:lang w:val="fi-FI"/>
              </w:rPr>
              <w:t>Data Definition Language</w:t>
            </w:r>
            <w:r w:rsidRPr="003B76AD">
              <w:rPr>
                <w:rFonts w:ascii="Tahoma" w:hAnsi="Tahoma" w:cs="Tahoma"/>
                <w:sz w:val="20"/>
                <w:szCs w:val="20"/>
                <w:lang w:val="fi-FI"/>
              </w:rPr>
              <w:t xml:space="preserve"> (DDL).</w:t>
            </w:r>
          </w:p>
          <w:p w:rsidR="002022E2" w:rsidRPr="003B76AD" w:rsidRDefault="002022E2" w:rsidP="002022E2">
            <w:pPr>
              <w:ind w:left="432"/>
              <w:rPr>
                <w:rFonts w:ascii="Tahoma" w:hAnsi="Tahoma" w:cs="Tahoma"/>
                <w:sz w:val="20"/>
                <w:szCs w:val="20"/>
                <w:lang w:val="fi-FI"/>
              </w:rPr>
            </w:pPr>
          </w:p>
          <w:p w:rsidR="002022E2" w:rsidRPr="003B76AD" w:rsidRDefault="002022E2" w:rsidP="00253D71">
            <w:pPr>
              <w:numPr>
                <w:ilvl w:val="0"/>
                <w:numId w:val="47"/>
              </w:numPr>
              <w:tabs>
                <w:tab w:val="clear" w:pos="720"/>
              </w:tabs>
              <w:ind w:left="432"/>
              <w:rPr>
                <w:rFonts w:ascii="Tahoma" w:hAnsi="Tahoma" w:cs="Tahoma"/>
                <w:sz w:val="20"/>
                <w:szCs w:val="20"/>
                <w:lang w:val="fi-FI"/>
              </w:rPr>
            </w:pPr>
            <w:r w:rsidRPr="003B76AD">
              <w:rPr>
                <w:rFonts w:ascii="Tahoma" w:hAnsi="Tahoma" w:cs="Tahoma"/>
                <w:sz w:val="20"/>
                <w:szCs w:val="20"/>
                <w:lang w:val="fi-FI"/>
              </w:rPr>
              <w:t>Mempraktekkan pengelolaan tabel (</w:t>
            </w:r>
            <w:r w:rsidRPr="003B76AD">
              <w:rPr>
                <w:rFonts w:ascii="Tahoma" w:hAnsi="Tahoma" w:cs="Tahoma"/>
                <w:i/>
                <w:sz w:val="20"/>
                <w:szCs w:val="20"/>
                <w:lang w:val="fi-FI"/>
              </w:rPr>
              <w:t xml:space="preserve">Insert, Update </w:t>
            </w:r>
            <w:r w:rsidRPr="003B76AD">
              <w:rPr>
                <w:rFonts w:ascii="Tahoma" w:hAnsi="Tahoma" w:cs="Tahoma"/>
                <w:sz w:val="20"/>
                <w:szCs w:val="20"/>
                <w:lang w:val="fi-FI"/>
              </w:rPr>
              <w:t xml:space="preserve">dan </w:t>
            </w:r>
            <w:r w:rsidRPr="003B76AD">
              <w:rPr>
                <w:rFonts w:ascii="Tahoma" w:hAnsi="Tahoma" w:cs="Tahoma"/>
                <w:i/>
                <w:sz w:val="20"/>
                <w:szCs w:val="20"/>
                <w:lang w:val="fi-FI"/>
              </w:rPr>
              <w:t xml:space="preserve">Delete </w:t>
            </w:r>
            <w:r w:rsidRPr="003B76AD">
              <w:rPr>
                <w:rFonts w:ascii="Tahoma" w:hAnsi="Tahoma" w:cs="Tahoma"/>
                <w:sz w:val="20"/>
                <w:szCs w:val="20"/>
                <w:lang w:val="fi-FI"/>
              </w:rPr>
              <w:t xml:space="preserve">data) menggunakan </w:t>
            </w:r>
            <w:r w:rsidRPr="003B76AD">
              <w:rPr>
                <w:rFonts w:ascii="Tahoma" w:hAnsi="Tahoma" w:cs="Tahoma"/>
                <w:i/>
                <w:sz w:val="20"/>
                <w:szCs w:val="20"/>
                <w:lang w:val="fi-FI"/>
              </w:rPr>
              <w:t>wizard</w:t>
            </w:r>
          </w:p>
          <w:p w:rsidR="002022E2" w:rsidRPr="003B76AD" w:rsidRDefault="002022E2" w:rsidP="002022E2">
            <w:pPr>
              <w:ind w:left="432" w:hanging="360"/>
              <w:rPr>
                <w:rFonts w:ascii="Tahoma" w:hAnsi="Tahoma" w:cs="Tahoma"/>
                <w:sz w:val="20"/>
                <w:szCs w:val="20"/>
                <w:lang w:val="fi-FI"/>
              </w:rPr>
            </w:pPr>
          </w:p>
          <w:p w:rsidR="002022E2" w:rsidRPr="003B76AD" w:rsidRDefault="002022E2" w:rsidP="00253D71">
            <w:pPr>
              <w:numPr>
                <w:ilvl w:val="0"/>
                <w:numId w:val="47"/>
              </w:numPr>
              <w:tabs>
                <w:tab w:val="clear" w:pos="720"/>
              </w:tabs>
              <w:ind w:left="432"/>
              <w:rPr>
                <w:rFonts w:ascii="Tahoma" w:hAnsi="Tahoma" w:cs="Tahoma"/>
                <w:sz w:val="20"/>
                <w:szCs w:val="20"/>
                <w:lang w:val="fi-FI"/>
              </w:rPr>
            </w:pPr>
            <w:r w:rsidRPr="003B76AD">
              <w:rPr>
                <w:rFonts w:ascii="Tahoma" w:hAnsi="Tahoma" w:cs="Tahoma"/>
                <w:sz w:val="20"/>
                <w:szCs w:val="20"/>
                <w:lang w:val="fi-FI"/>
              </w:rPr>
              <w:t>Mempraktekkan pengelolaan tabel (</w:t>
            </w:r>
            <w:r w:rsidRPr="003B76AD">
              <w:rPr>
                <w:rFonts w:ascii="Tahoma" w:hAnsi="Tahoma" w:cs="Tahoma"/>
                <w:i/>
                <w:sz w:val="20"/>
                <w:szCs w:val="20"/>
                <w:lang w:val="fi-FI"/>
              </w:rPr>
              <w:t xml:space="preserve">Insert, </w:t>
            </w:r>
            <w:r w:rsidRPr="003B76AD">
              <w:rPr>
                <w:rFonts w:ascii="Tahoma" w:hAnsi="Tahoma" w:cs="Tahoma"/>
                <w:i/>
                <w:sz w:val="20"/>
                <w:szCs w:val="20"/>
                <w:lang w:val="fi-FI"/>
              </w:rPr>
              <w:lastRenderedPageBreak/>
              <w:t xml:space="preserve">Update </w:t>
            </w:r>
            <w:r w:rsidRPr="003B76AD">
              <w:rPr>
                <w:rFonts w:ascii="Tahoma" w:hAnsi="Tahoma" w:cs="Tahoma"/>
                <w:sz w:val="20"/>
                <w:szCs w:val="20"/>
                <w:lang w:val="fi-FI"/>
              </w:rPr>
              <w:t xml:space="preserve">dan </w:t>
            </w:r>
            <w:r w:rsidRPr="003B76AD">
              <w:rPr>
                <w:rFonts w:ascii="Tahoma" w:hAnsi="Tahoma" w:cs="Tahoma"/>
                <w:i/>
                <w:sz w:val="20"/>
                <w:szCs w:val="20"/>
                <w:lang w:val="fi-FI"/>
              </w:rPr>
              <w:t xml:space="preserve">Delete </w:t>
            </w:r>
            <w:r w:rsidRPr="003B76AD">
              <w:rPr>
                <w:rFonts w:ascii="Tahoma" w:hAnsi="Tahoma" w:cs="Tahoma"/>
                <w:sz w:val="20"/>
                <w:szCs w:val="20"/>
                <w:lang w:val="fi-FI"/>
              </w:rPr>
              <w:t xml:space="preserve">data) menggunakan </w:t>
            </w:r>
            <w:r w:rsidRPr="003B76AD">
              <w:rPr>
                <w:rFonts w:ascii="Tahoma" w:hAnsi="Tahoma" w:cs="Tahoma"/>
                <w:i/>
                <w:sz w:val="20"/>
                <w:szCs w:val="20"/>
                <w:lang w:val="fi-FI"/>
              </w:rPr>
              <w:t xml:space="preserve">Data Manipulation Langauage </w:t>
            </w:r>
            <w:r w:rsidRPr="003B76AD">
              <w:rPr>
                <w:rFonts w:ascii="Tahoma" w:hAnsi="Tahoma" w:cs="Tahoma"/>
                <w:sz w:val="20"/>
                <w:szCs w:val="20"/>
                <w:lang w:val="fi-FI"/>
              </w:rPr>
              <w:t>(DML)</w:t>
            </w:r>
          </w:p>
        </w:tc>
        <w:tc>
          <w:tcPr>
            <w:tcW w:w="1980" w:type="dxa"/>
            <w:tcBorders>
              <w:top w:val="single" w:sz="4" w:space="0" w:color="auto"/>
              <w:bottom w:val="single" w:sz="4" w:space="0" w:color="auto"/>
            </w:tcBorders>
            <w:shd w:val="clear" w:color="auto" w:fill="auto"/>
          </w:tcPr>
          <w:p w:rsidR="002022E2" w:rsidRPr="003B76AD" w:rsidRDefault="002022E2" w:rsidP="00253D71">
            <w:pPr>
              <w:numPr>
                <w:ilvl w:val="0"/>
                <w:numId w:val="34"/>
              </w:numPr>
              <w:tabs>
                <w:tab w:val="clear" w:pos="720"/>
                <w:tab w:val="left" w:pos="252"/>
                <w:tab w:val="num" w:pos="432"/>
              </w:tabs>
              <w:ind w:left="432"/>
              <w:rPr>
                <w:rFonts w:ascii="Tahoma" w:hAnsi="Tahoma" w:cs="Tahoma"/>
                <w:sz w:val="20"/>
                <w:szCs w:val="20"/>
                <w:lang w:val="sv-SE"/>
              </w:rPr>
            </w:pPr>
            <w:r w:rsidRPr="003B76AD">
              <w:rPr>
                <w:rFonts w:ascii="Tahoma" w:hAnsi="Tahoma" w:cs="Tahoma"/>
                <w:sz w:val="20"/>
                <w:szCs w:val="20"/>
                <w:lang w:val="fi-FI"/>
              </w:rPr>
              <w:lastRenderedPageBreak/>
              <w:t xml:space="preserve">   </w:t>
            </w:r>
            <w:r w:rsidRPr="003B76AD">
              <w:rPr>
                <w:rFonts w:ascii="Tahoma" w:hAnsi="Tahoma" w:cs="Tahoma"/>
                <w:sz w:val="20"/>
                <w:szCs w:val="20"/>
                <w:lang w:val="sv-SE"/>
              </w:rPr>
              <w:t xml:space="preserve">Menerapkan </w:t>
            </w:r>
            <w:r w:rsidRPr="003B76AD">
              <w:rPr>
                <w:rFonts w:ascii="Tahoma" w:hAnsi="Tahoma" w:cs="Tahoma"/>
                <w:i/>
                <w:sz w:val="20"/>
                <w:szCs w:val="20"/>
                <w:lang w:val="sv-SE"/>
              </w:rPr>
              <w:t>wizard</w:t>
            </w:r>
            <w:r w:rsidRPr="003B76AD">
              <w:rPr>
                <w:rFonts w:ascii="Tahoma" w:hAnsi="Tahoma" w:cs="Tahoma"/>
                <w:sz w:val="20"/>
                <w:szCs w:val="20"/>
                <w:lang w:val="sv-SE"/>
              </w:rPr>
              <w:t xml:space="preserve"> tabel untuk membantu dalam pembuatan tabel</w:t>
            </w:r>
          </w:p>
          <w:p w:rsidR="002022E2" w:rsidRPr="003B76AD" w:rsidRDefault="002022E2" w:rsidP="002022E2">
            <w:pPr>
              <w:tabs>
                <w:tab w:val="left" w:pos="252"/>
              </w:tabs>
              <w:ind w:left="72"/>
              <w:rPr>
                <w:rFonts w:ascii="Tahoma" w:hAnsi="Tahoma" w:cs="Tahoma"/>
                <w:sz w:val="20"/>
                <w:szCs w:val="20"/>
                <w:lang w:val="sv-SE"/>
              </w:rPr>
            </w:pPr>
          </w:p>
          <w:p w:rsidR="002022E2" w:rsidRPr="003B76AD" w:rsidRDefault="002022E2" w:rsidP="00253D71">
            <w:pPr>
              <w:numPr>
                <w:ilvl w:val="0"/>
                <w:numId w:val="34"/>
              </w:numPr>
              <w:tabs>
                <w:tab w:val="clear" w:pos="720"/>
                <w:tab w:val="left" w:pos="252"/>
                <w:tab w:val="num" w:pos="432"/>
              </w:tabs>
              <w:ind w:left="432"/>
              <w:rPr>
                <w:rFonts w:ascii="Tahoma" w:hAnsi="Tahoma" w:cs="Tahoma"/>
                <w:sz w:val="20"/>
                <w:szCs w:val="20"/>
                <w:lang w:val="sv-SE"/>
              </w:rPr>
            </w:pPr>
            <w:r w:rsidRPr="003B76AD">
              <w:rPr>
                <w:rFonts w:ascii="Tahoma" w:hAnsi="Tahoma" w:cs="Tahoma"/>
                <w:sz w:val="20"/>
                <w:szCs w:val="20"/>
                <w:lang w:val="sv-SE"/>
              </w:rPr>
              <w:t xml:space="preserve">   Taat aturan dalam menerapkan sintak DDL dan DML di lingkungan perangkat lunak basis data.</w:t>
            </w:r>
          </w:p>
        </w:tc>
        <w:tc>
          <w:tcPr>
            <w:tcW w:w="1080" w:type="dxa"/>
            <w:tcBorders>
              <w:top w:val="single" w:sz="4" w:space="0" w:color="auto"/>
              <w:bottom w:val="single" w:sz="4" w:space="0" w:color="auto"/>
            </w:tcBorders>
            <w:shd w:val="clear" w:color="auto" w:fill="auto"/>
          </w:tcPr>
          <w:p w:rsidR="002022E2" w:rsidRPr="003B76AD" w:rsidRDefault="002022E2" w:rsidP="002022E2">
            <w:pPr>
              <w:ind w:left="252" w:hanging="252"/>
              <w:jc w:val="center"/>
              <w:rPr>
                <w:rFonts w:ascii="Tahoma" w:hAnsi="Tahoma" w:cs="Tahoma"/>
                <w:sz w:val="20"/>
                <w:szCs w:val="20"/>
              </w:rPr>
            </w:pPr>
            <w:r w:rsidRPr="003B76AD">
              <w:rPr>
                <w:rFonts w:ascii="Tahoma" w:hAnsi="Tahoma" w:cs="Tahoma"/>
                <w:sz w:val="20"/>
                <w:szCs w:val="20"/>
              </w:rPr>
              <w:t>2</w:t>
            </w:r>
          </w:p>
        </w:tc>
        <w:tc>
          <w:tcPr>
            <w:tcW w:w="1260" w:type="dxa"/>
            <w:tcBorders>
              <w:top w:val="single" w:sz="4" w:space="0" w:color="auto"/>
              <w:bottom w:val="single" w:sz="4" w:space="0" w:color="auto"/>
            </w:tcBorders>
            <w:shd w:val="clear" w:color="auto" w:fill="auto"/>
          </w:tcPr>
          <w:p w:rsidR="002022E2" w:rsidRPr="003B76AD" w:rsidRDefault="002022E2" w:rsidP="002022E2">
            <w:pPr>
              <w:ind w:left="252" w:hanging="252"/>
              <w:jc w:val="center"/>
              <w:rPr>
                <w:rFonts w:ascii="Tahoma" w:hAnsi="Tahoma" w:cs="Tahoma"/>
                <w:sz w:val="20"/>
                <w:szCs w:val="20"/>
              </w:rPr>
            </w:pPr>
            <w:r w:rsidRPr="003B76AD">
              <w:rPr>
                <w:rFonts w:ascii="Tahoma" w:hAnsi="Tahoma" w:cs="Tahoma"/>
                <w:sz w:val="20"/>
                <w:szCs w:val="20"/>
              </w:rPr>
              <w:t>2</w:t>
            </w:r>
          </w:p>
        </w:tc>
      </w:tr>
      <w:tr w:rsidR="002022E2" w:rsidRPr="003B76AD" w:rsidTr="002022E2">
        <w:trPr>
          <w:trHeight w:val="1621"/>
        </w:trPr>
        <w:tc>
          <w:tcPr>
            <w:tcW w:w="2340" w:type="dxa"/>
            <w:tcBorders>
              <w:top w:val="single" w:sz="4" w:space="0" w:color="auto"/>
              <w:bottom w:val="single" w:sz="4" w:space="0" w:color="auto"/>
            </w:tcBorders>
            <w:shd w:val="clear" w:color="auto" w:fill="auto"/>
          </w:tcPr>
          <w:p w:rsidR="002022E2" w:rsidRPr="003B76AD" w:rsidRDefault="002022E2" w:rsidP="002022E2">
            <w:pPr>
              <w:ind w:left="432" w:hanging="432"/>
              <w:rPr>
                <w:rFonts w:ascii="Tahoma" w:hAnsi="Tahoma" w:cs="Tahoma"/>
                <w:sz w:val="20"/>
                <w:szCs w:val="20"/>
              </w:rPr>
            </w:pPr>
            <w:r w:rsidRPr="003B76AD">
              <w:rPr>
                <w:rFonts w:ascii="Tahoma" w:hAnsi="Tahoma" w:cs="Tahoma"/>
                <w:sz w:val="20"/>
                <w:szCs w:val="20"/>
              </w:rPr>
              <w:lastRenderedPageBreak/>
              <w:t xml:space="preserve">03.   Membuat </w:t>
            </w:r>
            <w:r w:rsidRPr="003B76AD">
              <w:rPr>
                <w:rFonts w:ascii="Tahoma" w:hAnsi="Tahoma" w:cs="Tahoma"/>
                <w:i/>
                <w:sz w:val="20"/>
                <w:szCs w:val="20"/>
              </w:rPr>
              <w:t>table</w:t>
            </w:r>
            <w:r w:rsidRPr="003B76AD">
              <w:rPr>
                <w:rFonts w:ascii="Tahoma" w:hAnsi="Tahoma" w:cs="Tahoma"/>
                <w:sz w:val="20"/>
                <w:szCs w:val="20"/>
              </w:rPr>
              <w:t xml:space="preserve"> </w:t>
            </w:r>
            <w:r w:rsidRPr="003B76AD">
              <w:rPr>
                <w:rFonts w:ascii="Tahoma" w:hAnsi="Tahoma" w:cs="Tahoma"/>
                <w:i/>
                <w:iCs/>
                <w:sz w:val="20"/>
                <w:szCs w:val="20"/>
              </w:rPr>
              <w:t>view (query)</w:t>
            </w:r>
          </w:p>
        </w:tc>
        <w:tc>
          <w:tcPr>
            <w:tcW w:w="3600" w:type="dxa"/>
            <w:tcBorders>
              <w:top w:val="single" w:sz="4" w:space="0" w:color="auto"/>
              <w:bottom w:val="single" w:sz="4" w:space="0" w:color="auto"/>
            </w:tcBorders>
            <w:shd w:val="clear" w:color="auto" w:fill="auto"/>
          </w:tcPr>
          <w:p w:rsidR="002022E2" w:rsidRPr="003B76AD" w:rsidRDefault="002022E2" w:rsidP="002022E2">
            <w:pPr>
              <w:ind w:left="432" w:hanging="432"/>
              <w:rPr>
                <w:rFonts w:ascii="Tahoma" w:hAnsi="Tahoma" w:cs="Tahoma"/>
                <w:sz w:val="20"/>
                <w:szCs w:val="20"/>
              </w:rPr>
            </w:pPr>
            <w:r w:rsidRPr="003B76AD">
              <w:rPr>
                <w:rFonts w:ascii="Tahoma" w:hAnsi="Tahoma" w:cs="Tahoma"/>
                <w:sz w:val="20"/>
                <w:szCs w:val="20"/>
              </w:rPr>
              <w:t xml:space="preserve">3.1   </w:t>
            </w:r>
            <w:r w:rsidRPr="003B76AD">
              <w:rPr>
                <w:rFonts w:ascii="Tahoma" w:hAnsi="Tahoma" w:cs="Tahoma"/>
                <w:i/>
                <w:sz w:val="20"/>
                <w:szCs w:val="20"/>
              </w:rPr>
              <w:t>View</w:t>
            </w:r>
            <w:r w:rsidRPr="003B76AD">
              <w:rPr>
                <w:rFonts w:ascii="Tahoma" w:hAnsi="Tahoma" w:cs="Tahoma"/>
                <w:sz w:val="20"/>
                <w:szCs w:val="20"/>
              </w:rPr>
              <w:t xml:space="preserve"> dibuat dengan </w:t>
            </w:r>
            <w:r w:rsidRPr="003B76AD">
              <w:rPr>
                <w:rFonts w:ascii="Tahoma" w:hAnsi="Tahoma" w:cs="Tahoma"/>
                <w:i/>
                <w:sz w:val="20"/>
                <w:szCs w:val="20"/>
              </w:rPr>
              <w:t>wizard view</w:t>
            </w:r>
            <w:r w:rsidRPr="003B76AD">
              <w:rPr>
                <w:rFonts w:ascii="Tahoma" w:hAnsi="Tahoma" w:cs="Tahoma"/>
                <w:sz w:val="20"/>
                <w:szCs w:val="20"/>
              </w:rPr>
              <w:t xml:space="preserve"> yang ada, </w:t>
            </w:r>
            <w:r w:rsidRPr="003B76AD">
              <w:rPr>
                <w:rFonts w:ascii="Tahoma" w:hAnsi="Tahoma" w:cs="Tahoma"/>
                <w:i/>
                <w:sz w:val="20"/>
                <w:szCs w:val="20"/>
              </w:rPr>
              <w:t>wizard view</w:t>
            </w:r>
            <w:r w:rsidRPr="003B76AD">
              <w:rPr>
                <w:rFonts w:ascii="Tahoma" w:hAnsi="Tahoma" w:cs="Tahoma"/>
                <w:sz w:val="20"/>
                <w:szCs w:val="20"/>
              </w:rPr>
              <w:t xml:space="preserve"> merupakan fitur aplikasi untuk panduan dalam pembuatan </w:t>
            </w:r>
            <w:r w:rsidRPr="003B76AD">
              <w:rPr>
                <w:rFonts w:ascii="Tahoma" w:hAnsi="Tahoma" w:cs="Tahoma"/>
                <w:i/>
                <w:sz w:val="20"/>
                <w:szCs w:val="20"/>
              </w:rPr>
              <w:t>view</w:t>
            </w:r>
            <w:r w:rsidRPr="003B76AD">
              <w:rPr>
                <w:rFonts w:ascii="Tahoma" w:hAnsi="Tahoma" w:cs="Tahoma"/>
                <w:sz w:val="20"/>
                <w:szCs w:val="20"/>
              </w:rPr>
              <w:t xml:space="preserve"> dari </w:t>
            </w:r>
            <w:r w:rsidRPr="003B76AD">
              <w:rPr>
                <w:rFonts w:ascii="Tahoma" w:hAnsi="Tahoma" w:cs="Tahoma"/>
                <w:i/>
                <w:sz w:val="20"/>
                <w:szCs w:val="20"/>
              </w:rPr>
              <w:t>table</w:t>
            </w:r>
            <w:r w:rsidRPr="003B76AD">
              <w:rPr>
                <w:rFonts w:ascii="Tahoma" w:hAnsi="Tahoma" w:cs="Tahoma"/>
                <w:sz w:val="20"/>
                <w:szCs w:val="20"/>
              </w:rPr>
              <w:t xml:space="preserve"> yang ada dengan pemanfaatan fasilitas yang telah disediakan</w:t>
            </w:r>
          </w:p>
          <w:p w:rsidR="002022E2" w:rsidRPr="003B76AD" w:rsidRDefault="002022E2" w:rsidP="002022E2">
            <w:pPr>
              <w:ind w:left="432" w:hanging="432"/>
              <w:rPr>
                <w:rFonts w:ascii="Tahoma" w:hAnsi="Tahoma" w:cs="Tahoma"/>
                <w:sz w:val="20"/>
                <w:szCs w:val="20"/>
              </w:rPr>
            </w:pPr>
          </w:p>
          <w:p w:rsidR="002022E2" w:rsidRPr="003B76AD" w:rsidRDefault="002022E2" w:rsidP="002022E2">
            <w:pPr>
              <w:ind w:left="432" w:hanging="432"/>
              <w:rPr>
                <w:rFonts w:ascii="Tahoma" w:hAnsi="Tahoma" w:cs="Tahoma"/>
                <w:sz w:val="20"/>
                <w:szCs w:val="20"/>
              </w:rPr>
            </w:pPr>
            <w:r w:rsidRPr="003B76AD">
              <w:rPr>
                <w:rFonts w:ascii="Tahoma" w:hAnsi="Tahoma" w:cs="Tahoma"/>
                <w:sz w:val="20"/>
                <w:szCs w:val="20"/>
              </w:rPr>
              <w:t xml:space="preserve">3.2   Fitur-fitur </w:t>
            </w:r>
            <w:r w:rsidRPr="003B76AD">
              <w:rPr>
                <w:rFonts w:ascii="Tahoma" w:hAnsi="Tahoma" w:cs="Tahoma"/>
                <w:i/>
                <w:sz w:val="20"/>
                <w:szCs w:val="20"/>
              </w:rPr>
              <w:t>view</w:t>
            </w:r>
            <w:r w:rsidRPr="003B76AD">
              <w:rPr>
                <w:rFonts w:ascii="Tahoma" w:hAnsi="Tahoma" w:cs="Tahoma"/>
                <w:sz w:val="20"/>
                <w:szCs w:val="20"/>
              </w:rPr>
              <w:t xml:space="preserve"> dipahami dan diaplikasikan.</w:t>
            </w:r>
          </w:p>
          <w:p w:rsidR="002022E2" w:rsidRPr="003B76AD" w:rsidRDefault="002022E2" w:rsidP="002022E2">
            <w:pPr>
              <w:ind w:left="432" w:hanging="432"/>
              <w:rPr>
                <w:rFonts w:ascii="Tahoma" w:hAnsi="Tahoma" w:cs="Tahoma"/>
                <w:sz w:val="20"/>
                <w:szCs w:val="20"/>
              </w:rPr>
            </w:pPr>
          </w:p>
          <w:p w:rsidR="002022E2" w:rsidRPr="003B76AD" w:rsidRDefault="002022E2" w:rsidP="00253D71">
            <w:pPr>
              <w:numPr>
                <w:ilvl w:val="1"/>
                <w:numId w:val="45"/>
              </w:numPr>
              <w:rPr>
                <w:rFonts w:ascii="Tahoma" w:hAnsi="Tahoma" w:cs="Tahoma"/>
                <w:sz w:val="20"/>
                <w:szCs w:val="20"/>
              </w:rPr>
            </w:pPr>
            <w:r w:rsidRPr="003B76AD">
              <w:rPr>
                <w:rFonts w:ascii="Tahoma" w:hAnsi="Tahoma" w:cs="Tahoma"/>
                <w:i/>
                <w:sz w:val="20"/>
                <w:szCs w:val="20"/>
              </w:rPr>
              <w:t xml:space="preserve">Field </w:t>
            </w:r>
            <w:r w:rsidRPr="003B76AD">
              <w:rPr>
                <w:rFonts w:ascii="Tahoma" w:hAnsi="Tahoma" w:cs="Tahoma"/>
                <w:sz w:val="20"/>
                <w:szCs w:val="20"/>
              </w:rPr>
              <w:t>telah dipilih sesuai dengan tabelnya.</w:t>
            </w:r>
          </w:p>
          <w:p w:rsidR="002022E2" w:rsidRPr="003B76AD" w:rsidRDefault="002022E2" w:rsidP="002022E2">
            <w:pPr>
              <w:rPr>
                <w:rFonts w:ascii="Tahoma" w:hAnsi="Tahoma" w:cs="Tahoma"/>
                <w:sz w:val="20"/>
                <w:szCs w:val="20"/>
              </w:rPr>
            </w:pPr>
          </w:p>
          <w:p w:rsidR="002022E2" w:rsidRPr="003B76AD" w:rsidRDefault="002022E2" w:rsidP="00253D71">
            <w:pPr>
              <w:numPr>
                <w:ilvl w:val="1"/>
                <w:numId w:val="45"/>
              </w:numPr>
              <w:rPr>
                <w:rFonts w:ascii="Tahoma" w:hAnsi="Tahoma" w:cs="Tahoma"/>
                <w:sz w:val="20"/>
                <w:szCs w:val="20"/>
              </w:rPr>
            </w:pPr>
            <w:r w:rsidRPr="003B76AD">
              <w:rPr>
                <w:rFonts w:ascii="Tahoma" w:hAnsi="Tahoma" w:cs="Tahoma"/>
                <w:i/>
                <w:sz w:val="20"/>
                <w:szCs w:val="20"/>
              </w:rPr>
              <w:t>View</w:t>
            </w:r>
            <w:r w:rsidRPr="003B76AD">
              <w:rPr>
                <w:rFonts w:ascii="Tahoma" w:hAnsi="Tahoma" w:cs="Tahoma"/>
                <w:sz w:val="20"/>
                <w:szCs w:val="20"/>
              </w:rPr>
              <w:t xml:space="preserve"> telah diberi nama dan disimpan sesuai dengan format standar aplikasi yang digunakan</w:t>
            </w:r>
          </w:p>
          <w:p w:rsidR="002022E2" w:rsidRPr="003B76AD" w:rsidRDefault="002022E2" w:rsidP="002022E2">
            <w:pPr>
              <w:rPr>
                <w:rFonts w:ascii="Tahoma" w:hAnsi="Tahoma" w:cs="Tahoma"/>
                <w:sz w:val="20"/>
                <w:szCs w:val="20"/>
              </w:rPr>
            </w:pPr>
          </w:p>
          <w:p w:rsidR="002022E2" w:rsidRPr="003B76AD" w:rsidRDefault="002022E2" w:rsidP="002022E2">
            <w:pPr>
              <w:rPr>
                <w:rFonts w:ascii="Tahoma" w:hAnsi="Tahoma" w:cs="Tahoma"/>
                <w:sz w:val="20"/>
                <w:szCs w:val="20"/>
              </w:rPr>
            </w:pPr>
          </w:p>
        </w:tc>
        <w:tc>
          <w:tcPr>
            <w:tcW w:w="2880" w:type="dxa"/>
            <w:tcBorders>
              <w:top w:val="single" w:sz="4" w:space="0" w:color="auto"/>
              <w:bottom w:val="single" w:sz="4" w:space="0" w:color="auto"/>
            </w:tcBorders>
            <w:shd w:val="clear" w:color="auto" w:fill="auto"/>
          </w:tcPr>
          <w:p w:rsidR="002022E2" w:rsidRPr="003B76AD" w:rsidRDefault="002022E2" w:rsidP="00253D71">
            <w:pPr>
              <w:numPr>
                <w:ilvl w:val="0"/>
                <w:numId w:val="35"/>
              </w:numPr>
              <w:tabs>
                <w:tab w:val="clear" w:pos="720"/>
                <w:tab w:val="num" w:pos="252"/>
              </w:tabs>
              <w:ind w:left="252" w:hanging="252"/>
              <w:rPr>
                <w:rFonts w:ascii="Tahoma" w:hAnsi="Tahoma" w:cs="Tahoma"/>
                <w:sz w:val="20"/>
                <w:szCs w:val="20"/>
              </w:rPr>
            </w:pPr>
            <w:r w:rsidRPr="003B76AD">
              <w:rPr>
                <w:rFonts w:ascii="Tahoma" w:hAnsi="Tahoma" w:cs="Tahoma"/>
                <w:sz w:val="20"/>
                <w:szCs w:val="20"/>
              </w:rPr>
              <w:t xml:space="preserve">Memahami </w:t>
            </w:r>
            <w:proofErr w:type="gramStart"/>
            <w:r w:rsidRPr="003B76AD">
              <w:rPr>
                <w:rFonts w:ascii="Tahoma" w:hAnsi="Tahoma" w:cs="Tahoma"/>
                <w:sz w:val="20"/>
                <w:szCs w:val="20"/>
              </w:rPr>
              <w:t>manfaat  dan</w:t>
            </w:r>
            <w:proofErr w:type="gramEnd"/>
            <w:r w:rsidRPr="003B76AD">
              <w:rPr>
                <w:rFonts w:ascii="Tahoma" w:hAnsi="Tahoma" w:cs="Tahoma"/>
                <w:sz w:val="20"/>
                <w:szCs w:val="20"/>
              </w:rPr>
              <w:t xml:space="preserve"> konsekuensi penggunaan </w:t>
            </w:r>
            <w:r w:rsidRPr="003B76AD">
              <w:rPr>
                <w:rFonts w:ascii="Tahoma" w:hAnsi="Tahoma" w:cs="Tahoma"/>
                <w:i/>
                <w:sz w:val="20"/>
                <w:szCs w:val="20"/>
              </w:rPr>
              <w:t>view.</w:t>
            </w:r>
          </w:p>
          <w:p w:rsidR="002022E2" w:rsidRPr="003B76AD" w:rsidRDefault="002022E2" w:rsidP="002022E2">
            <w:pPr>
              <w:rPr>
                <w:rFonts w:ascii="Tahoma" w:hAnsi="Tahoma" w:cs="Tahoma"/>
                <w:sz w:val="20"/>
                <w:szCs w:val="20"/>
              </w:rPr>
            </w:pPr>
          </w:p>
          <w:p w:rsidR="002022E2" w:rsidRPr="003B76AD" w:rsidRDefault="002022E2" w:rsidP="00253D71">
            <w:pPr>
              <w:numPr>
                <w:ilvl w:val="0"/>
                <w:numId w:val="35"/>
              </w:numPr>
              <w:tabs>
                <w:tab w:val="clear" w:pos="720"/>
                <w:tab w:val="num" w:pos="252"/>
              </w:tabs>
              <w:ind w:left="252" w:hanging="252"/>
              <w:rPr>
                <w:rFonts w:ascii="Tahoma" w:hAnsi="Tahoma" w:cs="Tahoma"/>
                <w:sz w:val="20"/>
                <w:szCs w:val="20"/>
              </w:rPr>
            </w:pPr>
            <w:r w:rsidRPr="003B76AD">
              <w:rPr>
                <w:rFonts w:ascii="Tahoma" w:hAnsi="Tahoma" w:cs="Tahoma"/>
                <w:sz w:val="20"/>
                <w:szCs w:val="20"/>
              </w:rPr>
              <w:t xml:space="preserve">Membuat </w:t>
            </w:r>
            <w:r w:rsidRPr="003B76AD">
              <w:rPr>
                <w:rFonts w:ascii="Tahoma" w:hAnsi="Tahoma" w:cs="Tahoma"/>
                <w:i/>
                <w:sz w:val="20"/>
                <w:szCs w:val="20"/>
              </w:rPr>
              <w:t>view</w:t>
            </w:r>
            <w:r w:rsidRPr="003B76AD">
              <w:rPr>
                <w:rFonts w:ascii="Tahoma" w:hAnsi="Tahoma" w:cs="Tahoma"/>
                <w:sz w:val="20"/>
                <w:szCs w:val="20"/>
              </w:rPr>
              <w:t xml:space="preserve"> menggunakan </w:t>
            </w:r>
            <w:r w:rsidRPr="003B76AD">
              <w:rPr>
                <w:rFonts w:ascii="Tahoma" w:hAnsi="Tahoma" w:cs="Tahoma"/>
                <w:i/>
                <w:sz w:val="20"/>
                <w:szCs w:val="20"/>
              </w:rPr>
              <w:t xml:space="preserve">wizard  </w:t>
            </w:r>
            <w:r w:rsidRPr="003B76AD">
              <w:rPr>
                <w:rFonts w:ascii="Tahoma" w:hAnsi="Tahoma" w:cs="Tahoma"/>
                <w:sz w:val="20"/>
                <w:szCs w:val="20"/>
              </w:rPr>
              <w:t>maupun</w:t>
            </w:r>
            <w:r w:rsidRPr="003B76AD">
              <w:rPr>
                <w:rFonts w:ascii="Tahoma" w:hAnsi="Tahoma" w:cs="Tahoma"/>
                <w:i/>
                <w:sz w:val="20"/>
                <w:szCs w:val="20"/>
              </w:rPr>
              <w:t xml:space="preserve"> </w:t>
            </w:r>
            <w:r w:rsidRPr="003B76AD">
              <w:rPr>
                <w:rFonts w:ascii="Tahoma" w:hAnsi="Tahoma" w:cs="Tahoma"/>
                <w:sz w:val="20"/>
                <w:szCs w:val="20"/>
              </w:rPr>
              <w:t>menggunakan</w:t>
            </w:r>
            <w:r w:rsidRPr="003B76AD">
              <w:rPr>
                <w:rFonts w:ascii="Tahoma" w:hAnsi="Tahoma" w:cs="Tahoma"/>
                <w:i/>
                <w:sz w:val="20"/>
                <w:szCs w:val="20"/>
              </w:rPr>
              <w:t xml:space="preserve"> </w:t>
            </w:r>
            <w:r w:rsidRPr="003B76AD">
              <w:rPr>
                <w:rFonts w:ascii="Tahoma" w:hAnsi="Tahoma" w:cs="Tahoma"/>
                <w:sz w:val="20"/>
                <w:szCs w:val="20"/>
              </w:rPr>
              <w:t>SQL</w:t>
            </w:r>
          </w:p>
          <w:p w:rsidR="002022E2" w:rsidRPr="003B76AD" w:rsidRDefault="002022E2" w:rsidP="002022E2">
            <w:pPr>
              <w:rPr>
                <w:rFonts w:ascii="Tahoma" w:hAnsi="Tahoma" w:cs="Tahoma"/>
                <w:sz w:val="20"/>
                <w:szCs w:val="20"/>
              </w:rPr>
            </w:pPr>
          </w:p>
        </w:tc>
        <w:tc>
          <w:tcPr>
            <w:tcW w:w="2160" w:type="dxa"/>
            <w:tcBorders>
              <w:top w:val="single" w:sz="4" w:space="0" w:color="auto"/>
              <w:bottom w:val="single" w:sz="4" w:space="0" w:color="auto"/>
            </w:tcBorders>
            <w:shd w:val="clear" w:color="auto" w:fill="auto"/>
          </w:tcPr>
          <w:p w:rsidR="002022E2" w:rsidRPr="003B76AD" w:rsidRDefault="002022E2" w:rsidP="00253D71">
            <w:pPr>
              <w:numPr>
                <w:ilvl w:val="0"/>
                <w:numId w:val="36"/>
              </w:numPr>
              <w:tabs>
                <w:tab w:val="clear" w:pos="720"/>
                <w:tab w:val="num" w:pos="432"/>
              </w:tabs>
              <w:ind w:left="432"/>
              <w:rPr>
                <w:rFonts w:ascii="Tahoma" w:hAnsi="Tahoma" w:cs="Tahoma"/>
                <w:i/>
                <w:sz w:val="20"/>
                <w:szCs w:val="20"/>
                <w:lang w:val="sv-SE"/>
              </w:rPr>
            </w:pPr>
            <w:r w:rsidRPr="003B76AD">
              <w:rPr>
                <w:rFonts w:ascii="Tahoma" w:hAnsi="Tahoma" w:cs="Tahoma"/>
                <w:sz w:val="20"/>
                <w:szCs w:val="20"/>
                <w:lang w:val="sv-SE"/>
              </w:rPr>
              <w:t xml:space="preserve">Menentukan </w:t>
            </w:r>
            <w:r w:rsidRPr="003B76AD">
              <w:rPr>
                <w:rFonts w:ascii="Tahoma" w:hAnsi="Tahoma" w:cs="Tahoma"/>
                <w:i/>
                <w:sz w:val="20"/>
                <w:szCs w:val="20"/>
                <w:lang w:val="sv-SE"/>
              </w:rPr>
              <w:t>field-field</w:t>
            </w:r>
            <w:r w:rsidRPr="003B76AD">
              <w:rPr>
                <w:rFonts w:ascii="Tahoma" w:hAnsi="Tahoma" w:cs="Tahoma"/>
                <w:sz w:val="20"/>
                <w:szCs w:val="20"/>
                <w:lang w:val="sv-SE"/>
              </w:rPr>
              <w:t xml:space="preserve"> dari tebel yang ada untuk pembuatan </w:t>
            </w:r>
            <w:r w:rsidRPr="003B76AD">
              <w:rPr>
                <w:rFonts w:ascii="Tahoma" w:hAnsi="Tahoma" w:cs="Tahoma"/>
                <w:i/>
                <w:sz w:val="20"/>
                <w:szCs w:val="20"/>
                <w:lang w:val="sv-SE"/>
              </w:rPr>
              <w:t>view</w:t>
            </w:r>
          </w:p>
          <w:p w:rsidR="002022E2" w:rsidRPr="003B76AD" w:rsidRDefault="002022E2" w:rsidP="002022E2">
            <w:pPr>
              <w:ind w:left="72"/>
              <w:rPr>
                <w:rFonts w:ascii="Tahoma" w:hAnsi="Tahoma" w:cs="Tahoma"/>
                <w:i/>
                <w:sz w:val="20"/>
                <w:szCs w:val="20"/>
                <w:lang w:val="sv-SE"/>
              </w:rPr>
            </w:pPr>
          </w:p>
          <w:p w:rsidR="002022E2" w:rsidRPr="003B76AD" w:rsidRDefault="002022E2" w:rsidP="00253D71">
            <w:pPr>
              <w:numPr>
                <w:ilvl w:val="0"/>
                <w:numId w:val="36"/>
              </w:numPr>
              <w:tabs>
                <w:tab w:val="clear" w:pos="720"/>
                <w:tab w:val="num" w:pos="432"/>
              </w:tabs>
              <w:ind w:left="432"/>
              <w:rPr>
                <w:rFonts w:ascii="Tahoma" w:hAnsi="Tahoma" w:cs="Tahoma"/>
                <w:sz w:val="20"/>
                <w:szCs w:val="20"/>
              </w:rPr>
            </w:pPr>
            <w:r w:rsidRPr="003B76AD">
              <w:rPr>
                <w:rFonts w:ascii="Tahoma" w:hAnsi="Tahoma" w:cs="Tahoma"/>
                <w:sz w:val="20"/>
                <w:szCs w:val="20"/>
              </w:rPr>
              <w:t xml:space="preserve">Membuat </w:t>
            </w:r>
            <w:r w:rsidRPr="003B76AD">
              <w:rPr>
                <w:rFonts w:ascii="Tahoma" w:hAnsi="Tahoma" w:cs="Tahoma"/>
                <w:i/>
                <w:sz w:val="20"/>
                <w:szCs w:val="20"/>
              </w:rPr>
              <w:t>view</w:t>
            </w:r>
            <w:r w:rsidRPr="003B76AD">
              <w:rPr>
                <w:rFonts w:ascii="Tahoma" w:hAnsi="Tahoma" w:cs="Tahoma"/>
                <w:sz w:val="20"/>
                <w:szCs w:val="20"/>
              </w:rPr>
              <w:t xml:space="preserve"> menggunakan </w:t>
            </w:r>
            <w:r w:rsidRPr="003B76AD">
              <w:rPr>
                <w:rFonts w:ascii="Tahoma" w:hAnsi="Tahoma" w:cs="Tahoma"/>
                <w:i/>
                <w:sz w:val="20"/>
                <w:szCs w:val="20"/>
              </w:rPr>
              <w:t xml:space="preserve">wizard </w:t>
            </w:r>
            <w:r w:rsidRPr="003B76AD">
              <w:rPr>
                <w:rFonts w:ascii="Tahoma" w:hAnsi="Tahoma" w:cs="Tahoma"/>
                <w:sz w:val="20"/>
                <w:szCs w:val="20"/>
              </w:rPr>
              <w:t xml:space="preserve"> dan SQL</w:t>
            </w:r>
            <w:r w:rsidRPr="003B76AD">
              <w:rPr>
                <w:rFonts w:ascii="Tahoma" w:hAnsi="Tahoma" w:cs="Tahoma"/>
                <w:i/>
                <w:sz w:val="20"/>
                <w:szCs w:val="20"/>
              </w:rPr>
              <w:t xml:space="preserve"> </w:t>
            </w:r>
          </w:p>
          <w:p w:rsidR="002022E2" w:rsidRPr="003B76AD" w:rsidRDefault="002022E2" w:rsidP="002022E2">
            <w:pPr>
              <w:rPr>
                <w:rFonts w:ascii="Tahoma" w:hAnsi="Tahoma" w:cs="Tahoma"/>
                <w:sz w:val="20"/>
                <w:szCs w:val="20"/>
              </w:rPr>
            </w:pPr>
          </w:p>
          <w:p w:rsidR="002022E2" w:rsidRPr="003B76AD" w:rsidRDefault="002022E2" w:rsidP="00253D71">
            <w:pPr>
              <w:numPr>
                <w:ilvl w:val="0"/>
                <w:numId w:val="36"/>
              </w:numPr>
              <w:tabs>
                <w:tab w:val="clear" w:pos="720"/>
                <w:tab w:val="num" w:pos="432"/>
              </w:tabs>
              <w:ind w:left="432"/>
              <w:rPr>
                <w:rFonts w:ascii="Tahoma" w:hAnsi="Tahoma" w:cs="Tahoma"/>
                <w:sz w:val="20"/>
                <w:szCs w:val="20"/>
              </w:rPr>
            </w:pPr>
            <w:r w:rsidRPr="003B76AD">
              <w:rPr>
                <w:rFonts w:ascii="Tahoma" w:hAnsi="Tahoma" w:cs="Tahoma"/>
                <w:sz w:val="20"/>
                <w:szCs w:val="20"/>
              </w:rPr>
              <w:t xml:space="preserve">Memberi nama pada </w:t>
            </w:r>
            <w:proofErr w:type="gramStart"/>
            <w:r w:rsidRPr="003B76AD">
              <w:rPr>
                <w:rFonts w:ascii="Tahoma" w:hAnsi="Tahoma" w:cs="Tahoma"/>
                <w:i/>
                <w:sz w:val="20"/>
                <w:szCs w:val="20"/>
              </w:rPr>
              <w:t>view</w:t>
            </w:r>
            <w:r w:rsidRPr="003B76AD">
              <w:rPr>
                <w:rFonts w:ascii="Tahoma" w:hAnsi="Tahoma" w:cs="Tahoma"/>
                <w:sz w:val="20"/>
                <w:szCs w:val="20"/>
              </w:rPr>
              <w:t xml:space="preserve">  yang</w:t>
            </w:r>
            <w:proofErr w:type="gramEnd"/>
            <w:r w:rsidRPr="003B76AD">
              <w:rPr>
                <w:rFonts w:ascii="Tahoma" w:hAnsi="Tahoma" w:cs="Tahoma"/>
                <w:sz w:val="20"/>
                <w:szCs w:val="20"/>
              </w:rPr>
              <w:t xml:space="preserve"> telah dibuat dengan tepat.</w:t>
            </w:r>
          </w:p>
        </w:tc>
        <w:tc>
          <w:tcPr>
            <w:tcW w:w="1980" w:type="dxa"/>
            <w:tcBorders>
              <w:top w:val="single" w:sz="4" w:space="0" w:color="auto"/>
              <w:bottom w:val="single" w:sz="4" w:space="0" w:color="auto"/>
            </w:tcBorders>
            <w:shd w:val="clear" w:color="auto" w:fill="auto"/>
          </w:tcPr>
          <w:p w:rsidR="002022E2" w:rsidRPr="003B76AD" w:rsidRDefault="002022E2" w:rsidP="00253D71">
            <w:pPr>
              <w:numPr>
                <w:ilvl w:val="0"/>
                <w:numId w:val="37"/>
              </w:numPr>
              <w:tabs>
                <w:tab w:val="clear" w:pos="720"/>
                <w:tab w:val="num" w:pos="432"/>
              </w:tabs>
              <w:ind w:left="432"/>
              <w:rPr>
                <w:rFonts w:ascii="Tahoma" w:hAnsi="Tahoma" w:cs="Tahoma"/>
                <w:sz w:val="20"/>
                <w:szCs w:val="20"/>
              </w:rPr>
            </w:pPr>
            <w:r w:rsidRPr="003B76AD">
              <w:rPr>
                <w:rFonts w:ascii="Tahoma" w:hAnsi="Tahoma" w:cs="Tahoma"/>
                <w:sz w:val="20"/>
                <w:szCs w:val="20"/>
              </w:rPr>
              <w:t xml:space="preserve">Menganalisis manfaat dan konsekuensi penggunaan </w:t>
            </w:r>
            <w:r w:rsidRPr="003B76AD">
              <w:rPr>
                <w:rFonts w:ascii="Tahoma" w:hAnsi="Tahoma" w:cs="Tahoma"/>
                <w:i/>
                <w:sz w:val="20"/>
                <w:szCs w:val="20"/>
              </w:rPr>
              <w:t>view</w:t>
            </w:r>
          </w:p>
          <w:p w:rsidR="002022E2" w:rsidRPr="003B76AD" w:rsidRDefault="002022E2" w:rsidP="002022E2">
            <w:pPr>
              <w:ind w:left="72"/>
              <w:rPr>
                <w:rFonts w:ascii="Tahoma" w:hAnsi="Tahoma" w:cs="Tahoma"/>
                <w:sz w:val="20"/>
                <w:szCs w:val="20"/>
              </w:rPr>
            </w:pPr>
          </w:p>
          <w:p w:rsidR="002022E2" w:rsidRPr="003B76AD" w:rsidRDefault="002022E2" w:rsidP="00253D71">
            <w:pPr>
              <w:numPr>
                <w:ilvl w:val="0"/>
                <w:numId w:val="37"/>
              </w:numPr>
              <w:tabs>
                <w:tab w:val="clear" w:pos="720"/>
                <w:tab w:val="num" w:pos="432"/>
              </w:tabs>
              <w:ind w:left="432"/>
              <w:rPr>
                <w:rFonts w:ascii="Tahoma" w:hAnsi="Tahoma" w:cs="Tahoma"/>
                <w:sz w:val="20"/>
                <w:szCs w:val="20"/>
              </w:rPr>
            </w:pPr>
            <w:r w:rsidRPr="003B76AD">
              <w:rPr>
                <w:rFonts w:ascii="Tahoma" w:hAnsi="Tahoma" w:cs="Tahoma"/>
                <w:sz w:val="20"/>
                <w:szCs w:val="20"/>
              </w:rPr>
              <w:t xml:space="preserve">Mencermati </w:t>
            </w:r>
            <w:r w:rsidRPr="003B76AD">
              <w:rPr>
                <w:rFonts w:ascii="Tahoma" w:hAnsi="Tahoma" w:cs="Tahoma"/>
                <w:i/>
                <w:sz w:val="20"/>
                <w:szCs w:val="20"/>
              </w:rPr>
              <w:t>field</w:t>
            </w:r>
            <w:r w:rsidRPr="003B76AD">
              <w:rPr>
                <w:rFonts w:ascii="Tahoma" w:hAnsi="Tahoma" w:cs="Tahoma"/>
                <w:sz w:val="20"/>
                <w:szCs w:val="20"/>
              </w:rPr>
              <w:t>-</w:t>
            </w:r>
            <w:r w:rsidRPr="003B76AD">
              <w:rPr>
                <w:rFonts w:ascii="Tahoma" w:hAnsi="Tahoma" w:cs="Tahoma"/>
                <w:i/>
                <w:sz w:val="20"/>
                <w:szCs w:val="20"/>
              </w:rPr>
              <w:t>field</w:t>
            </w:r>
            <w:r w:rsidRPr="003B76AD">
              <w:rPr>
                <w:rFonts w:ascii="Tahoma" w:hAnsi="Tahoma" w:cs="Tahoma"/>
                <w:sz w:val="20"/>
                <w:szCs w:val="20"/>
              </w:rPr>
              <w:t xml:space="preserve"> pada  tabel yang akan diakses  untuk pembuatan </w:t>
            </w:r>
            <w:r w:rsidRPr="003B76AD">
              <w:rPr>
                <w:rFonts w:ascii="Tahoma" w:hAnsi="Tahoma" w:cs="Tahoma"/>
                <w:i/>
                <w:sz w:val="20"/>
                <w:szCs w:val="20"/>
              </w:rPr>
              <w:t>view</w:t>
            </w:r>
          </w:p>
          <w:p w:rsidR="002022E2" w:rsidRPr="003B76AD" w:rsidRDefault="002022E2" w:rsidP="002022E2">
            <w:pPr>
              <w:rPr>
                <w:rFonts w:ascii="Tahoma" w:hAnsi="Tahoma" w:cs="Tahoma"/>
                <w:sz w:val="20"/>
                <w:szCs w:val="20"/>
              </w:rPr>
            </w:pPr>
          </w:p>
          <w:p w:rsidR="002022E2" w:rsidRPr="003B76AD" w:rsidRDefault="002022E2" w:rsidP="00253D71">
            <w:pPr>
              <w:numPr>
                <w:ilvl w:val="0"/>
                <w:numId w:val="37"/>
              </w:numPr>
              <w:tabs>
                <w:tab w:val="clear" w:pos="720"/>
                <w:tab w:val="num" w:pos="432"/>
              </w:tabs>
              <w:ind w:left="432"/>
              <w:rPr>
                <w:rFonts w:ascii="Tahoma" w:hAnsi="Tahoma" w:cs="Tahoma"/>
                <w:sz w:val="20"/>
                <w:szCs w:val="20"/>
              </w:rPr>
            </w:pPr>
            <w:r w:rsidRPr="003B76AD">
              <w:rPr>
                <w:rFonts w:ascii="Tahoma" w:hAnsi="Tahoma" w:cs="Tahoma"/>
                <w:sz w:val="20"/>
                <w:szCs w:val="20"/>
              </w:rPr>
              <w:t xml:space="preserve">Mempertimbangkan nama dengan cermat untuk setiap </w:t>
            </w:r>
            <w:r w:rsidRPr="003B76AD">
              <w:rPr>
                <w:rFonts w:ascii="Tahoma" w:hAnsi="Tahoma" w:cs="Tahoma"/>
                <w:i/>
                <w:sz w:val="20"/>
                <w:szCs w:val="20"/>
              </w:rPr>
              <w:t>view</w:t>
            </w:r>
            <w:r w:rsidRPr="003B76AD">
              <w:rPr>
                <w:rFonts w:ascii="Tahoma" w:hAnsi="Tahoma" w:cs="Tahoma"/>
                <w:sz w:val="20"/>
                <w:szCs w:val="20"/>
              </w:rPr>
              <w:t xml:space="preserve"> yang dibuat </w:t>
            </w:r>
          </w:p>
        </w:tc>
        <w:tc>
          <w:tcPr>
            <w:tcW w:w="1080" w:type="dxa"/>
            <w:tcBorders>
              <w:top w:val="single" w:sz="4" w:space="0" w:color="auto"/>
              <w:bottom w:val="single" w:sz="4" w:space="0" w:color="auto"/>
            </w:tcBorders>
            <w:shd w:val="clear" w:color="auto" w:fill="auto"/>
          </w:tcPr>
          <w:p w:rsidR="002022E2" w:rsidRPr="003B76AD" w:rsidRDefault="002022E2" w:rsidP="002022E2">
            <w:pPr>
              <w:ind w:left="252" w:hanging="252"/>
              <w:jc w:val="center"/>
              <w:rPr>
                <w:rFonts w:ascii="Tahoma" w:hAnsi="Tahoma" w:cs="Tahoma"/>
                <w:sz w:val="20"/>
                <w:szCs w:val="20"/>
                <w:lang w:val="nb-NO"/>
              </w:rPr>
            </w:pPr>
            <w:r w:rsidRPr="003B76AD">
              <w:rPr>
                <w:rFonts w:ascii="Tahoma" w:hAnsi="Tahoma" w:cs="Tahoma"/>
                <w:sz w:val="20"/>
                <w:szCs w:val="20"/>
                <w:lang w:val="nb-NO"/>
              </w:rPr>
              <w:t>1</w:t>
            </w:r>
          </w:p>
        </w:tc>
        <w:tc>
          <w:tcPr>
            <w:tcW w:w="1260" w:type="dxa"/>
            <w:tcBorders>
              <w:top w:val="single" w:sz="4" w:space="0" w:color="auto"/>
              <w:bottom w:val="single" w:sz="4" w:space="0" w:color="auto"/>
            </w:tcBorders>
            <w:shd w:val="clear" w:color="auto" w:fill="auto"/>
          </w:tcPr>
          <w:p w:rsidR="002022E2" w:rsidRPr="003B76AD" w:rsidRDefault="002022E2" w:rsidP="002022E2">
            <w:pPr>
              <w:ind w:left="252" w:hanging="252"/>
              <w:jc w:val="center"/>
              <w:rPr>
                <w:rFonts w:ascii="Tahoma" w:hAnsi="Tahoma" w:cs="Tahoma"/>
                <w:sz w:val="20"/>
                <w:szCs w:val="20"/>
                <w:lang w:val="nb-NO"/>
              </w:rPr>
            </w:pPr>
            <w:r w:rsidRPr="003B76AD">
              <w:rPr>
                <w:rFonts w:ascii="Tahoma" w:hAnsi="Tahoma" w:cs="Tahoma"/>
                <w:sz w:val="20"/>
                <w:szCs w:val="20"/>
                <w:lang w:val="nb-NO"/>
              </w:rPr>
              <w:t>1,5</w:t>
            </w:r>
          </w:p>
        </w:tc>
      </w:tr>
      <w:tr w:rsidR="002022E2" w:rsidRPr="003B76AD" w:rsidTr="002022E2">
        <w:trPr>
          <w:trHeight w:val="1081"/>
        </w:trPr>
        <w:tc>
          <w:tcPr>
            <w:tcW w:w="2340" w:type="dxa"/>
            <w:tcBorders>
              <w:top w:val="single" w:sz="4" w:space="0" w:color="auto"/>
              <w:bottom w:val="single" w:sz="4" w:space="0" w:color="auto"/>
            </w:tcBorders>
            <w:shd w:val="clear" w:color="auto" w:fill="auto"/>
          </w:tcPr>
          <w:p w:rsidR="002022E2" w:rsidRPr="003B76AD" w:rsidRDefault="002022E2" w:rsidP="002022E2">
            <w:pPr>
              <w:ind w:left="432" w:hanging="432"/>
              <w:rPr>
                <w:rFonts w:ascii="Tahoma" w:hAnsi="Tahoma" w:cs="Tahoma"/>
                <w:sz w:val="20"/>
                <w:szCs w:val="20"/>
                <w:lang w:val="nb-NO"/>
              </w:rPr>
            </w:pPr>
            <w:r w:rsidRPr="003B76AD">
              <w:rPr>
                <w:rFonts w:ascii="Tahoma" w:hAnsi="Tahoma" w:cs="Tahoma"/>
                <w:sz w:val="20"/>
                <w:szCs w:val="20"/>
                <w:lang w:val="nb-NO"/>
              </w:rPr>
              <w:t xml:space="preserve">04.   </w:t>
            </w:r>
            <w:r w:rsidRPr="003B76AD">
              <w:rPr>
                <w:rFonts w:ascii="Tahoma" w:hAnsi="Tahoma" w:cs="Tahoma"/>
                <w:sz w:val="20"/>
                <w:szCs w:val="20"/>
              </w:rPr>
              <w:t xml:space="preserve">Membuat </w:t>
            </w:r>
            <w:r w:rsidRPr="003B76AD">
              <w:rPr>
                <w:rFonts w:ascii="Tahoma" w:hAnsi="Tahoma" w:cs="Tahoma"/>
                <w:i/>
                <w:iCs/>
                <w:sz w:val="20"/>
                <w:szCs w:val="20"/>
              </w:rPr>
              <w:t>form</w:t>
            </w:r>
            <w:r w:rsidRPr="003B76AD">
              <w:rPr>
                <w:rFonts w:ascii="Tahoma" w:hAnsi="Tahoma" w:cs="Tahoma"/>
                <w:sz w:val="20"/>
                <w:szCs w:val="20"/>
              </w:rPr>
              <w:t xml:space="preserve"> basis data</w:t>
            </w:r>
            <w:r w:rsidRPr="003B76AD">
              <w:rPr>
                <w:rFonts w:ascii="Tahoma" w:hAnsi="Tahoma" w:cs="Tahoma"/>
                <w:sz w:val="20"/>
                <w:szCs w:val="20"/>
                <w:lang w:val="nb-NO"/>
              </w:rPr>
              <w:t xml:space="preserve"> </w:t>
            </w:r>
          </w:p>
        </w:tc>
        <w:tc>
          <w:tcPr>
            <w:tcW w:w="3600" w:type="dxa"/>
            <w:tcBorders>
              <w:top w:val="single" w:sz="4" w:space="0" w:color="auto"/>
              <w:bottom w:val="single" w:sz="4" w:space="0" w:color="auto"/>
            </w:tcBorders>
            <w:shd w:val="clear" w:color="auto" w:fill="auto"/>
          </w:tcPr>
          <w:p w:rsidR="002022E2" w:rsidRPr="003B76AD" w:rsidRDefault="002022E2" w:rsidP="002022E2">
            <w:pPr>
              <w:ind w:left="432" w:hanging="432"/>
              <w:rPr>
                <w:rFonts w:ascii="Tahoma" w:hAnsi="Tahoma" w:cs="Tahoma"/>
                <w:sz w:val="20"/>
                <w:szCs w:val="20"/>
                <w:lang w:val="nb-NO"/>
              </w:rPr>
            </w:pPr>
            <w:r w:rsidRPr="003B76AD">
              <w:rPr>
                <w:rFonts w:ascii="Tahoma" w:hAnsi="Tahoma" w:cs="Tahoma"/>
                <w:sz w:val="20"/>
                <w:szCs w:val="20"/>
                <w:lang w:val="nb-NO"/>
              </w:rPr>
              <w:t xml:space="preserve">4.1  </w:t>
            </w:r>
            <w:r w:rsidRPr="003B76AD">
              <w:rPr>
                <w:rFonts w:ascii="Tahoma" w:hAnsi="Tahoma" w:cs="Tahoma"/>
                <w:i/>
                <w:sz w:val="20"/>
                <w:szCs w:val="20"/>
                <w:lang w:val="nb-NO"/>
              </w:rPr>
              <w:t>Form</w:t>
            </w:r>
            <w:r w:rsidRPr="003B76AD">
              <w:rPr>
                <w:rFonts w:ascii="Tahoma" w:hAnsi="Tahoma" w:cs="Tahoma"/>
                <w:sz w:val="20"/>
                <w:szCs w:val="20"/>
                <w:lang w:val="nb-NO"/>
              </w:rPr>
              <w:t xml:space="preserve"> dibuat dengan penggunaan </w:t>
            </w:r>
            <w:r w:rsidRPr="003B76AD">
              <w:rPr>
                <w:rFonts w:ascii="Tahoma" w:hAnsi="Tahoma" w:cs="Tahoma"/>
                <w:i/>
                <w:sz w:val="20"/>
                <w:szCs w:val="20"/>
                <w:lang w:val="nb-NO"/>
              </w:rPr>
              <w:t>wizard</w:t>
            </w:r>
            <w:r w:rsidRPr="003B76AD">
              <w:rPr>
                <w:rFonts w:ascii="Tahoma" w:hAnsi="Tahoma" w:cs="Tahoma"/>
                <w:sz w:val="20"/>
                <w:szCs w:val="20"/>
                <w:lang w:val="nb-NO"/>
              </w:rPr>
              <w:t xml:space="preserve">. </w:t>
            </w:r>
            <w:r w:rsidRPr="003B76AD">
              <w:rPr>
                <w:rFonts w:ascii="Tahoma" w:hAnsi="Tahoma" w:cs="Tahoma"/>
                <w:i/>
                <w:sz w:val="20"/>
                <w:szCs w:val="20"/>
                <w:lang w:val="nb-NO"/>
              </w:rPr>
              <w:t>Wizard form</w:t>
            </w:r>
            <w:r w:rsidRPr="003B76AD">
              <w:rPr>
                <w:rFonts w:ascii="Tahoma" w:hAnsi="Tahoma" w:cs="Tahoma"/>
                <w:sz w:val="20"/>
                <w:szCs w:val="20"/>
                <w:lang w:val="nb-NO"/>
              </w:rPr>
              <w:t xml:space="preserve"> merupakan fitur aplikasi untuk panduan dalam pembuatan </w:t>
            </w:r>
            <w:r w:rsidRPr="003B76AD">
              <w:rPr>
                <w:rFonts w:ascii="Tahoma" w:hAnsi="Tahoma" w:cs="Tahoma"/>
                <w:i/>
                <w:sz w:val="20"/>
                <w:szCs w:val="20"/>
                <w:lang w:val="nb-NO"/>
              </w:rPr>
              <w:t>report</w:t>
            </w:r>
            <w:r w:rsidRPr="003B76AD">
              <w:rPr>
                <w:rFonts w:ascii="Tahoma" w:hAnsi="Tahoma" w:cs="Tahoma"/>
                <w:sz w:val="20"/>
                <w:szCs w:val="20"/>
                <w:lang w:val="nb-NO"/>
              </w:rPr>
              <w:t xml:space="preserve"> dengan pemanfaatan fasilitas yang tersedia.</w:t>
            </w:r>
          </w:p>
          <w:p w:rsidR="002022E2" w:rsidRPr="003B76AD" w:rsidRDefault="002022E2" w:rsidP="002022E2">
            <w:pPr>
              <w:ind w:left="252" w:hanging="252"/>
              <w:rPr>
                <w:rFonts w:ascii="Tahoma" w:hAnsi="Tahoma" w:cs="Tahoma"/>
                <w:sz w:val="20"/>
                <w:szCs w:val="20"/>
                <w:lang w:val="nb-NO"/>
              </w:rPr>
            </w:pPr>
          </w:p>
          <w:p w:rsidR="002022E2" w:rsidRPr="003B76AD" w:rsidRDefault="002022E2" w:rsidP="002022E2">
            <w:pPr>
              <w:ind w:left="432" w:hanging="432"/>
              <w:rPr>
                <w:rFonts w:ascii="Tahoma" w:hAnsi="Tahoma" w:cs="Tahoma"/>
                <w:sz w:val="20"/>
                <w:szCs w:val="20"/>
              </w:rPr>
            </w:pPr>
            <w:r w:rsidRPr="003B76AD">
              <w:rPr>
                <w:rFonts w:ascii="Tahoma" w:hAnsi="Tahoma" w:cs="Tahoma"/>
                <w:sz w:val="20"/>
                <w:szCs w:val="20"/>
                <w:lang w:val="nb-NO"/>
              </w:rPr>
              <w:t xml:space="preserve">4.2  Fitur-fitur </w:t>
            </w:r>
            <w:r w:rsidRPr="003B76AD">
              <w:rPr>
                <w:rFonts w:ascii="Tahoma" w:hAnsi="Tahoma" w:cs="Tahoma"/>
                <w:i/>
                <w:sz w:val="20"/>
                <w:szCs w:val="20"/>
                <w:lang w:val="nb-NO"/>
              </w:rPr>
              <w:t>form</w:t>
            </w:r>
            <w:r w:rsidRPr="003B76AD">
              <w:rPr>
                <w:rFonts w:ascii="Tahoma" w:hAnsi="Tahoma" w:cs="Tahoma"/>
                <w:sz w:val="20"/>
                <w:szCs w:val="20"/>
                <w:lang w:val="nb-NO"/>
              </w:rPr>
              <w:t xml:space="preserve"> diidentifikasi dan diaplikasikan. </w:t>
            </w:r>
            <w:r w:rsidRPr="003B76AD">
              <w:rPr>
                <w:rFonts w:ascii="Tahoma" w:hAnsi="Tahoma" w:cs="Tahoma"/>
                <w:i/>
                <w:sz w:val="20"/>
                <w:szCs w:val="20"/>
              </w:rPr>
              <w:t>Field-field table/view</w:t>
            </w:r>
            <w:r w:rsidRPr="003B76AD">
              <w:rPr>
                <w:rFonts w:ascii="Tahoma" w:hAnsi="Tahoma" w:cs="Tahoma"/>
                <w:sz w:val="20"/>
                <w:szCs w:val="20"/>
              </w:rPr>
              <w:t xml:space="preserve"> diatur pada </w:t>
            </w:r>
            <w:r w:rsidRPr="003B76AD">
              <w:rPr>
                <w:rFonts w:ascii="Tahoma" w:hAnsi="Tahoma" w:cs="Tahoma"/>
                <w:i/>
                <w:sz w:val="20"/>
                <w:szCs w:val="20"/>
              </w:rPr>
              <w:t>form</w:t>
            </w:r>
            <w:r w:rsidRPr="003B76AD">
              <w:rPr>
                <w:rFonts w:ascii="Tahoma" w:hAnsi="Tahoma" w:cs="Tahoma"/>
                <w:sz w:val="20"/>
                <w:szCs w:val="20"/>
              </w:rPr>
              <w:t>.</w:t>
            </w:r>
          </w:p>
          <w:p w:rsidR="002022E2" w:rsidRPr="003B76AD" w:rsidRDefault="002022E2" w:rsidP="002022E2">
            <w:pPr>
              <w:ind w:left="252" w:hanging="252"/>
              <w:rPr>
                <w:rFonts w:ascii="Tahoma" w:hAnsi="Tahoma" w:cs="Tahoma"/>
                <w:sz w:val="20"/>
                <w:szCs w:val="20"/>
              </w:rPr>
            </w:pPr>
          </w:p>
          <w:p w:rsidR="002022E2" w:rsidRPr="003B76AD" w:rsidRDefault="002022E2" w:rsidP="002022E2">
            <w:pPr>
              <w:ind w:left="432" w:hanging="432"/>
              <w:rPr>
                <w:rFonts w:ascii="Tahoma" w:hAnsi="Tahoma" w:cs="Tahoma"/>
                <w:sz w:val="20"/>
                <w:szCs w:val="20"/>
                <w:lang w:val="sv-SE"/>
              </w:rPr>
            </w:pPr>
            <w:r w:rsidRPr="003B76AD">
              <w:rPr>
                <w:rFonts w:ascii="Tahoma" w:hAnsi="Tahoma" w:cs="Tahoma"/>
                <w:sz w:val="20"/>
                <w:szCs w:val="20"/>
                <w:lang w:val="sv-SE"/>
              </w:rPr>
              <w:t xml:space="preserve">4.3   </w:t>
            </w:r>
            <w:r w:rsidRPr="003B76AD">
              <w:rPr>
                <w:rFonts w:ascii="Tahoma" w:hAnsi="Tahoma" w:cs="Tahoma"/>
                <w:i/>
                <w:sz w:val="20"/>
                <w:szCs w:val="20"/>
                <w:lang w:val="it-IT"/>
              </w:rPr>
              <w:t xml:space="preserve">Form </w:t>
            </w:r>
            <w:r w:rsidRPr="003B76AD">
              <w:rPr>
                <w:rFonts w:ascii="Tahoma" w:hAnsi="Tahoma" w:cs="Tahoma"/>
                <w:sz w:val="20"/>
                <w:szCs w:val="20"/>
                <w:lang w:val="it-IT"/>
              </w:rPr>
              <w:t>diberi nama dan disimpan.</w:t>
            </w:r>
          </w:p>
          <w:p w:rsidR="002022E2" w:rsidRPr="003B76AD" w:rsidRDefault="002022E2" w:rsidP="002022E2">
            <w:pPr>
              <w:ind w:left="252" w:hanging="252"/>
              <w:rPr>
                <w:rFonts w:ascii="Tahoma" w:hAnsi="Tahoma" w:cs="Tahoma"/>
                <w:sz w:val="20"/>
                <w:szCs w:val="20"/>
                <w:lang w:val="sv-SE"/>
              </w:rPr>
            </w:pPr>
          </w:p>
          <w:p w:rsidR="002022E2" w:rsidRPr="003B76AD" w:rsidRDefault="002022E2" w:rsidP="002022E2">
            <w:pPr>
              <w:ind w:left="432" w:hanging="432"/>
              <w:rPr>
                <w:rFonts w:ascii="Tahoma" w:hAnsi="Tahoma" w:cs="Tahoma"/>
                <w:sz w:val="20"/>
                <w:szCs w:val="20"/>
                <w:lang w:val="nb-NO"/>
              </w:rPr>
            </w:pPr>
          </w:p>
        </w:tc>
        <w:tc>
          <w:tcPr>
            <w:tcW w:w="2880" w:type="dxa"/>
            <w:tcBorders>
              <w:top w:val="single" w:sz="4" w:space="0" w:color="auto"/>
              <w:bottom w:val="single" w:sz="4" w:space="0" w:color="auto"/>
            </w:tcBorders>
            <w:shd w:val="clear" w:color="auto" w:fill="auto"/>
          </w:tcPr>
          <w:p w:rsidR="002022E2" w:rsidRPr="003B76AD" w:rsidRDefault="002022E2" w:rsidP="00253D71">
            <w:pPr>
              <w:numPr>
                <w:ilvl w:val="0"/>
                <w:numId w:val="38"/>
              </w:numPr>
              <w:tabs>
                <w:tab w:val="clear" w:pos="720"/>
                <w:tab w:val="num" w:pos="252"/>
              </w:tabs>
              <w:ind w:left="252" w:hanging="252"/>
              <w:rPr>
                <w:rFonts w:ascii="Tahoma" w:hAnsi="Tahoma" w:cs="Tahoma"/>
                <w:sz w:val="20"/>
                <w:szCs w:val="20"/>
                <w:lang w:val="nb-NO"/>
              </w:rPr>
            </w:pPr>
            <w:r w:rsidRPr="003B76AD">
              <w:rPr>
                <w:rFonts w:ascii="Tahoma" w:hAnsi="Tahoma" w:cs="Tahoma"/>
                <w:sz w:val="20"/>
                <w:szCs w:val="20"/>
                <w:lang w:val="nb-NO"/>
              </w:rPr>
              <w:t xml:space="preserve">Memahami sekilas konsep penggunaan form dan konsep komunikasi </w:t>
            </w:r>
            <w:r w:rsidRPr="003B76AD">
              <w:rPr>
                <w:rFonts w:ascii="Tahoma" w:hAnsi="Tahoma" w:cs="Tahoma"/>
                <w:i/>
                <w:sz w:val="20"/>
                <w:szCs w:val="20"/>
                <w:lang w:val="nb-NO"/>
              </w:rPr>
              <w:t>visual</w:t>
            </w:r>
            <w:r w:rsidRPr="003B76AD">
              <w:rPr>
                <w:rFonts w:ascii="Tahoma" w:hAnsi="Tahoma" w:cs="Tahoma"/>
                <w:sz w:val="20"/>
                <w:szCs w:val="20"/>
                <w:lang w:val="nb-NO"/>
              </w:rPr>
              <w:t xml:space="preserve"> melalui  </w:t>
            </w:r>
            <w:r w:rsidRPr="003B76AD">
              <w:rPr>
                <w:rFonts w:ascii="Tahoma" w:hAnsi="Tahoma" w:cs="Tahoma"/>
                <w:i/>
                <w:sz w:val="20"/>
                <w:szCs w:val="20"/>
                <w:lang w:val="nb-NO"/>
              </w:rPr>
              <w:t>form</w:t>
            </w:r>
            <w:r w:rsidRPr="003B76AD">
              <w:rPr>
                <w:rFonts w:ascii="Tahoma" w:hAnsi="Tahoma" w:cs="Tahoma"/>
                <w:sz w:val="20"/>
                <w:szCs w:val="20"/>
                <w:lang w:val="nb-NO"/>
              </w:rPr>
              <w:t xml:space="preserve"> (pemberian nama, </w:t>
            </w:r>
            <w:r w:rsidRPr="003B76AD">
              <w:rPr>
                <w:rFonts w:ascii="Tahoma" w:hAnsi="Tahoma" w:cs="Tahoma"/>
                <w:i/>
                <w:sz w:val="20"/>
                <w:szCs w:val="20"/>
                <w:lang w:val="nb-NO"/>
              </w:rPr>
              <w:t xml:space="preserve">layout </w:t>
            </w:r>
            <w:r w:rsidRPr="003B76AD">
              <w:rPr>
                <w:rFonts w:ascii="Tahoma" w:hAnsi="Tahoma" w:cs="Tahoma"/>
                <w:sz w:val="20"/>
                <w:szCs w:val="20"/>
                <w:lang w:val="nb-NO"/>
              </w:rPr>
              <w:t xml:space="preserve">, tata warna, pemilihan </w:t>
            </w:r>
            <w:r w:rsidRPr="003B76AD">
              <w:rPr>
                <w:rFonts w:ascii="Tahoma" w:hAnsi="Tahoma" w:cs="Tahoma"/>
                <w:i/>
                <w:sz w:val="20"/>
                <w:szCs w:val="20"/>
                <w:lang w:val="nb-NO"/>
              </w:rPr>
              <w:t>toolbox</w:t>
            </w:r>
            <w:r w:rsidRPr="003B76AD">
              <w:rPr>
                <w:rFonts w:ascii="Tahoma" w:hAnsi="Tahoma" w:cs="Tahoma"/>
                <w:sz w:val="20"/>
                <w:szCs w:val="20"/>
                <w:lang w:val="nb-NO"/>
              </w:rPr>
              <w:t xml:space="preserve">, </w:t>
            </w:r>
            <w:r w:rsidRPr="003B76AD">
              <w:rPr>
                <w:rFonts w:ascii="Tahoma" w:hAnsi="Tahoma" w:cs="Tahoma"/>
                <w:i/>
                <w:sz w:val="20"/>
                <w:szCs w:val="20"/>
                <w:lang w:val="nb-NO"/>
              </w:rPr>
              <w:t>typografi</w:t>
            </w:r>
            <w:r w:rsidRPr="003B76AD">
              <w:rPr>
                <w:rFonts w:ascii="Tahoma" w:hAnsi="Tahoma" w:cs="Tahoma"/>
                <w:sz w:val="20"/>
                <w:szCs w:val="20"/>
                <w:lang w:val="nb-NO"/>
              </w:rPr>
              <w:t xml:space="preserve">  dan penentuan informasi yaang akan ”tampil” pada </w:t>
            </w:r>
            <w:r w:rsidRPr="003B76AD">
              <w:rPr>
                <w:rFonts w:ascii="Tahoma" w:hAnsi="Tahoma" w:cs="Tahoma"/>
                <w:i/>
                <w:sz w:val="20"/>
                <w:szCs w:val="20"/>
                <w:lang w:val="nb-NO"/>
              </w:rPr>
              <w:t>form</w:t>
            </w:r>
            <w:r w:rsidRPr="003B76AD">
              <w:rPr>
                <w:rFonts w:ascii="Tahoma" w:hAnsi="Tahoma" w:cs="Tahoma"/>
                <w:sz w:val="20"/>
                <w:szCs w:val="20"/>
                <w:lang w:val="nb-NO"/>
              </w:rPr>
              <w:t>)</w:t>
            </w:r>
          </w:p>
          <w:p w:rsidR="002022E2" w:rsidRPr="003B76AD" w:rsidRDefault="002022E2" w:rsidP="002022E2">
            <w:pPr>
              <w:rPr>
                <w:rFonts w:ascii="Tahoma" w:hAnsi="Tahoma" w:cs="Tahoma"/>
                <w:sz w:val="20"/>
                <w:szCs w:val="20"/>
                <w:lang w:val="nb-NO"/>
              </w:rPr>
            </w:pPr>
          </w:p>
          <w:p w:rsidR="002022E2" w:rsidRPr="003B76AD" w:rsidRDefault="002022E2" w:rsidP="00253D71">
            <w:pPr>
              <w:numPr>
                <w:ilvl w:val="0"/>
                <w:numId w:val="38"/>
              </w:numPr>
              <w:tabs>
                <w:tab w:val="clear" w:pos="720"/>
                <w:tab w:val="num" w:pos="252"/>
              </w:tabs>
              <w:ind w:left="252" w:hanging="252"/>
              <w:rPr>
                <w:rFonts w:ascii="Tahoma" w:hAnsi="Tahoma" w:cs="Tahoma"/>
                <w:sz w:val="20"/>
                <w:szCs w:val="20"/>
                <w:lang w:val="nb-NO"/>
              </w:rPr>
            </w:pPr>
            <w:r w:rsidRPr="003B76AD">
              <w:rPr>
                <w:rFonts w:ascii="Tahoma" w:hAnsi="Tahoma" w:cs="Tahoma"/>
                <w:sz w:val="20"/>
                <w:szCs w:val="20"/>
                <w:lang w:val="nb-NO"/>
              </w:rPr>
              <w:t xml:space="preserve">Mengenali fitur-fitur untuk pembuatan </w:t>
            </w:r>
            <w:r w:rsidRPr="003B76AD">
              <w:rPr>
                <w:rFonts w:ascii="Tahoma" w:hAnsi="Tahoma" w:cs="Tahoma"/>
                <w:i/>
                <w:sz w:val="20"/>
                <w:szCs w:val="20"/>
                <w:lang w:val="nb-NO"/>
              </w:rPr>
              <w:t>form</w:t>
            </w:r>
            <w:r w:rsidRPr="003B76AD">
              <w:rPr>
                <w:rFonts w:ascii="Tahoma" w:hAnsi="Tahoma" w:cs="Tahoma"/>
                <w:sz w:val="20"/>
                <w:szCs w:val="20"/>
                <w:lang w:val="nb-NO"/>
              </w:rPr>
              <w:t xml:space="preserve"> pada aplikasi basis data yang digunakan</w:t>
            </w:r>
          </w:p>
          <w:p w:rsidR="002022E2" w:rsidRPr="003B76AD" w:rsidRDefault="002022E2" w:rsidP="002022E2">
            <w:pPr>
              <w:rPr>
                <w:rFonts w:ascii="Tahoma" w:hAnsi="Tahoma" w:cs="Tahoma"/>
                <w:sz w:val="20"/>
                <w:szCs w:val="20"/>
                <w:lang w:val="nb-NO"/>
              </w:rPr>
            </w:pPr>
          </w:p>
          <w:p w:rsidR="002022E2" w:rsidRPr="003B76AD" w:rsidRDefault="002022E2" w:rsidP="00253D71">
            <w:pPr>
              <w:numPr>
                <w:ilvl w:val="0"/>
                <w:numId w:val="38"/>
              </w:numPr>
              <w:tabs>
                <w:tab w:val="clear" w:pos="720"/>
                <w:tab w:val="num" w:pos="252"/>
              </w:tabs>
              <w:ind w:left="252" w:hanging="252"/>
              <w:rPr>
                <w:rFonts w:ascii="Tahoma" w:hAnsi="Tahoma" w:cs="Tahoma"/>
                <w:sz w:val="20"/>
                <w:szCs w:val="20"/>
                <w:lang w:val="it-IT"/>
              </w:rPr>
            </w:pPr>
            <w:r w:rsidRPr="003B76AD">
              <w:rPr>
                <w:rFonts w:ascii="Tahoma" w:hAnsi="Tahoma" w:cs="Tahoma"/>
                <w:sz w:val="20"/>
                <w:szCs w:val="20"/>
                <w:lang w:val="it-IT"/>
              </w:rPr>
              <w:t xml:space="preserve">Membuat form menggunakan </w:t>
            </w:r>
            <w:r w:rsidRPr="003B76AD">
              <w:rPr>
                <w:rFonts w:ascii="Tahoma" w:hAnsi="Tahoma" w:cs="Tahoma"/>
                <w:i/>
                <w:sz w:val="20"/>
                <w:szCs w:val="20"/>
                <w:lang w:val="it-IT"/>
              </w:rPr>
              <w:t>wizard</w:t>
            </w:r>
            <w:r w:rsidRPr="003B76AD">
              <w:rPr>
                <w:rFonts w:ascii="Tahoma" w:hAnsi="Tahoma" w:cs="Tahoma"/>
                <w:sz w:val="20"/>
                <w:szCs w:val="20"/>
                <w:lang w:val="it-IT"/>
              </w:rPr>
              <w:t>.</w:t>
            </w:r>
          </w:p>
          <w:p w:rsidR="002022E2" w:rsidRPr="003B76AD" w:rsidRDefault="002022E2" w:rsidP="002022E2">
            <w:pPr>
              <w:rPr>
                <w:rFonts w:ascii="Tahoma" w:hAnsi="Tahoma" w:cs="Tahoma"/>
                <w:sz w:val="20"/>
                <w:szCs w:val="20"/>
                <w:lang w:val="it-IT"/>
              </w:rPr>
            </w:pPr>
          </w:p>
          <w:p w:rsidR="002022E2" w:rsidRPr="003B76AD" w:rsidRDefault="002022E2" w:rsidP="00253D71">
            <w:pPr>
              <w:numPr>
                <w:ilvl w:val="0"/>
                <w:numId w:val="38"/>
              </w:numPr>
              <w:tabs>
                <w:tab w:val="clear" w:pos="720"/>
                <w:tab w:val="num" w:pos="252"/>
              </w:tabs>
              <w:ind w:left="252" w:hanging="252"/>
              <w:rPr>
                <w:rFonts w:ascii="Tahoma" w:hAnsi="Tahoma" w:cs="Tahoma"/>
                <w:sz w:val="20"/>
                <w:szCs w:val="20"/>
                <w:lang w:val="it-IT"/>
              </w:rPr>
            </w:pPr>
            <w:r w:rsidRPr="003B76AD">
              <w:rPr>
                <w:rFonts w:ascii="Tahoma" w:hAnsi="Tahoma" w:cs="Tahoma"/>
                <w:sz w:val="20"/>
                <w:szCs w:val="20"/>
                <w:lang w:val="it-IT"/>
              </w:rPr>
              <w:t>Memberi nama form dengan tepat</w:t>
            </w:r>
          </w:p>
          <w:p w:rsidR="002022E2" w:rsidRPr="003B76AD" w:rsidRDefault="002022E2" w:rsidP="002022E2">
            <w:pPr>
              <w:rPr>
                <w:rFonts w:ascii="Tahoma" w:hAnsi="Tahoma" w:cs="Tahoma"/>
                <w:sz w:val="20"/>
                <w:szCs w:val="20"/>
                <w:lang w:val="it-IT"/>
              </w:rPr>
            </w:pPr>
          </w:p>
          <w:p w:rsidR="002022E2" w:rsidRPr="003B76AD" w:rsidRDefault="002022E2" w:rsidP="002022E2">
            <w:pPr>
              <w:rPr>
                <w:rFonts w:ascii="Tahoma" w:hAnsi="Tahoma" w:cs="Tahoma"/>
                <w:sz w:val="20"/>
                <w:szCs w:val="20"/>
              </w:rPr>
            </w:pPr>
          </w:p>
        </w:tc>
        <w:tc>
          <w:tcPr>
            <w:tcW w:w="2160" w:type="dxa"/>
            <w:tcBorders>
              <w:top w:val="single" w:sz="4" w:space="0" w:color="auto"/>
              <w:bottom w:val="single" w:sz="4" w:space="0" w:color="auto"/>
            </w:tcBorders>
            <w:shd w:val="clear" w:color="auto" w:fill="auto"/>
          </w:tcPr>
          <w:p w:rsidR="002022E2" w:rsidRPr="003B76AD" w:rsidRDefault="002022E2" w:rsidP="00253D71">
            <w:pPr>
              <w:numPr>
                <w:ilvl w:val="0"/>
                <w:numId w:val="39"/>
              </w:numPr>
              <w:tabs>
                <w:tab w:val="clear" w:pos="720"/>
                <w:tab w:val="num" w:pos="432"/>
              </w:tabs>
              <w:ind w:left="432"/>
              <w:rPr>
                <w:rFonts w:ascii="Tahoma" w:hAnsi="Tahoma" w:cs="Tahoma"/>
                <w:sz w:val="20"/>
                <w:szCs w:val="20"/>
              </w:rPr>
            </w:pPr>
            <w:r w:rsidRPr="003B76AD">
              <w:rPr>
                <w:rFonts w:ascii="Tahoma" w:hAnsi="Tahoma" w:cs="Tahoma"/>
                <w:sz w:val="20"/>
                <w:szCs w:val="20"/>
              </w:rPr>
              <w:lastRenderedPageBreak/>
              <w:t xml:space="preserve">Mengeksplorasi fitur-fitur pembuatan </w:t>
            </w:r>
            <w:r w:rsidRPr="003B76AD">
              <w:rPr>
                <w:rFonts w:ascii="Tahoma" w:hAnsi="Tahoma" w:cs="Tahoma"/>
                <w:i/>
                <w:sz w:val="20"/>
                <w:szCs w:val="20"/>
              </w:rPr>
              <w:t>form</w:t>
            </w:r>
            <w:r w:rsidRPr="003B76AD">
              <w:rPr>
                <w:rFonts w:ascii="Tahoma" w:hAnsi="Tahoma" w:cs="Tahoma"/>
                <w:sz w:val="20"/>
                <w:szCs w:val="20"/>
              </w:rPr>
              <w:t xml:space="preserve">  pada aplikasi basis data yang digunakan </w:t>
            </w:r>
          </w:p>
          <w:p w:rsidR="002022E2" w:rsidRPr="003B76AD" w:rsidRDefault="002022E2" w:rsidP="002022E2">
            <w:pPr>
              <w:ind w:left="72"/>
              <w:rPr>
                <w:rFonts w:ascii="Tahoma" w:hAnsi="Tahoma" w:cs="Tahoma"/>
                <w:sz w:val="20"/>
                <w:szCs w:val="20"/>
              </w:rPr>
            </w:pPr>
          </w:p>
          <w:p w:rsidR="002022E2" w:rsidRPr="003B76AD" w:rsidRDefault="002022E2" w:rsidP="00253D71">
            <w:pPr>
              <w:numPr>
                <w:ilvl w:val="0"/>
                <w:numId w:val="39"/>
              </w:numPr>
              <w:tabs>
                <w:tab w:val="clear" w:pos="720"/>
                <w:tab w:val="num" w:pos="432"/>
              </w:tabs>
              <w:ind w:left="432"/>
              <w:rPr>
                <w:rFonts w:ascii="Tahoma" w:hAnsi="Tahoma" w:cs="Tahoma"/>
                <w:sz w:val="20"/>
                <w:szCs w:val="20"/>
              </w:rPr>
            </w:pPr>
            <w:r w:rsidRPr="003B76AD">
              <w:rPr>
                <w:rFonts w:ascii="Tahoma" w:hAnsi="Tahoma" w:cs="Tahoma"/>
                <w:sz w:val="20"/>
                <w:szCs w:val="20"/>
              </w:rPr>
              <w:t xml:space="preserve">Mempraktekkan pembuatan form menggunakan  fitur-fitur pembuatan </w:t>
            </w:r>
            <w:r w:rsidRPr="003B76AD">
              <w:rPr>
                <w:rFonts w:ascii="Tahoma" w:hAnsi="Tahoma" w:cs="Tahoma"/>
                <w:i/>
                <w:sz w:val="20"/>
                <w:szCs w:val="20"/>
              </w:rPr>
              <w:t>form</w:t>
            </w:r>
            <w:r w:rsidRPr="003B76AD">
              <w:rPr>
                <w:rFonts w:ascii="Tahoma" w:hAnsi="Tahoma" w:cs="Tahoma"/>
                <w:sz w:val="20"/>
                <w:szCs w:val="20"/>
              </w:rPr>
              <w:t xml:space="preserve"> melalui </w:t>
            </w:r>
            <w:r w:rsidRPr="003B76AD">
              <w:rPr>
                <w:rFonts w:ascii="Tahoma" w:hAnsi="Tahoma" w:cs="Tahoma"/>
                <w:i/>
                <w:sz w:val="20"/>
                <w:szCs w:val="20"/>
              </w:rPr>
              <w:t>wizard</w:t>
            </w:r>
          </w:p>
          <w:p w:rsidR="002022E2" w:rsidRPr="003B76AD" w:rsidRDefault="002022E2" w:rsidP="002022E2">
            <w:pPr>
              <w:rPr>
                <w:rFonts w:ascii="Tahoma" w:hAnsi="Tahoma" w:cs="Tahoma"/>
                <w:sz w:val="20"/>
                <w:szCs w:val="20"/>
              </w:rPr>
            </w:pPr>
          </w:p>
          <w:p w:rsidR="002022E2" w:rsidRPr="003B76AD" w:rsidRDefault="002022E2" w:rsidP="00253D71">
            <w:pPr>
              <w:numPr>
                <w:ilvl w:val="0"/>
                <w:numId w:val="39"/>
              </w:numPr>
              <w:tabs>
                <w:tab w:val="clear" w:pos="720"/>
                <w:tab w:val="num" w:pos="432"/>
              </w:tabs>
              <w:ind w:left="432"/>
              <w:rPr>
                <w:rFonts w:ascii="Tahoma" w:hAnsi="Tahoma" w:cs="Tahoma"/>
                <w:sz w:val="20"/>
                <w:szCs w:val="20"/>
              </w:rPr>
            </w:pPr>
            <w:r w:rsidRPr="003B76AD">
              <w:rPr>
                <w:rFonts w:ascii="Tahoma" w:hAnsi="Tahoma" w:cs="Tahoma"/>
                <w:sz w:val="20"/>
                <w:szCs w:val="20"/>
              </w:rPr>
              <w:t xml:space="preserve">Mengakses </w:t>
            </w:r>
            <w:r w:rsidRPr="003B76AD">
              <w:rPr>
                <w:rFonts w:ascii="Tahoma" w:hAnsi="Tahoma" w:cs="Tahoma"/>
                <w:i/>
                <w:sz w:val="20"/>
                <w:szCs w:val="20"/>
              </w:rPr>
              <w:t>field</w:t>
            </w:r>
            <w:r w:rsidRPr="003B76AD">
              <w:rPr>
                <w:rFonts w:ascii="Tahoma" w:hAnsi="Tahoma" w:cs="Tahoma"/>
                <w:sz w:val="20"/>
                <w:szCs w:val="20"/>
              </w:rPr>
              <w:t>-</w:t>
            </w:r>
            <w:proofErr w:type="gramStart"/>
            <w:r w:rsidRPr="003B76AD">
              <w:rPr>
                <w:rFonts w:ascii="Tahoma" w:hAnsi="Tahoma" w:cs="Tahoma"/>
                <w:i/>
                <w:sz w:val="20"/>
                <w:szCs w:val="20"/>
              </w:rPr>
              <w:t xml:space="preserve">field  </w:t>
            </w:r>
            <w:r w:rsidRPr="003B76AD">
              <w:rPr>
                <w:rFonts w:ascii="Tahoma" w:hAnsi="Tahoma" w:cs="Tahoma"/>
                <w:sz w:val="20"/>
                <w:szCs w:val="20"/>
              </w:rPr>
              <w:t>pada</w:t>
            </w:r>
            <w:proofErr w:type="gramEnd"/>
            <w:r w:rsidRPr="003B76AD">
              <w:rPr>
                <w:rFonts w:ascii="Tahoma" w:hAnsi="Tahoma" w:cs="Tahoma"/>
                <w:sz w:val="20"/>
                <w:szCs w:val="20"/>
              </w:rPr>
              <w:t xml:space="preserve">  table/</w:t>
            </w:r>
            <w:r w:rsidRPr="003B76AD">
              <w:rPr>
                <w:rFonts w:ascii="Tahoma" w:hAnsi="Tahoma" w:cs="Tahoma"/>
                <w:i/>
                <w:sz w:val="20"/>
                <w:szCs w:val="20"/>
              </w:rPr>
              <w:t>view</w:t>
            </w:r>
            <w:r w:rsidRPr="003B76AD">
              <w:rPr>
                <w:rFonts w:ascii="Tahoma" w:hAnsi="Tahoma" w:cs="Tahoma"/>
                <w:sz w:val="20"/>
                <w:szCs w:val="20"/>
              </w:rPr>
              <w:t xml:space="preserve">  yang </w:t>
            </w:r>
            <w:r w:rsidRPr="003B76AD">
              <w:rPr>
                <w:rFonts w:ascii="Tahoma" w:hAnsi="Tahoma" w:cs="Tahoma"/>
                <w:sz w:val="20"/>
                <w:szCs w:val="20"/>
              </w:rPr>
              <w:lastRenderedPageBreak/>
              <w:t xml:space="preserve">ada untuk membuat pada </w:t>
            </w:r>
            <w:r w:rsidRPr="003B76AD">
              <w:rPr>
                <w:rFonts w:ascii="Tahoma" w:hAnsi="Tahoma" w:cs="Tahoma"/>
                <w:i/>
                <w:sz w:val="20"/>
                <w:szCs w:val="20"/>
              </w:rPr>
              <w:t>form</w:t>
            </w:r>
            <w:r w:rsidRPr="003B76AD">
              <w:rPr>
                <w:rFonts w:ascii="Tahoma" w:hAnsi="Tahoma" w:cs="Tahoma"/>
                <w:sz w:val="20"/>
                <w:szCs w:val="20"/>
              </w:rPr>
              <w:t>.</w:t>
            </w:r>
          </w:p>
          <w:p w:rsidR="002022E2" w:rsidRPr="003B76AD" w:rsidRDefault="002022E2" w:rsidP="002022E2">
            <w:pPr>
              <w:rPr>
                <w:rFonts w:ascii="Tahoma" w:hAnsi="Tahoma" w:cs="Tahoma"/>
                <w:sz w:val="20"/>
                <w:szCs w:val="20"/>
              </w:rPr>
            </w:pPr>
          </w:p>
          <w:p w:rsidR="002022E2" w:rsidRPr="003B76AD" w:rsidRDefault="002022E2" w:rsidP="00253D71">
            <w:pPr>
              <w:numPr>
                <w:ilvl w:val="0"/>
                <w:numId w:val="39"/>
              </w:numPr>
              <w:tabs>
                <w:tab w:val="clear" w:pos="720"/>
                <w:tab w:val="num" w:pos="432"/>
              </w:tabs>
              <w:ind w:left="432"/>
              <w:rPr>
                <w:rFonts w:ascii="Tahoma" w:hAnsi="Tahoma" w:cs="Tahoma"/>
                <w:sz w:val="20"/>
                <w:szCs w:val="20"/>
                <w:lang w:val="sv-SE"/>
              </w:rPr>
            </w:pPr>
            <w:r w:rsidRPr="003B76AD">
              <w:rPr>
                <w:rFonts w:ascii="Tahoma" w:hAnsi="Tahoma" w:cs="Tahoma"/>
                <w:sz w:val="20"/>
                <w:szCs w:val="20"/>
                <w:lang w:val="sv-SE"/>
              </w:rPr>
              <w:t xml:space="preserve">Menyimpan dan memberi nama  </w:t>
            </w:r>
            <w:r w:rsidRPr="003B76AD">
              <w:rPr>
                <w:rFonts w:ascii="Tahoma" w:hAnsi="Tahoma" w:cs="Tahoma"/>
                <w:i/>
                <w:sz w:val="20"/>
                <w:szCs w:val="20"/>
                <w:lang w:val="sv-SE"/>
              </w:rPr>
              <w:t>form</w:t>
            </w:r>
          </w:p>
        </w:tc>
        <w:tc>
          <w:tcPr>
            <w:tcW w:w="1980" w:type="dxa"/>
            <w:tcBorders>
              <w:top w:val="single" w:sz="4" w:space="0" w:color="auto"/>
              <w:bottom w:val="single" w:sz="4" w:space="0" w:color="auto"/>
            </w:tcBorders>
            <w:shd w:val="clear" w:color="auto" w:fill="auto"/>
          </w:tcPr>
          <w:p w:rsidR="002022E2" w:rsidRPr="003B76AD" w:rsidRDefault="002022E2" w:rsidP="00253D71">
            <w:pPr>
              <w:numPr>
                <w:ilvl w:val="0"/>
                <w:numId w:val="40"/>
              </w:numPr>
              <w:tabs>
                <w:tab w:val="clear" w:pos="720"/>
                <w:tab w:val="num" w:pos="432"/>
              </w:tabs>
              <w:ind w:left="432"/>
              <w:rPr>
                <w:rFonts w:ascii="Tahoma" w:hAnsi="Tahoma" w:cs="Tahoma"/>
                <w:sz w:val="20"/>
                <w:szCs w:val="20"/>
                <w:lang w:val="sv-SE"/>
              </w:rPr>
            </w:pPr>
            <w:r w:rsidRPr="003B76AD">
              <w:rPr>
                <w:rFonts w:ascii="Tahoma" w:hAnsi="Tahoma" w:cs="Tahoma"/>
                <w:sz w:val="20"/>
                <w:szCs w:val="20"/>
                <w:lang w:val="sv-SE"/>
              </w:rPr>
              <w:lastRenderedPageBreak/>
              <w:t>Mempelajari sekilas aspek-aspek komunikasi visual yang diperlukan dalam pembuatan form, agar diperoleh form yang komunikatif</w:t>
            </w:r>
          </w:p>
          <w:p w:rsidR="002022E2" w:rsidRPr="003B76AD" w:rsidRDefault="002022E2" w:rsidP="002022E2">
            <w:pPr>
              <w:tabs>
                <w:tab w:val="num" w:pos="432"/>
              </w:tabs>
              <w:ind w:left="72"/>
              <w:rPr>
                <w:rFonts w:ascii="Tahoma" w:hAnsi="Tahoma" w:cs="Tahoma"/>
                <w:sz w:val="20"/>
                <w:szCs w:val="20"/>
                <w:lang w:val="sv-SE"/>
              </w:rPr>
            </w:pPr>
          </w:p>
          <w:p w:rsidR="002022E2" w:rsidRPr="003B76AD" w:rsidRDefault="002022E2" w:rsidP="00253D71">
            <w:pPr>
              <w:numPr>
                <w:ilvl w:val="0"/>
                <w:numId w:val="40"/>
              </w:numPr>
              <w:tabs>
                <w:tab w:val="clear" w:pos="720"/>
                <w:tab w:val="num" w:pos="432"/>
              </w:tabs>
              <w:ind w:left="432"/>
              <w:rPr>
                <w:rFonts w:ascii="Tahoma" w:hAnsi="Tahoma" w:cs="Tahoma"/>
                <w:sz w:val="20"/>
                <w:szCs w:val="20"/>
                <w:lang w:val="sv-SE"/>
              </w:rPr>
            </w:pPr>
            <w:r w:rsidRPr="003B76AD">
              <w:rPr>
                <w:rFonts w:ascii="Tahoma" w:hAnsi="Tahoma" w:cs="Tahoma"/>
                <w:sz w:val="20"/>
                <w:szCs w:val="20"/>
                <w:lang w:val="sv-SE"/>
              </w:rPr>
              <w:t xml:space="preserve">Dengan cermat memanfaatkan fitur-fitur  </w:t>
            </w:r>
            <w:r w:rsidRPr="003B76AD">
              <w:rPr>
                <w:rFonts w:ascii="Tahoma" w:hAnsi="Tahoma" w:cs="Tahoma"/>
                <w:sz w:val="20"/>
                <w:szCs w:val="20"/>
                <w:lang w:val="sv-SE"/>
              </w:rPr>
              <w:lastRenderedPageBreak/>
              <w:t xml:space="preserve">untuk pembuatan </w:t>
            </w:r>
            <w:r w:rsidRPr="003B76AD">
              <w:rPr>
                <w:rFonts w:ascii="Tahoma" w:hAnsi="Tahoma" w:cs="Tahoma"/>
                <w:i/>
                <w:sz w:val="20"/>
                <w:szCs w:val="20"/>
                <w:lang w:val="sv-SE"/>
              </w:rPr>
              <w:t>form</w:t>
            </w:r>
            <w:r w:rsidRPr="003B76AD">
              <w:rPr>
                <w:rFonts w:ascii="Tahoma" w:hAnsi="Tahoma" w:cs="Tahoma"/>
                <w:sz w:val="20"/>
                <w:szCs w:val="20"/>
                <w:lang w:val="sv-SE"/>
              </w:rPr>
              <w:t xml:space="preserve"> pada aplikasi basis data yang digunakan</w:t>
            </w:r>
          </w:p>
          <w:p w:rsidR="002022E2" w:rsidRPr="003B76AD" w:rsidRDefault="002022E2" w:rsidP="002022E2">
            <w:pPr>
              <w:ind w:left="72"/>
              <w:rPr>
                <w:rFonts w:ascii="Tahoma" w:hAnsi="Tahoma" w:cs="Tahoma"/>
                <w:sz w:val="20"/>
                <w:szCs w:val="20"/>
                <w:lang w:val="sv-SE"/>
              </w:rPr>
            </w:pPr>
          </w:p>
          <w:p w:rsidR="002022E2" w:rsidRPr="003B76AD" w:rsidRDefault="002022E2" w:rsidP="00253D71">
            <w:pPr>
              <w:numPr>
                <w:ilvl w:val="0"/>
                <w:numId w:val="40"/>
              </w:numPr>
              <w:tabs>
                <w:tab w:val="clear" w:pos="720"/>
                <w:tab w:val="num" w:pos="432"/>
              </w:tabs>
              <w:ind w:left="432"/>
              <w:rPr>
                <w:rFonts w:ascii="Tahoma" w:hAnsi="Tahoma" w:cs="Tahoma"/>
                <w:sz w:val="20"/>
                <w:szCs w:val="20"/>
                <w:lang w:val="sv-SE"/>
              </w:rPr>
            </w:pPr>
            <w:r w:rsidRPr="003B76AD">
              <w:rPr>
                <w:rFonts w:ascii="Tahoma" w:hAnsi="Tahoma" w:cs="Tahoma"/>
                <w:sz w:val="20"/>
                <w:szCs w:val="20"/>
                <w:lang w:val="sv-SE"/>
              </w:rPr>
              <w:t>Memberikan nama dengan  tepat pada setiap informasi yang ”tampil” pada form.</w:t>
            </w:r>
          </w:p>
          <w:p w:rsidR="002022E2" w:rsidRPr="003B76AD" w:rsidRDefault="002022E2" w:rsidP="00253D71">
            <w:pPr>
              <w:numPr>
                <w:ilvl w:val="0"/>
                <w:numId w:val="40"/>
              </w:numPr>
              <w:tabs>
                <w:tab w:val="clear" w:pos="720"/>
                <w:tab w:val="num" w:pos="432"/>
              </w:tabs>
              <w:ind w:left="432"/>
              <w:rPr>
                <w:rFonts w:ascii="Tahoma" w:hAnsi="Tahoma" w:cs="Tahoma"/>
                <w:sz w:val="20"/>
                <w:szCs w:val="20"/>
                <w:lang w:val="sv-SE"/>
              </w:rPr>
            </w:pPr>
            <w:r w:rsidRPr="003B76AD">
              <w:rPr>
                <w:rFonts w:ascii="Tahoma" w:hAnsi="Tahoma" w:cs="Tahoma"/>
                <w:sz w:val="20"/>
                <w:szCs w:val="20"/>
                <w:lang w:val="sv-SE"/>
              </w:rPr>
              <w:t>Mencermati pemberian nama form agar mudah dikenali</w:t>
            </w:r>
          </w:p>
        </w:tc>
        <w:tc>
          <w:tcPr>
            <w:tcW w:w="1080" w:type="dxa"/>
            <w:tcBorders>
              <w:top w:val="single" w:sz="4" w:space="0" w:color="auto"/>
              <w:bottom w:val="single" w:sz="4" w:space="0" w:color="auto"/>
            </w:tcBorders>
            <w:shd w:val="clear" w:color="auto" w:fill="auto"/>
          </w:tcPr>
          <w:p w:rsidR="002022E2" w:rsidRPr="003B76AD" w:rsidRDefault="002022E2" w:rsidP="002022E2">
            <w:pPr>
              <w:ind w:left="252" w:hanging="252"/>
              <w:jc w:val="center"/>
              <w:rPr>
                <w:rFonts w:ascii="Tahoma" w:hAnsi="Tahoma" w:cs="Tahoma"/>
                <w:sz w:val="20"/>
                <w:szCs w:val="20"/>
                <w:lang w:val="it-IT"/>
              </w:rPr>
            </w:pPr>
            <w:r w:rsidRPr="003B76AD">
              <w:rPr>
                <w:rFonts w:ascii="Tahoma" w:hAnsi="Tahoma" w:cs="Tahoma"/>
                <w:sz w:val="20"/>
                <w:szCs w:val="20"/>
                <w:lang w:val="it-IT"/>
              </w:rPr>
              <w:lastRenderedPageBreak/>
              <w:t>1</w:t>
            </w:r>
          </w:p>
        </w:tc>
        <w:tc>
          <w:tcPr>
            <w:tcW w:w="1260" w:type="dxa"/>
            <w:tcBorders>
              <w:top w:val="single" w:sz="4" w:space="0" w:color="auto"/>
              <w:bottom w:val="single" w:sz="4" w:space="0" w:color="auto"/>
            </w:tcBorders>
            <w:shd w:val="clear" w:color="auto" w:fill="auto"/>
          </w:tcPr>
          <w:p w:rsidR="002022E2" w:rsidRPr="003B76AD" w:rsidRDefault="002022E2" w:rsidP="002022E2">
            <w:pPr>
              <w:ind w:left="252" w:hanging="252"/>
              <w:jc w:val="center"/>
              <w:rPr>
                <w:rFonts w:ascii="Tahoma" w:hAnsi="Tahoma" w:cs="Tahoma"/>
                <w:sz w:val="20"/>
                <w:szCs w:val="20"/>
                <w:lang w:val="it-IT"/>
              </w:rPr>
            </w:pPr>
            <w:r w:rsidRPr="003B76AD">
              <w:rPr>
                <w:rFonts w:ascii="Tahoma" w:hAnsi="Tahoma" w:cs="Tahoma"/>
                <w:sz w:val="20"/>
                <w:szCs w:val="20"/>
                <w:lang w:val="it-IT"/>
              </w:rPr>
              <w:t>2,5</w:t>
            </w:r>
          </w:p>
        </w:tc>
      </w:tr>
      <w:tr w:rsidR="002022E2" w:rsidRPr="003B76AD" w:rsidTr="002022E2">
        <w:trPr>
          <w:trHeight w:val="78"/>
        </w:trPr>
        <w:tc>
          <w:tcPr>
            <w:tcW w:w="2340" w:type="dxa"/>
            <w:tcBorders>
              <w:top w:val="single" w:sz="4" w:space="0" w:color="auto"/>
              <w:bottom w:val="double" w:sz="4" w:space="0" w:color="auto"/>
            </w:tcBorders>
            <w:shd w:val="clear" w:color="auto" w:fill="auto"/>
          </w:tcPr>
          <w:p w:rsidR="002022E2" w:rsidRPr="003B76AD" w:rsidRDefault="002022E2" w:rsidP="002022E2">
            <w:pPr>
              <w:ind w:left="432" w:hanging="432"/>
              <w:rPr>
                <w:rFonts w:ascii="Tahoma" w:hAnsi="Tahoma" w:cs="Tahoma"/>
                <w:sz w:val="20"/>
                <w:szCs w:val="20"/>
                <w:lang w:val="fi-FI"/>
              </w:rPr>
            </w:pPr>
            <w:r w:rsidRPr="003B76AD">
              <w:rPr>
                <w:rFonts w:ascii="Tahoma" w:hAnsi="Tahoma" w:cs="Tahoma"/>
                <w:sz w:val="20"/>
                <w:szCs w:val="20"/>
                <w:lang w:val="fi-FI"/>
              </w:rPr>
              <w:lastRenderedPageBreak/>
              <w:t xml:space="preserve">05.   </w:t>
            </w:r>
            <w:r w:rsidRPr="003B76AD">
              <w:rPr>
                <w:rFonts w:ascii="Tahoma" w:hAnsi="Tahoma" w:cs="Tahoma"/>
                <w:bCs/>
                <w:sz w:val="20"/>
                <w:szCs w:val="20"/>
              </w:rPr>
              <w:t>Membuat modul basis data</w:t>
            </w:r>
          </w:p>
        </w:tc>
        <w:tc>
          <w:tcPr>
            <w:tcW w:w="3600" w:type="dxa"/>
            <w:tcBorders>
              <w:top w:val="single" w:sz="4" w:space="0" w:color="auto"/>
              <w:bottom w:val="double" w:sz="4" w:space="0" w:color="auto"/>
            </w:tcBorders>
            <w:shd w:val="clear" w:color="auto" w:fill="auto"/>
          </w:tcPr>
          <w:p w:rsidR="002022E2" w:rsidRPr="003B76AD" w:rsidRDefault="002022E2" w:rsidP="002022E2">
            <w:pPr>
              <w:ind w:left="432" w:hanging="432"/>
              <w:rPr>
                <w:rFonts w:ascii="Tahoma" w:hAnsi="Tahoma" w:cs="Tahoma"/>
                <w:sz w:val="20"/>
                <w:szCs w:val="20"/>
                <w:lang w:val="fi-FI"/>
              </w:rPr>
            </w:pPr>
            <w:r w:rsidRPr="003B76AD">
              <w:rPr>
                <w:rFonts w:ascii="Tahoma" w:hAnsi="Tahoma" w:cs="Tahoma"/>
                <w:sz w:val="20"/>
                <w:szCs w:val="20"/>
                <w:lang w:val="fi-FI"/>
              </w:rPr>
              <w:t xml:space="preserve">5.1  Modul dibuat dengan penggunaan fitur pembuat modul. Pada fitur pembuat modul tersedia editor untuk pengaturan/penulisan kode program dari bentuk </w:t>
            </w:r>
            <w:r w:rsidRPr="003B76AD">
              <w:rPr>
                <w:rFonts w:ascii="Tahoma" w:hAnsi="Tahoma" w:cs="Tahoma"/>
                <w:i/>
                <w:sz w:val="20"/>
                <w:szCs w:val="20"/>
                <w:lang w:val="fi-FI"/>
              </w:rPr>
              <w:t>form/report</w:t>
            </w:r>
            <w:r w:rsidRPr="003B76AD">
              <w:rPr>
                <w:rFonts w:ascii="Tahoma" w:hAnsi="Tahoma" w:cs="Tahoma"/>
                <w:sz w:val="20"/>
                <w:szCs w:val="20"/>
                <w:lang w:val="fi-FI"/>
              </w:rPr>
              <w:t xml:space="preserve"> yang dirancang.</w:t>
            </w:r>
          </w:p>
          <w:p w:rsidR="002022E2" w:rsidRPr="003B76AD" w:rsidRDefault="002022E2" w:rsidP="002022E2">
            <w:pPr>
              <w:ind w:left="432" w:hanging="432"/>
              <w:rPr>
                <w:rFonts w:ascii="Tahoma" w:hAnsi="Tahoma" w:cs="Tahoma"/>
                <w:sz w:val="20"/>
                <w:szCs w:val="20"/>
                <w:lang w:val="fi-FI"/>
              </w:rPr>
            </w:pPr>
          </w:p>
          <w:p w:rsidR="002022E2" w:rsidRPr="003B76AD" w:rsidRDefault="002022E2" w:rsidP="002022E2">
            <w:pPr>
              <w:ind w:left="432" w:hanging="432"/>
              <w:rPr>
                <w:rFonts w:ascii="Tahoma" w:hAnsi="Tahoma" w:cs="Tahoma"/>
                <w:sz w:val="20"/>
                <w:szCs w:val="20"/>
                <w:lang w:val="fi-FI"/>
              </w:rPr>
            </w:pPr>
            <w:r w:rsidRPr="003B76AD">
              <w:rPr>
                <w:rFonts w:ascii="Tahoma" w:hAnsi="Tahoma" w:cs="Tahoma"/>
                <w:sz w:val="20"/>
                <w:szCs w:val="20"/>
                <w:lang w:val="fi-FI"/>
              </w:rPr>
              <w:t xml:space="preserve">5.2   Fitur-fitur modul diidentifikasi dan diaplikasikan untuk penanangan </w:t>
            </w:r>
            <w:r w:rsidRPr="003B76AD">
              <w:rPr>
                <w:rFonts w:ascii="Tahoma" w:hAnsi="Tahoma" w:cs="Tahoma"/>
                <w:i/>
                <w:sz w:val="20"/>
                <w:szCs w:val="20"/>
                <w:lang w:val="fi-FI"/>
              </w:rPr>
              <w:t>event</w:t>
            </w:r>
            <w:r w:rsidRPr="003B76AD">
              <w:rPr>
                <w:rFonts w:ascii="Tahoma" w:hAnsi="Tahoma" w:cs="Tahoma"/>
                <w:sz w:val="20"/>
                <w:szCs w:val="20"/>
                <w:lang w:val="fi-FI"/>
              </w:rPr>
              <w:t xml:space="preserve"> atau proses yang diperlukan oleh </w:t>
            </w:r>
            <w:r w:rsidRPr="003B76AD">
              <w:rPr>
                <w:rFonts w:ascii="Tahoma" w:hAnsi="Tahoma" w:cs="Tahoma"/>
                <w:i/>
                <w:sz w:val="20"/>
                <w:szCs w:val="20"/>
                <w:lang w:val="fi-FI"/>
              </w:rPr>
              <w:t>form</w:t>
            </w:r>
            <w:r w:rsidRPr="003B76AD">
              <w:rPr>
                <w:rFonts w:ascii="Tahoma" w:hAnsi="Tahoma" w:cs="Tahoma"/>
                <w:sz w:val="20"/>
                <w:szCs w:val="20"/>
                <w:lang w:val="fi-FI"/>
              </w:rPr>
              <w:t xml:space="preserve"> atau </w:t>
            </w:r>
            <w:r w:rsidRPr="003B76AD">
              <w:rPr>
                <w:rFonts w:ascii="Tahoma" w:hAnsi="Tahoma" w:cs="Tahoma"/>
                <w:i/>
                <w:sz w:val="20"/>
                <w:szCs w:val="20"/>
                <w:lang w:val="fi-FI"/>
              </w:rPr>
              <w:t>report</w:t>
            </w:r>
            <w:r w:rsidRPr="003B76AD">
              <w:rPr>
                <w:rFonts w:ascii="Tahoma" w:hAnsi="Tahoma" w:cs="Tahoma"/>
                <w:sz w:val="20"/>
                <w:szCs w:val="20"/>
                <w:lang w:val="fi-FI"/>
              </w:rPr>
              <w:t>.</w:t>
            </w:r>
          </w:p>
          <w:p w:rsidR="002022E2" w:rsidRPr="003B76AD" w:rsidRDefault="002022E2" w:rsidP="002022E2">
            <w:pPr>
              <w:ind w:left="432" w:hanging="432"/>
              <w:rPr>
                <w:rFonts w:ascii="Tahoma" w:hAnsi="Tahoma" w:cs="Tahoma"/>
                <w:sz w:val="20"/>
                <w:szCs w:val="20"/>
                <w:lang w:val="fi-FI"/>
              </w:rPr>
            </w:pPr>
          </w:p>
          <w:p w:rsidR="002022E2" w:rsidRPr="003B76AD" w:rsidRDefault="002022E2" w:rsidP="002022E2">
            <w:pPr>
              <w:ind w:left="432" w:hanging="432"/>
              <w:rPr>
                <w:rFonts w:ascii="Tahoma" w:hAnsi="Tahoma" w:cs="Tahoma"/>
                <w:sz w:val="20"/>
                <w:szCs w:val="20"/>
                <w:lang w:val="it-IT"/>
              </w:rPr>
            </w:pPr>
            <w:r w:rsidRPr="003B76AD">
              <w:rPr>
                <w:rFonts w:ascii="Tahoma" w:hAnsi="Tahoma" w:cs="Tahoma"/>
                <w:sz w:val="20"/>
                <w:szCs w:val="20"/>
                <w:lang w:val="it-IT"/>
              </w:rPr>
              <w:t>5.3   Modul diberi nama dan disimpan.</w:t>
            </w:r>
          </w:p>
          <w:p w:rsidR="002022E2" w:rsidRPr="003B76AD" w:rsidRDefault="002022E2" w:rsidP="002022E2">
            <w:pPr>
              <w:ind w:left="432" w:hanging="432"/>
              <w:rPr>
                <w:rFonts w:ascii="Tahoma" w:hAnsi="Tahoma" w:cs="Tahoma"/>
                <w:sz w:val="20"/>
                <w:szCs w:val="20"/>
                <w:lang w:val="it-IT"/>
              </w:rPr>
            </w:pPr>
          </w:p>
          <w:p w:rsidR="002022E2" w:rsidRPr="003B76AD" w:rsidRDefault="002022E2" w:rsidP="002022E2">
            <w:pPr>
              <w:ind w:left="252" w:hanging="252"/>
              <w:rPr>
                <w:rFonts w:ascii="Tahoma" w:hAnsi="Tahoma" w:cs="Tahoma"/>
                <w:sz w:val="20"/>
                <w:szCs w:val="20"/>
                <w:lang w:val="it-IT"/>
              </w:rPr>
            </w:pPr>
          </w:p>
        </w:tc>
        <w:tc>
          <w:tcPr>
            <w:tcW w:w="2880" w:type="dxa"/>
            <w:tcBorders>
              <w:top w:val="single" w:sz="4" w:space="0" w:color="auto"/>
              <w:bottom w:val="double" w:sz="4" w:space="0" w:color="auto"/>
            </w:tcBorders>
            <w:shd w:val="clear" w:color="auto" w:fill="auto"/>
          </w:tcPr>
          <w:p w:rsidR="002022E2" w:rsidRPr="003B76AD" w:rsidRDefault="002022E2" w:rsidP="00253D71">
            <w:pPr>
              <w:numPr>
                <w:ilvl w:val="0"/>
                <w:numId w:val="24"/>
              </w:numPr>
              <w:tabs>
                <w:tab w:val="clear" w:pos="720"/>
                <w:tab w:val="num" w:pos="252"/>
              </w:tabs>
              <w:ind w:left="252" w:hanging="252"/>
              <w:rPr>
                <w:rFonts w:ascii="Tahoma" w:hAnsi="Tahoma" w:cs="Tahoma"/>
                <w:sz w:val="20"/>
                <w:szCs w:val="20"/>
              </w:rPr>
            </w:pPr>
            <w:r w:rsidRPr="003B76AD">
              <w:rPr>
                <w:rFonts w:ascii="Tahoma" w:hAnsi="Tahoma" w:cs="Tahoma"/>
                <w:sz w:val="20"/>
                <w:szCs w:val="20"/>
              </w:rPr>
              <w:t xml:space="preserve">Memahami konsep dan manfaat modul </w:t>
            </w:r>
          </w:p>
          <w:p w:rsidR="002022E2" w:rsidRPr="003B76AD" w:rsidRDefault="002022E2" w:rsidP="002022E2">
            <w:pPr>
              <w:rPr>
                <w:rFonts w:ascii="Tahoma" w:hAnsi="Tahoma" w:cs="Tahoma"/>
                <w:sz w:val="20"/>
                <w:szCs w:val="20"/>
              </w:rPr>
            </w:pPr>
          </w:p>
          <w:p w:rsidR="002022E2" w:rsidRPr="003B76AD" w:rsidRDefault="002022E2" w:rsidP="00253D71">
            <w:pPr>
              <w:numPr>
                <w:ilvl w:val="0"/>
                <w:numId w:val="24"/>
              </w:numPr>
              <w:tabs>
                <w:tab w:val="clear" w:pos="720"/>
                <w:tab w:val="num" w:pos="252"/>
              </w:tabs>
              <w:ind w:left="252" w:hanging="252"/>
              <w:rPr>
                <w:rFonts w:ascii="Tahoma" w:hAnsi="Tahoma" w:cs="Tahoma"/>
                <w:sz w:val="20"/>
                <w:szCs w:val="20"/>
              </w:rPr>
            </w:pPr>
            <w:r w:rsidRPr="003B76AD">
              <w:rPr>
                <w:rFonts w:ascii="Tahoma" w:hAnsi="Tahoma" w:cs="Tahoma"/>
                <w:sz w:val="20"/>
                <w:szCs w:val="20"/>
              </w:rPr>
              <w:t xml:space="preserve">Mengidentifikasi fitur-fitur </w:t>
            </w:r>
            <w:proofErr w:type="gramStart"/>
            <w:r w:rsidRPr="003B76AD">
              <w:rPr>
                <w:rFonts w:ascii="Tahoma" w:hAnsi="Tahoma" w:cs="Tahoma"/>
                <w:sz w:val="20"/>
                <w:szCs w:val="20"/>
              </w:rPr>
              <w:t>pembuatan  modul</w:t>
            </w:r>
            <w:proofErr w:type="gramEnd"/>
            <w:r w:rsidRPr="003B76AD">
              <w:rPr>
                <w:rFonts w:ascii="Tahoma" w:hAnsi="Tahoma" w:cs="Tahoma"/>
                <w:sz w:val="20"/>
                <w:szCs w:val="20"/>
              </w:rPr>
              <w:t xml:space="preserve"> pada aplikasi yang digunakan.</w:t>
            </w:r>
          </w:p>
          <w:p w:rsidR="002022E2" w:rsidRPr="003B76AD" w:rsidRDefault="002022E2" w:rsidP="002022E2">
            <w:pPr>
              <w:rPr>
                <w:rFonts w:ascii="Tahoma" w:hAnsi="Tahoma" w:cs="Tahoma"/>
                <w:sz w:val="20"/>
                <w:szCs w:val="20"/>
              </w:rPr>
            </w:pPr>
          </w:p>
          <w:p w:rsidR="002022E2" w:rsidRPr="003B76AD" w:rsidRDefault="002022E2" w:rsidP="00253D71">
            <w:pPr>
              <w:numPr>
                <w:ilvl w:val="0"/>
                <w:numId w:val="24"/>
              </w:numPr>
              <w:tabs>
                <w:tab w:val="clear" w:pos="720"/>
                <w:tab w:val="num" w:pos="252"/>
              </w:tabs>
              <w:ind w:left="252" w:hanging="252"/>
              <w:rPr>
                <w:rFonts w:ascii="Tahoma" w:hAnsi="Tahoma" w:cs="Tahoma"/>
                <w:sz w:val="20"/>
                <w:szCs w:val="20"/>
                <w:lang w:val="it-IT"/>
              </w:rPr>
            </w:pPr>
            <w:r w:rsidRPr="003B76AD">
              <w:rPr>
                <w:rFonts w:ascii="Tahoma" w:hAnsi="Tahoma" w:cs="Tahoma"/>
                <w:sz w:val="20"/>
                <w:szCs w:val="20"/>
                <w:lang w:val="it-IT"/>
              </w:rPr>
              <w:t xml:space="preserve">Memahami teknis pembuatan modul </w:t>
            </w:r>
          </w:p>
          <w:p w:rsidR="002022E2" w:rsidRPr="003B76AD" w:rsidRDefault="002022E2" w:rsidP="002022E2">
            <w:pPr>
              <w:rPr>
                <w:rFonts w:ascii="Tahoma" w:hAnsi="Tahoma" w:cs="Tahoma"/>
                <w:sz w:val="20"/>
                <w:szCs w:val="20"/>
                <w:lang w:val="it-IT"/>
              </w:rPr>
            </w:pPr>
          </w:p>
          <w:p w:rsidR="002022E2" w:rsidRPr="003B76AD" w:rsidRDefault="002022E2" w:rsidP="00253D71">
            <w:pPr>
              <w:numPr>
                <w:ilvl w:val="0"/>
                <w:numId w:val="24"/>
              </w:numPr>
              <w:tabs>
                <w:tab w:val="clear" w:pos="720"/>
                <w:tab w:val="num" w:pos="252"/>
              </w:tabs>
              <w:ind w:left="252" w:hanging="252"/>
              <w:rPr>
                <w:rFonts w:ascii="Tahoma" w:hAnsi="Tahoma" w:cs="Tahoma"/>
                <w:sz w:val="20"/>
                <w:szCs w:val="20"/>
                <w:lang w:val="it-IT"/>
              </w:rPr>
            </w:pPr>
            <w:r w:rsidRPr="003B76AD">
              <w:rPr>
                <w:rFonts w:ascii="Tahoma" w:hAnsi="Tahoma" w:cs="Tahoma"/>
                <w:sz w:val="20"/>
                <w:szCs w:val="20"/>
                <w:lang w:val="it-IT"/>
              </w:rPr>
              <w:t>Memberi nama modul dengan tepat</w:t>
            </w:r>
          </w:p>
        </w:tc>
        <w:tc>
          <w:tcPr>
            <w:tcW w:w="2160" w:type="dxa"/>
            <w:tcBorders>
              <w:top w:val="single" w:sz="4" w:space="0" w:color="auto"/>
              <w:bottom w:val="double" w:sz="4" w:space="0" w:color="auto"/>
            </w:tcBorders>
            <w:shd w:val="clear" w:color="auto" w:fill="auto"/>
          </w:tcPr>
          <w:p w:rsidR="002022E2" w:rsidRPr="003B76AD" w:rsidRDefault="002022E2" w:rsidP="00253D71">
            <w:pPr>
              <w:numPr>
                <w:ilvl w:val="0"/>
                <w:numId w:val="41"/>
              </w:numPr>
              <w:tabs>
                <w:tab w:val="clear" w:pos="720"/>
                <w:tab w:val="num" w:pos="432"/>
              </w:tabs>
              <w:ind w:left="432"/>
              <w:rPr>
                <w:rFonts w:ascii="Tahoma" w:hAnsi="Tahoma" w:cs="Tahoma"/>
                <w:sz w:val="20"/>
                <w:szCs w:val="20"/>
                <w:lang w:val="it-IT"/>
              </w:rPr>
            </w:pPr>
            <w:r w:rsidRPr="003B76AD">
              <w:rPr>
                <w:rFonts w:ascii="Tahoma" w:hAnsi="Tahoma" w:cs="Tahoma"/>
                <w:sz w:val="20"/>
                <w:szCs w:val="20"/>
                <w:lang w:val="it-IT"/>
              </w:rPr>
              <w:t>Membuat modul menggunakan fitur pembuat modul.</w:t>
            </w:r>
          </w:p>
          <w:p w:rsidR="002022E2" w:rsidRPr="003B76AD" w:rsidRDefault="002022E2" w:rsidP="002022E2">
            <w:pPr>
              <w:ind w:left="72"/>
              <w:rPr>
                <w:rFonts w:ascii="Tahoma" w:hAnsi="Tahoma" w:cs="Tahoma"/>
                <w:sz w:val="20"/>
                <w:szCs w:val="20"/>
                <w:lang w:val="it-IT"/>
              </w:rPr>
            </w:pPr>
          </w:p>
          <w:p w:rsidR="002022E2" w:rsidRPr="003B76AD" w:rsidRDefault="002022E2" w:rsidP="00253D71">
            <w:pPr>
              <w:numPr>
                <w:ilvl w:val="0"/>
                <w:numId w:val="41"/>
              </w:numPr>
              <w:tabs>
                <w:tab w:val="clear" w:pos="720"/>
                <w:tab w:val="num" w:pos="432"/>
              </w:tabs>
              <w:ind w:left="432"/>
              <w:rPr>
                <w:rFonts w:ascii="Tahoma" w:hAnsi="Tahoma" w:cs="Tahoma"/>
                <w:sz w:val="20"/>
                <w:szCs w:val="20"/>
              </w:rPr>
            </w:pPr>
            <w:r w:rsidRPr="003B76AD">
              <w:rPr>
                <w:rFonts w:ascii="Tahoma" w:hAnsi="Tahoma" w:cs="Tahoma"/>
                <w:sz w:val="20"/>
                <w:szCs w:val="20"/>
              </w:rPr>
              <w:t xml:space="preserve">Membuat modul untuk penanganan </w:t>
            </w:r>
            <w:r w:rsidRPr="003B76AD">
              <w:rPr>
                <w:rFonts w:ascii="Tahoma" w:hAnsi="Tahoma" w:cs="Tahoma"/>
                <w:i/>
                <w:sz w:val="20"/>
                <w:szCs w:val="20"/>
              </w:rPr>
              <w:t>event</w:t>
            </w:r>
            <w:r w:rsidRPr="003B76AD">
              <w:rPr>
                <w:rFonts w:ascii="Tahoma" w:hAnsi="Tahoma" w:cs="Tahoma"/>
                <w:sz w:val="20"/>
                <w:szCs w:val="20"/>
              </w:rPr>
              <w:t xml:space="preserve"> yang dikenakan pada </w:t>
            </w:r>
            <w:r w:rsidRPr="003B76AD">
              <w:rPr>
                <w:rFonts w:ascii="Tahoma" w:hAnsi="Tahoma" w:cs="Tahoma"/>
                <w:i/>
                <w:sz w:val="20"/>
                <w:szCs w:val="20"/>
              </w:rPr>
              <w:t>form,</w:t>
            </w:r>
            <w:r w:rsidRPr="003B76AD">
              <w:rPr>
                <w:rFonts w:ascii="Tahoma" w:hAnsi="Tahoma" w:cs="Tahoma"/>
                <w:sz w:val="20"/>
                <w:szCs w:val="20"/>
              </w:rPr>
              <w:t xml:space="preserve"> </w:t>
            </w:r>
            <w:r w:rsidRPr="003B76AD">
              <w:rPr>
                <w:rFonts w:ascii="Tahoma" w:hAnsi="Tahoma" w:cs="Tahoma"/>
                <w:i/>
                <w:sz w:val="20"/>
                <w:szCs w:val="20"/>
              </w:rPr>
              <w:t xml:space="preserve">report </w:t>
            </w:r>
            <w:r w:rsidRPr="003B76AD">
              <w:rPr>
                <w:rFonts w:ascii="Tahoma" w:hAnsi="Tahoma" w:cs="Tahoma"/>
                <w:sz w:val="20"/>
                <w:szCs w:val="20"/>
              </w:rPr>
              <w:t>atau objek basis data yang lain</w:t>
            </w:r>
          </w:p>
          <w:p w:rsidR="002022E2" w:rsidRPr="003B76AD" w:rsidRDefault="002022E2" w:rsidP="002022E2">
            <w:pPr>
              <w:tabs>
                <w:tab w:val="num" w:pos="432"/>
              </w:tabs>
              <w:rPr>
                <w:rFonts w:ascii="Tahoma" w:hAnsi="Tahoma" w:cs="Tahoma"/>
                <w:sz w:val="20"/>
                <w:szCs w:val="20"/>
              </w:rPr>
            </w:pPr>
          </w:p>
          <w:p w:rsidR="002022E2" w:rsidRPr="003B76AD" w:rsidRDefault="002022E2" w:rsidP="00253D71">
            <w:pPr>
              <w:numPr>
                <w:ilvl w:val="0"/>
                <w:numId w:val="41"/>
              </w:numPr>
              <w:tabs>
                <w:tab w:val="clear" w:pos="720"/>
                <w:tab w:val="num" w:pos="432"/>
              </w:tabs>
              <w:ind w:left="432"/>
              <w:rPr>
                <w:rFonts w:ascii="Tahoma" w:hAnsi="Tahoma" w:cs="Tahoma"/>
                <w:sz w:val="20"/>
                <w:szCs w:val="20"/>
                <w:lang w:val="it-IT"/>
              </w:rPr>
            </w:pPr>
            <w:r w:rsidRPr="003B76AD">
              <w:rPr>
                <w:rFonts w:ascii="Tahoma" w:hAnsi="Tahoma" w:cs="Tahoma"/>
                <w:sz w:val="20"/>
                <w:szCs w:val="20"/>
                <w:lang w:val="it-IT"/>
              </w:rPr>
              <w:t>Memberi dan menyimpan nama modul</w:t>
            </w:r>
          </w:p>
        </w:tc>
        <w:tc>
          <w:tcPr>
            <w:tcW w:w="1980" w:type="dxa"/>
            <w:tcBorders>
              <w:top w:val="single" w:sz="4" w:space="0" w:color="auto"/>
              <w:bottom w:val="double" w:sz="4" w:space="0" w:color="auto"/>
            </w:tcBorders>
            <w:shd w:val="clear" w:color="auto" w:fill="auto"/>
          </w:tcPr>
          <w:p w:rsidR="002022E2" w:rsidRPr="003B76AD" w:rsidRDefault="002022E2" w:rsidP="00253D71">
            <w:pPr>
              <w:numPr>
                <w:ilvl w:val="0"/>
                <w:numId w:val="42"/>
              </w:numPr>
              <w:tabs>
                <w:tab w:val="clear" w:pos="720"/>
                <w:tab w:val="num" w:pos="432"/>
              </w:tabs>
              <w:ind w:left="432"/>
              <w:rPr>
                <w:rFonts w:ascii="Tahoma" w:hAnsi="Tahoma" w:cs="Tahoma"/>
                <w:sz w:val="20"/>
                <w:szCs w:val="20"/>
                <w:lang w:val="it-IT"/>
              </w:rPr>
            </w:pPr>
            <w:r w:rsidRPr="003B76AD">
              <w:rPr>
                <w:rFonts w:ascii="Tahoma" w:hAnsi="Tahoma" w:cs="Tahoma"/>
                <w:sz w:val="20"/>
                <w:szCs w:val="20"/>
                <w:lang w:val="it-IT"/>
              </w:rPr>
              <w:t>Mempelajari manfaat pembuatan modul pada aplikasi basis data.</w:t>
            </w:r>
          </w:p>
          <w:p w:rsidR="002022E2" w:rsidRPr="003B76AD" w:rsidRDefault="002022E2" w:rsidP="002022E2">
            <w:pPr>
              <w:tabs>
                <w:tab w:val="num" w:pos="432"/>
              </w:tabs>
              <w:ind w:left="432"/>
              <w:rPr>
                <w:rFonts w:ascii="Tahoma" w:hAnsi="Tahoma" w:cs="Tahoma"/>
                <w:sz w:val="20"/>
                <w:szCs w:val="20"/>
                <w:lang w:val="it-IT"/>
              </w:rPr>
            </w:pPr>
          </w:p>
          <w:p w:rsidR="002022E2" w:rsidRPr="003B76AD" w:rsidRDefault="002022E2" w:rsidP="00253D71">
            <w:pPr>
              <w:numPr>
                <w:ilvl w:val="0"/>
                <w:numId w:val="42"/>
              </w:numPr>
              <w:tabs>
                <w:tab w:val="clear" w:pos="720"/>
                <w:tab w:val="num" w:pos="432"/>
              </w:tabs>
              <w:ind w:left="432"/>
              <w:rPr>
                <w:rFonts w:ascii="Tahoma" w:hAnsi="Tahoma" w:cs="Tahoma"/>
                <w:sz w:val="20"/>
                <w:szCs w:val="20"/>
                <w:lang w:val="it-IT"/>
              </w:rPr>
            </w:pPr>
            <w:r w:rsidRPr="003B76AD">
              <w:rPr>
                <w:rFonts w:ascii="Tahoma" w:hAnsi="Tahoma" w:cs="Tahoma"/>
                <w:sz w:val="20"/>
                <w:szCs w:val="20"/>
                <w:lang w:val="it-IT"/>
              </w:rPr>
              <w:t>Dengan seksama mengeksplorasi fitur-fitur dan sintak pembuat modul pada aplikasi yang digunakan</w:t>
            </w:r>
          </w:p>
          <w:p w:rsidR="002022E2" w:rsidRPr="003B76AD" w:rsidRDefault="002022E2" w:rsidP="00253D71">
            <w:pPr>
              <w:numPr>
                <w:ilvl w:val="0"/>
                <w:numId w:val="42"/>
              </w:numPr>
              <w:tabs>
                <w:tab w:val="clear" w:pos="720"/>
                <w:tab w:val="num" w:pos="432"/>
              </w:tabs>
              <w:ind w:left="432"/>
              <w:rPr>
                <w:rFonts w:ascii="Tahoma" w:hAnsi="Tahoma" w:cs="Tahoma"/>
                <w:sz w:val="20"/>
                <w:szCs w:val="20"/>
                <w:lang w:val="it-IT"/>
              </w:rPr>
            </w:pPr>
            <w:r w:rsidRPr="003B76AD">
              <w:rPr>
                <w:rFonts w:ascii="Tahoma" w:hAnsi="Tahoma" w:cs="Tahoma"/>
                <w:sz w:val="20"/>
                <w:szCs w:val="20"/>
                <w:lang w:val="it-IT"/>
              </w:rPr>
              <w:t>Mencermati pemberian nama modul agar mudah dikenali</w:t>
            </w:r>
          </w:p>
          <w:p w:rsidR="002022E2" w:rsidRPr="003B76AD" w:rsidRDefault="002022E2" w:rsidP="002022E2">
            <w:pPr>
              <w:ind w:left="72"/>
              <w:rPr>
                <w:rFonts w:ascii="Tahoma" w:hAnsi="Tahoma" w:cs="Tahoma"/>
                <w:sz w:val="20"/>
                <w:szCs w:val="20"/>
                <w:lang w:val="it-IT"/>
              </w:rPr>
            </w:pPr>
          </w:p>
        </w:tc>
        <w:tc>
          <w:tcPr>
            <w:tcW w:w="1080" w:type="dxa"/>
            <w:tcBorders>
              <w:top w:val="single" w:sz="4" w:space="0" w:color="auto"/>
              <w:bottom w:val="double" w:sz="4" w:space="0" w:color="auto"/>
            </w:tcBorders>
            <w:shd w:val="clear" w:color="auto" w:fill="auto"/>
          </w:tcPr>
          <w:p w:rsidR="002022E2" w:rsidRPr="003B76AD" w:rsidRDefault="002022E2" w:rsidP="002022E2">
            <w:pPr>
              <w:ind w:left="252" w:hanging="252"/>
              <w:jc w:val="center"/>
              <w:rPr>
                <w:rFonts w:ascii="Tahoma" w:hAnsi="Tahoma" w:cs="Tahoma"/>
                <w:sz w:val="20"/>
                <w:szCs w:val="20"/>
              </w:rPr>
            </w:pPr>
            <w:r w:rsidRPr="003B76AD">
              <w:rPr>
                <w:rFonts w:ascii="Tahoma" w:hAnsi="Tahoma" w:cs="Tahoma"/>
                <w:sz w:val="20"/>
                <w:szCs w:val="20"/>
              </w:rPr>
              <w:t>1</w:t>
            </w:r>
          </w:p>
        </w:tc>
        <w:tc>
          <w:tcPr>
            <w:tcW w:w="1260" w:type="dxa"/>
            <w:tcBorders>
              <w:top w:val="single" w:sz="4" w:space="0" w:color="auto"/>
              <w:bottom w:val="double" w:sz="4" w:space="0" w:color="auto"/>
            </w:tcBorders>
            <w:shd w:val="clear" w:color="auto" w:fill="auto"/>
          </w:tcPr>
          <w:p w:rsidR="002022E2" w:rsidRPr="003B76AD" w:rsidRDefault="002022E2" w:rsidP="002022E2">
            <w:pPr>
              <w:ind w:left="252" w:hanging="252"/>
              <w:jc w:val="center"/>
              <w:rPr>
                <w:rFonts w:ascii="Tahoma" w:hAnsi="Tahoma" w:cs="Tahoma"/>
                <w:sz w:val="20"/>
                <w:szCs w:val="20"/>
              </w:rPr>
            </w:pPr>
            <w:r w:rsidRPr="003B76AD">
              <w:rPr>
                <w:rFonts w:ascii="Tahoma" w:hAnsi="Tahoma" w:cs="Tahoma"/>
                <w:sz w:val="20"/>
                <w:szCs w:val="20"/>
              </w:rPr>
              <w:t>2</w:t>
            </w:r>
          </w:p>
        </w:tc>
      </w:tr>
    </w:tbl>
    <w:p w:rsidR="002022E2" w:rsidRDefault="002022E2" w:rsidP="002022E2"/>
    <w:p w:rsidR="002022E2" w:rsidRDefault="002022E2" w:rsidP="002022E2"/>
    <w:p w:rsidR="002022E2" w:rsidRPr="002A3250" w:rsidRDefault="002022E2" w:rsidP="00253D71">
      <w:pPr>
        <w:numPr>
          <w:ilvl w:val="0"/>
          <w:numId w:val="48"/>
        </w:numPr>
        <w:tabs>
          <w:tab w:val="clear" w:pos="936"/>
          <w:tab w:val="left" w:pos="720"/>
          <w:tab w:val="left" w:pos="2520"/>
          <w:tab w:val="left" w:pos="2880"/>
        </w:tabs>
        <w:ind w:left="720" w:hanging="720"/>
        <w:rPr>
          <w:rFonts w:ascii="Tahoma" w:hAnsi="Tahoma" w:cs="Tahoma"/>
          <w:b/>
          <w:bCs/>
          <w:sz w:val="20"/>
          <w:szCs w:val="20"/>
          <w:lang w:val="fi-FI"/>
        </w:rPr>
      </w:pPr>
      <w:r w:rsidRPr="002A3250">
        <w:rPr>
          <w:rFonts w:ascii="Tahoma" w:hAnsi="Tahoma" w:cs="Tahoma"/>
          <w:b/>
          <w:sz w:val="20"/>
          <w:szCs w:val="20"/>
          <w:lang w:val="fi-FI"/>
        </w:rPr>
        <w:t>Unit Kompetensi</w:t>
      </w:r>
      <w:r w:rsidRPr="002A3250">
        <w:rPr>
          <w:rFonts w:ascii="Tahoma" w:hAnsi="Tahoma" w:cs="Tahoma"/>
          <w:b/>
          <w:sz w:val="20"/>
          <w:szCs w:val="20"/>
          <w:lang w:val="fi-FI"/>
        </w:rPr>
        <w:tab/>
      </w:r>
      <w:r>
        <w:rPr>
          <w:rFonts w:ascii="Tahoma" w:hAnsi="Tahoma" w:cs="Tahoma"/>
          <w:b/>
          <w:sz w:val="20"/>
          <w:szCs w:val="20"/>
          <w:lang w:val="fi-FI"/>
        </w:rPr>
        <w:tab/>
        <w:t xml:space="preserve">: Menerapkan Basis Data </w:t>
      </w:r>
    </w:p>
    <w:p w:rsidR="002022E2" w:rsidRPr="00B26C9B" w:rsidRDefault="002022E2" w:rsidP="002022E2">
      <w:pPr>
        <w:tabs>
          <w:tab w:val="left" w:pos="720"/>
          <w:tab w:val="left" w:pos="2520"/>
          <w:tab w:val="left" w:pos="2880"/>
          <w:tab w:val="left" w:pos="4920"/>
        </w:tabs>
        <w:ind w:left="720"/>
        <w:rPr>
          <w:rFonts w:ascii="Tahoma" w:hAnsi="Tahoma" w:cs="Tahoma"/>
          <w:b/>
          <w:sz w:val="20"/>
          <w:szCs w:val="20"/>
          <w:lang w:val="fi-FI"/>
        </w:rPr>
      </w:pPr>
      <w:r w:rsidRPr="002A3250">
        <w:rPr>
          <w:rFonts w:ascii="Tahoma" w:hAnsi="Tahoma" w:cs="Tahoma"/>
          <w:b/>
          <w:bCs/>
          <w:sz w:val="20"/>
          <w:szCs w:val="20"/>
          <w:lang w:val="fi-FI"/>
        </w:rPr>
        <w:lastRenderedPageBreak/>
        <w:t>Kode Unit</w:t>
      </w:r>
      <w:r w:rsidRPr="002A3250">
        <w:rPr>
          <w:rFonts w:ascii="Tahoma" w:hAnsi="Tahoma" w:cs="Tahoma"/>
          <w:b/>
          <w:bCs/>
          <w:sz w:val="20"/>
          <w:szCs w:val="20"/>
          <w:lang w:val="fi-FI"/>
        </w:rPr>
        <w:tab/>
      </w:r>
      <w:r>
        <w:rPr>
          <w:rFonts w:ascii="Tahoma" w:hAnsi="Tahoma" w:cs="Tahoma"/>
          <w:b/>
          <w:bCs/>
          <w:sz w:val="20"/>
          <w:szCs w:val="20"/>
          <w:lang w:val="fi-FI"/>
        </w:rPr>
        <w:tab/>
        <w:t xml:space="preserve">: </w:t>
      </w:r>
      <w:r>
        <w:rPr>
          <w:rFonts w:ascii="Tahoma" w:hAnsi="Tahoma" w:cs="Tahoma"/>
          <w:b/>
          <w:sz w:val="20"/>
          <w:szCs w:val="20"/>
          <w:lang w:val="fi-FI"/>
        </w:rPr>
        <w:t>TIK.PR02.021.01</w:t>
      </w:r>
    </w:p>
    <w:p w:rsidR="002022E2" w:rsidRDefault="002022E2" w:rsidP="002022E2">
      <w:pPr>
        <w:tabs>
          <w:tab w:val="left" w:pos="720"/>
          <w:tab w:val="left" w:pos="2520"/>
          <w:tab w:val="left" w:pos="2880"/>
          <w:tab w:val="left" w:pos="4920"/>
        </w:tabs>
        <w:ind w:left="720"/>
        <w:rPr>
          <w:rFonts w:ascii="Tahoma" w:hAnsi="Tahoma" w:cs="Tahoma"/>
          <w:b/>
          <w:sz w:val="20"/>
          <w:szCs w:val="20"/>
          <w:lang w:val="fi-FI"/>
        </w:rPr>
      </w:pPr>
      <w:r w:rsidRPr="00B26C9B">
        <w:rPr>
          <w:rFonts w:ascii="Tahoma" w:hAnsi="Tahoma" w:cs="Tahoma"/>
          <w:b/>
          <w:sz w:val="20"/>
          <w:szCs w:val="20"/>
          <w:lang w:val="fi-FI"/>
        </w:rPr>
        <w:t>Durasi Pembelajaran</w:t>
      </w:r>
      <w:r w:rsidRPr="00B26C9B">
        <w:rPr>
          <w:rFonts w:ascii="Tahoma" w:hAnsi="Tahoma" w:cs="Tahoma"/>
          <w:b/>
          <w:sz w:val="20"/>
          <w:szCs w:val="20"/>
          <w:lang w:val="fi-FI"/>
        </w:rPr>
        <w:tab/>
        <w:t xml:space="preserve">: </w:t>
      </w:r>
      <w:r>
        <w:rPr>
          <w:rFonts w:ascii="Tahoma" w:hAnsi="Tahoma" w:cs="Tahoma"/>
          <w:b/>
          <w:sz w:val="20"/>
          <w:szCs w:val="20"/>
          <w:lang w:val="fi-FI"/>
        </w:rPr>
        <w:t>10,5 Jam@60 menit</w:t>
      </w:r>
    </w:p>
    <w:p w:rsidR="002022E2" w:rsidRDefault="002022E2" w:rsidP="002022E2">
      <w:pPr>
        <w:tabs>
          <w:tab w:val="left" w:pos="720"/>
          <w:tab w:val="left" w:pos="2520"/>
          <w:tab w:val="left" w:pos="2880"/>
          <w:tab w:val="left" w:pos="4920"/>
        </w:tabs>
        <w:ind w:left="720"/>
        <w:rPr>
          <w:rFonts w:ascii="Tahoma" w:hAnsi="Tahoma" w:cs="Tahoma"/>
          <w:b/>
          <w:sz w:val="20"/>
          <w:szCs w:val="20"/>
          <w:lang w:val="fi-FI"/>
        </w:rPr>
      </w:pPr>
    </w:p>
    <w:tbl>
      <w:tblPr>
        <w:tblW w:w="15048" w:type="dxa"/>
        <w:tblBorders>
          <w:top w:val="double" w:sz="4" w:space="0" w:color="auto"/>
          <w:left w:val="double" w:sz="4" w:space="0" w:color="auto"/>
          <w:bottom w:val="double" w:sz="4" w:space="0" w:color="auto"/>
          <w:right w:val="double" w:sz="4" w:space="0" w:color="auto"/>
        </w:tblBorders>
        <w:tblLayout w:type="fixed"/>
        <w:tblLook w:val="01E0"/>
      </w:tblPr>
      <w:tblGrid>
        <w:gridCol w:w="1728"/>
        <w:gridCol w:w="3060"/>
        <w:gridCol w:w="3420"/>
        <w:gridCol w:w="2880"/>
        <w:gridCol w:w="2160"/>
        <w:gridCol w:w="900"/>
        <w:gridCol w:w="900"/>
      </w:tblGrid>
      <w:tr w:rsidR="002022E2" w:rsidRPr="00F52CE2" w:rsidTr="002022E2">
        <w:trPr>
          <w:trHeight w:val="438"/>
          <w:tblHeader/>
        </w:trPr>
        <w:tc>
          <w:tcPr>
            <w:tcW w:w="1728" w:type="dxa"/>
            <w:vMerge w:val="restart"/>
            <w:tcBorders>
              <w:top w:val="double" w:sz="4" w:space="0" w:color="auto"/>
              <w:bottom w:val="single" w:sz="4" w:space="0" w:color="auto"/>
              <w:right w:val="single" w:sz="4" w:space="0" w:color="auto"/>
            </w:tcBorders>
            <w:shd w:val="clear" w:color="auto" w:fill="auto"/>
          </w:tcPr>
          <w:p w:rsidR="002022E2" w:rsidRPr="00F52CE2" w:rsidRDefault="002022E2" w:rsidP="002022E2">
            <w:pPr>
              <w:jc w:val="center"/>
              <w:rPr>
                <w:rFonts w:ascii="Tahoma" w:hAnsi="Tahoma" w:cs="Tahoma"/>
                <w:b/>
                <w:sz w:val="20"/>
                <w:szCs w:val="20"/>
                <w:lang w:val="fi-FI"/>
              </w:rPr>
            </w:pPr>
          </w:p>
          <w:p w:rsidR="002022E2" w:rsidRPr="00F52CE2" w:rsidRDefault="002022E2" w:rsidP="002022E2">
            <w:pPr>
              <w:jc w:val="center"/>
              <w:rPr>
                <w:rFonts w:ascii="Tahoma" w:hAnsi="Tahoma" w:cs="Tahoma"/>
                <w:b/>
                <w:sz w:val="20"/>
                <w:szCs w:val="20"/>
                <w:lang w:val="fi-FI"/>
              </w:rPr>
            </w:pPr>
            <w:r w:rsidRPr="00F52CE2">
              <w:rPr>
                <w:rFonts w:ascii="Tahoma" w:hAnsi="Tahoma" w:cs="Tahoma"/>
                <w:b/>
                <w:sz w:val="20"/>
                <w:szCs w:val="20"/>
                <w:lang w:val="fi-FI"/>
              </w:rPr>
              <w:t>ELEMEN KOMPETENSI</w:t>
            </w:r>
          </w:p>
        </w:tc>
        <w:tc>
          <w:tcPr>
            <w:tcW w:w="3060" w:type="dxa"/>
            <w:vMerge w:val="restart"/>
            <w:tcBorders>
              <w:top w:val="double" w:sz="4" w:space="0" w:color="auto"/>
              <w:left w:val="single" w:sz="4" w:space="0" w:color="auto"/>
              <w:bottom w:val="single" w:sz="4" w:space="0" w:color="auto"/>
              <w:right w:val="single" w:sz="4" w:space="0" w:color="auto"/>
            </w:tcBorders>
            <w:shd w:val="clear" w:color="auto" w:fill="auto"/>
          </w:tcPr>
          <w:p w:rsidR="002022E2" w:rsidRPr="00F52CE2" w:rsidRDefault="002022E2" w:rsidP="002022E2">
            <w:pPr>
              <w:jc w:val="center"/>
              <w:rPr>
                <w:rFonts w:ascii="Tahoma" w:hAnsi="Tahoma" w:cs="Tahoma"/>
                <w:b/>
                <w:sz w:val="20"/>
                <w:szCs w:val="20"/>
                <w:lang w:val="fi-FI"/>
              </w:rPr>
            </w:pPr>
          </w:p>
          <w:p w:rsidR="002022E2" w:rsidRPr="00F52CE2" w:rsidRDefault="002022E2" w:rsidP="002022E2">
            <w:pPr>
              <w:jc w:val="center"/>
              <w:rPr>
                <w:rFonts w:ascii="Tahoma" w:hAnsi="Tahoma" w:cs="Tahoma"/>
                <w:b/>
                <w:sz w:val="20"/>
                <w:szCs w:val="20"/>
                <w:lang w:val="fi-FI"/>
              </w:rPr>
            </w:pPr>
          </w:p>
          <w:p w:rsidR="002022E2" w:rsidRPr="00F52CE2" w:rsidRDefault="002022E2" w:rsidP="002022E2">
            <w:pPr>
              <w:jc w:val="center"/>
              <w:rPr>
                <w:rFonts w:ascii="Tahoma" w:hAnsi="Tahoma" w:cs="Tahoma"/>
                <w:b/>
                <w:sz w:val="20"/>
                <w:szCs w:val="20"/>
                <w:lang w:val="fi-FI"/>
              </w:rPr>
            </w:pPr>
            <w:r w:rsidRPr="00F52CE2">
              <w:rPr>
                <w:rFonts w:ascii="Tahoma" w:hAnsi="Tahoma" w:cs="Tahoma"/>
                <w:b/>
                <w:sz w:val="20"/>
                <w:szCs w:val="20"/>
                <w:lang w:val="fi-FI"/>
              </w:rPr>
              <w:t>KRITERIA UNJUK KERJA</w:t>
            </w:r>
          </w:p>
        </w:tc>
        <w:tc>
          <w:tcPr>
            <w:tcW w:w="8460" w:type="dxa"/>
            <w:gridSpan w:val="3"/>
            <w:tcBorders>
              <w:top w:val="double" w:sz="4" w:space="0" w:color="auto"/>
              <w:left w:val="single" w:sz="4" w:space="0" w:color="auto"/>
              <w:bottom w:val="single" w:sz="4" w:space="0" w:color="auto"/>
              <w:right w:val="single" w:sz="4" w:space="0" w:color="auto"/>
            </w:tcBorders>
            <w:shd w:val="clear" w:color="auto" w:fill="auto"/>
          </w:tcPr>
          <w:p w:rsidR="002022E2" w:rsidRPr="00F52CE2" w:rsidRDefault="002022E2" w:rsidP="002022E2">
            <w:pPr>
              <w:jc w:val="center"/>
              <w:rPr>
                <w:rFonts w:ascii="Tahoma" w:hAnsi="Tahoma" w:cs="Tahoma"/>
                <w:b/>
                <w:sz w:val="20"/>
                <w:szCs w:val="20"/>
                <w:lang w:val="fi-FI"/>
              </w:rPr>
            </w:pPr>
            <w:r w:rsidRPr="00F52CE2">
              <w:rPr>
                <w:rFonts w:ascii="Tahoma" w:hAnsi="Tahoma" w:cs="Tahoma"/>
                <w:b/>
                <w:sz w:val="20"/>
                <w:szCs w:val="20"/>
                <w:lang w:val="fi-FI"/>
              </w:rPr>
              <w:t>MATERI  PELATIHAN</w:t>
            </w:r>
          </w:p>
        </w:tc>
        <w:tc>
          <w:tcPr>
            <w:tcW w:w="1800" w:type="dxa"/>
            <w:gridSpan w:val="2"/>
            <w:tcBorders>
              <w:left w:val="single" w:sz="4" w:space="0" w:color="auto"/>
              <w:bottom w:val="single" w:sz="4" w:space="0" w:color="auto"/>
            </w:tcBorders>
            <w:shd w:val="clear" w:color="auto" w:fill="auto"/>
          </w:tcPr>
          <w:p w:rsidR="002022E2" w:rsidRPr="00F52CE2" w:rsidRDefault="002022E2" w:rsidP="002022E2">
            <w:pPr>
              <w:tabs>
                <w:tab w:val="left" w:pos="1613"/>
              </w:tabs>
              <w:ind w:left="-67"/>
              <w:jc w:val="center"/>
              <w:rPr>
                <w:rFonts w:ascii="Tahoma" w:hAnsi="Tahoma" w:cs="Tahoma"/>
                <w:b/>
                <w:sz w:val="20"/>
                <w:szCs w:val="20"/>
              </w:rPr>
            </w:pPr>
            <w:r w:rsidRPr="00F52CE2">
              <w:rPr>
                <w:rFonts w:ascii="Tahoma" w:hAnsi="Tahoma" w:cs="Tahoma"/>
                <w:b/>
                <w:sz w:val="20"/>
                <w:szCs w:val="20"/>
              </w:rPr>
              <w:t>JAM PELATIHAN</w:t>
            </w:r>
          </w:p>
        </w:tc>
      </w:tr>
      <w:tr w:rsidR="002022E2" w:rsidRPr="00F52CE2" w:rsidTr="002022E2">
        <w:trPr>
          <w:trHeight w:val="485"/>
          <w:tblHeader/>
        </w:trPr>
        <w:tc>
          <w:tcPr>
            <w:tcW w:w="1728" w:type="dxa"/>
            <w:vMerge/>
            <w:tcBorders>
              <w:top w:val="nil"/>
              <w:bottom w:val="single" w:sz="4" w:space="0" w:color="auto"/>
              <w:right w:val="single" w:sz="4" w:space="0" w:color="auto"/>
            </w:tcBorders>
            <w:shd w:val="clear" w:color="auto" w:fill="auto"/>
          </w:tcPr>
          <w:p w:rsidR="002022E2" w:rsidRPr="00F52CE2" w:rsidRDefault="002022E2" w:rsidP="002022E2">
            <w:pPr>
              <w:jc w:val="center"/>
              <w:rPr>
                <w:rFonts w:ascii="Tahoma" w:hAnsi="Tahoma" w:cs="Tahoma"/>
                <w:b/>
                <w:sz w:val="20"/>
                <w:szCs w:val="20"/>
              </w:rPr>
            </w:pPr>
          </w:p>
        </w:tc>
        <w:tc>
          <w:tcPr>
            <w:tcW w:w="3060" w:type="dxa"/>
            <w:vMerge/>
            <w:tcBorders>
              <w:top w:val="nil"/>
              <w:left w:val="single" w:sz="4" w:space="0" w:color="auto"/>
              <w:bottom w:val="single" w:sz="4" w:space="0" w:color="auto"/>
              <w:right w:val="single" w:sz="4" w:space="0" w:color="auto"/>
            </w:tcBorders>
            <w:shd w:val="clear" w:color="auto" w:fill="auto"/>
          </w:tcPr>
          <w:p w:rsidR="002022E2" w:rsidRPr="00F52CE2" w:rsidRDefault="002022E2" w:rsidP="002022E2">
            <w:pPr>
              <w:jc w:val="center"/>
              <w:rPr>
                <w:rFonts w:ascii="Tahoma" w:hAnsi="Tahoma" w:cs="Tahoma"/>
                <w:b/>
                <w:sz w:val="20"/>
                <w:szCs w:val="20"/>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022E2">
            <w:pPr>
              <w:jc w:val="center"/>
              <w:rPr>
                <w:rFonts w:ascii="Tahoma" w:hAnsi="Tahoma" w:cs="Tahoma"/>
                <w:b/>
                <w:sz w:val="20"/>
                <w:szCs w:val="20"/>
              </w:rPr>
            </w:pPr>
          </w:p>
          <w:p w:rsidR="002022E2" w:rsidRPr="00F52CE2" w:rsidRDefault="002022E2" w:rsidP="002022E2">
            <w:pPr>
              <w:jc w:val="center"/>
              <w:rPr>
                <w:rFonts w:ascii="Tahoma" w:hAnsi="Tahoma" w:cs="Tahoma"/>
                <w:b/>
                <w:sz w:val="20"/>
                <w:szCs w:val="20"/>
              </w:rPr>
            </w:pPr>
            <w:r w:rsidRPr="00F52CE2">
              <w:rPr>
                <w:rFonts w:ascii="Tahoma" w:hAnsi="Tahoma" w:cs="Tahoma"/>
                <w:b/>
                <w:sz w:val="20"/>
                <w:szCs w:val="20"/>
              </w:rPr>
              <w:t>Pengetahuan</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022E2">
            <w:pPr>
              <w:jc w:val="center"/>
              <w:rPr>
                <w:rFonts w:ascii="Tahoma" w:hAnsi="Tahoma" w:cs="Tahoma"/>
                <w:b/>
                <w:sz w:val="20"/>
                <w:szCs w:val="20"/>
              </w:rPr>
            </w:pPr>
          </w:p>
          <w:p w:rsidR="002022E2" w:rsidRPr="00F52CE2" w:rsidRDefault="002022E2" w:rsidP="002022E2">
            <w:pPr>
              <w:jc w:val="center"/>
              <w:rPr>
                <w:rFonts w:ascii="Tahoma" w:hAnsi="Tahoma" w:cs="Tahoma"/>
                <w:b/>
                <w:sz w:val="20"/>
                <w:szCs w:val="20"/>
              </w:rPr>
            </w:pPr>
            <w:r w:rsidRPr="00F52CE2">
              <w:rPr>
                <w:rFonts w:ascii="Tahoma" w:hAnsi="Tahoma" w:cs="Tahoma"/>
                <w:b/>
                <w:sz w:val="20"/>
                <w:szCs w:val="20"/>
              </w:rPr>
              <w:t>Keterampilan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022E2">
            <w:pPr>
              <w:jc w:val="center"/>
              <w:rPr>
                <w:rFonts w:ascii="Tahoma" w:hAnsi="Tahoma" w:cs="Tahoma"/>
                <w:b/>
                <w:sz w:val="20"/>
                <w:szCs w:val="20"/>
              </w:rPr>
            </w:pPr>
          </w:p>
          <w:p w:rsidR="002022E2" w:rsidRPr="00F52CE2" w:rsidRDefault="002022E2" w:rsidP="002022E2">
            <w:pPr>
              <w:jc w:val="center"/>
              <w:rPr>
                <w:rFonts w:ascii="Tahoma" w:hAnsi="Tahoma" w:cs="Tahoma"/>
                <w:b/>
                <w:sz w:val="20"/>
                <w:szCs w:val="20"/>
              </w:rPr>
            </w:pPr>
            <w:r w:rsidRPr="00F52CE2">
              <w:rPr>
                <w:rFonts w:ascii="Tahoma" w:hAnsi="Tahoma" w:cs="Tahoma"/>
                <w:b/>
                <w:sz w:val="20"/>
                <w:szCs w:val="20"/>
              </w:rPr>
              <w:t>Sikap Kerja</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022E2">
            <w:pPr>
              <w:jc w:val="center"/>
              <w:rPr>
                <w:rFonts w:ascii="Tahoma" w:hAnsi="Tahoma" w:cs="Tahoma"/>
                <w:b/>
                <w:sz w:val="20"/>
                <w:szCs w:val="20"/>
              </w:rPr>
            </w:pPr>
            <w:r w:rsidRPr="00F52CE2">
              <w:rPr>
                <w:rFonts w:ascii="Tahoma" w:hAnsi="Tahoma" w:cs="Tahoma"/>
                <w:b/>
                <w:sz w:val="20"/>
                <w:szCs w:val="20"/>
              </w:rPr>
              <w:t>Pengetahu-an</w:t>
            </w:r>
          </w:p>
        </w:tc>
        <w:tc>
          <w:tcPr>
            <w:tcW w:w="900" w:type="dxa"/>
            <w:tcBorders>
              <w:top w:val="single" w:sz="4" w:space="0" w:color="auto"/>
              <w:left w:val="single" w:sz="4" w:space="0" w:color="auto"/>
              <w:bottom w:val="single" w:sz="4" w:space="0" w:color="auto"/>
            </w:tcBorders>
            <w:shd w:val="clear" w:color="auto" w:fill="auto"/>
          </w:tcPr>
          <w:p w:rsidR="002022E2" w:rsidRPr="00F52CE2" w:rsidRDefault="002022E2" w:rsidP="002022E2">
            <w:pPr>
              <w:jc w:val="center"/>
              <w:rPr>
                <w:rFonts w:ascii="Tahoma" w:hAnsi="Tahoma" w:cs="Tahoma"/>
                <w:b/>
                <w:sz w:val="20"/>
                <w:szCs w:val="20"/>
              </w:rPr>
            </w:pPr>
            <w:r w:rsidRPr="00F52CE2">
              <w:rPr>
                <w:rFonts w:ascii="Tahoma" w:hAnsi="Tahoma" w:cs="Tahoma"/>
                <w:b/>
                <w:sz w:val="20"/>
                <w:szCs w:val="20"/>
              </w:rPr>
              <w:t>Kete-rampi-lan</w:t>
            </w:r>
          </w:p>
        </w:tc>
      </w:tr>
      <w:tr w:rsidR="002022E2" w:rsidRPr="00F52CE2" w:rsidTr="002022E2">
        <w:trPr>
          <w:trHeight w:val="3612"/>
        </w:trPr>
        <w:tc>
          <w:tcPr>
            <w:tcW w:w="1728" w:type="dxa"/>
            <w:tcBorders>
              <w:top w:val="single" w:sz="4" w:space="0" w:color="auto"/>
              <w:bottom w:val="single" w:sz="4" w:space="0" w:color="auto"/>
              <w:right w:val="single" w:sz="4" w:space="0" w:color="auto"/>
            </w:tcBorders>
            <w:shd w:val="clear" w:color="auto" w:fill="auto"/>
          </w:tcPr>
          <w:p w:rsidR="002022E2" w:rsidRPr="00F52CE2" w:rsidRDefault="002022E2" w:rsidP="00253D71">
            <w:pPr>
              <w:numPr>
                <w:ilvl w:val="0"/>
                <w:numId w:val="25"/>
              </w:numPr>
              <w:tabs>
                <w:tab w:val="clear" w:pos="720"/>
                <w:tab w:val="num" w:pos="360"/>
              </w:tabs>
              <w:ind w:left="360" w:hanging="360"/>
              <w:rPr>
                <w:rFonts w:ascii="Tahoma" w:eastAsia="Arial Unicode MS" w:hAnsi="Tahoma" w:cs="Tahoma"/>
                <w:sz w:val="20"/>
                <w:szCs w:val="20"/>
                <w:lang w:val="fi-FI"/>
              </w:rPr>
            </w:pPr>
            <w:r w:rsidRPr="00F52CE2">
              <w:rPr>
                <w:rFonts w:ascii="Tahoma" w:hAnsi="Tahoma" w:cs="Tahoma"/>
                <w:sz w:val="20"/>
                <w:szCs w:val="20"/>
              </w:rPr>
              <w:t>Mengguna-kan basis data</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53D71">
            <w:pPr>
              <w:numPr>
                <w:ilvl w:val="1"/>
                <w:numId w:val="50"/>
              </w:numPr>
              <w:rPr>
                <w:rFonts w:ascii="Tahoma" w:hAnsi="Tahoma" w:cs="Tahoma"/>
                <w:sz w:val="20"/>
                <w:szCs w:val="20"/>
                <w:lang w:val="fi-FI"/>
              </w:rPr>
            </w:pPr>
            <w:r w:rsidRPr="00F52CE2">
              <w:rPr>
                <w:rFonts w:ascii="Tahoma" w:hAnsi="Tahoma" w:cs="Tahoma"/>
                <w:sz w:val="20"/>
                <w:szCs w:val="20"/>
                <w:lang w:val="fi-FI"/>
              </w:rPr>
              <w:t>Pengelolaan data dapat dijelaskan dan diaplikasikan berdasarkan perancangan.</w:t>
            </w:r>
          </w:p>
          <w:p w:rsidR="002022E2" w:rsidRPr="00F52CE2" w:rsidRDefault="002022E2" w:rsidP="002022E2">
            <w:pPr>
              <w:tabs>
                <w:tab w:val="left" w:pos="252"/>
              </w:tabs>
              <w:ind w:left="-108"/>
              <w:rPr>
                <w:rFonts w:ascii="Tahoma" w:hAnsi="Tahoma" w:cs="Tahoma"/>
                <w:sz w:val="20"/>
                <w:szCs w:val="20"/>
                <w:lang w:val="fi-FI"/>
              </w:rPr>
            </w:pPr>
          </w:p>
          <w:p w:rsidR="002022E2" w:rsidRPr="00F52CE2" w:rsidRDefault="002022E2" w:rsidP="00253D71">
            <w:pPr>
              <w:numPr>
                <w:ilvl w:val="1"/>
                <w:numId w:val="6"/>
              </w:numPr>
              <w:tabs>
                <w:tab w:val="clear" w:pos="864"/>
                <w:tab w:val="left" w:pos="252"/>
              </w:tabs>
              <w:ind w:left="252" w:hanging="360"/>
              <w:rPr>
                <w:rFonts w:ascii="Tahoma" w:hAnsi="Tahoma" w:cs="Tahoma"/>
                <w:sz w:val="20"/>
                <w:szCs w:val="20"/>
              </w:rPr>
            </w:pPr>
            <w:r w:rsidRPr="00F52CE2">
              <w:rPr>
                <w:rFonts w:ascii="Tahoma" w:hAnsi="Tahoma" w:cs="Tahoma"/>
                <w:sz w:val="20"/>
                <w:szCs w:val="20"/>
              </w:rPr>
              <w:t>Basis data diaplikasikan sesuai dengan perancangan.</w:t>
            </w:r>
          </w:p>
          <w:p w:rsidR="002022E2" w:rsidRPr="00F52CE2" w:rsidRDefault="002022E2" w:rsidP="002022E2">
            <w:pPr>
              <w:tabs>
                <w:tab w:val="left" w:pos="252"/>
              </w:tabs>
              <w:ind w:left="-108"/>
              <w:rPr>
                <w:rFonts w:ascii="Tahoma" w:hAnsi="Tahoma" w:cs="Tahoma"/>
                <w:sz w:val="20"/>
                <w:szCs w:val="20"/>
              </w:rPr>
            </w:pPr>
          </w:p>
          <w:p w:rsidR="002022E2" w:rsidRPr="00F52CE2" w:rsidRDefault="002022E2" w:rsidP="00253D71">
            <w:pPr>
              <w:numPr>
                <w:ilvl w:val="1"/>
                <w:numId w:val="6"/>
              </w:numPr>
              <w:tabs>
                <w:tab w:val="clear" w:pos="864"/>
                <w:tab w:val="left" w:pos="252"/>
              </w:tabs>
              <w:ind w:left="252" w:hanging="360"/>
              <w:rPr>
                <w:rFonts w:ascii="Tahoma" w:hAnsi="Tahoma" w:cs="Tahoma"/>
                <w:sz w:val="20"/>
                <w:szCs w:val="20"/>
              </w:rPr>
            </w:pPr>
            <w:r w:rsidRPr="00F52CE2">
              <w:rPr>
                <w:rFonts w:ascii="Tahoma" w:hAnsi="Tahoma" w:cs="Tahoma"/>
                <w:sz w:val="20"/>
                <w:szCs w:val="20"/>
              </w:rPr>
              <w:t>Sistem pengelolaan basis data (</w:t>
            </w:r>
            <w:r w:rsidRPr="00F52CE2">
              <w:rPr>
                <w:rFonts w:ascii="Tahoma" w:hAnsi="Tahoma" w:cs="Tahoma"/>
                <w:i/>
                <w:iCs/>
                <w:sz w:val="20"/>
                <w:szCs w:val="20"/>
              </w:rPr>
              <w:t>DBMS – Database Management System</w:t>
            </w:r>
            <w:r w:rsidRPr="00F52CE2">
              <w:rPr>
                <w:rFonts w:ascii="Tahoma" w:hAnsi="Tahoma" w:cs="Tahoma"/>
                <w:sz w:val="20"/>
                <w:szCs w:val="20"/>
              </w:rPr>
              <w:t>) diaplikasikan.</w:t>
            </w:r>
          </w:p>
          <w:p w:rsidR="002022E2" w:rsidRPr="00F52CE2" w:rsidRDefault="002022E2" w:rsidP="002022E2">
            <w:pPr>
              <w:tabs>
                <w:tab w:val="left" w:pos="252"/>
                <w:tab w:val="left" w:pos="710"/>
              </w:tabs>
              <w:ind w:left="252" w:hanging="360"/>
              <w:rPr>
                <w:rFonts w:ascii="Tahoma" w:hAnsi="Tahoma" w:cs="Tahoma"/>
                <w:sz w:val="20"/>
                <w:szCs w:val="20"/>
              </w:rPr>
            </w:pPr>
          </w:p>
          <w:p w:rsidR="002022E2" w:rsidRPr="00F52CE2" w:rsidRDefault="002022E2" w:rsidP="002022E2">
            <w:pPr>
              <w:tabs>
                <w:tab w:val="left" w:pos="710"/>
              </w:tabs>
              <w:rPr>
                <w:rFonts w:ascii="Tahoma" w:hAnsi="Tahoma" w:cs="Tahoma"/>
                <w:sz w:val="20"/>
                <w:szCs w:val="20"/>
              </w:rPr>
            </w:pPr>
          </w:p>
          <w:p w:rsidR="002022E2" w:rsidRPr="00F52CE2" w:rsidRDefault="002022E2" w:rsidP="002022E2">
            <w:pPr>
              <w:tabs>
                <w:tab w:val="left" w:pos="710"/>
              </w:tabs>
              <w:rPr>
                <w:rFonts w:ascii="Tahoma" w:hAnsi="Tahoma" w:cs="Tahoma"/>
                <w:sz w:val="20"/>
                <w:szCs w:val="20"/>
              </w:rPr>
            </w:pPr>
          </w:p>
          <w:p w:rsidR="002022E2" w:rsidRPr="00F52CE2" w:rsidRDefault="002022E2" w:rsidP="002022E2">
            <w:pPr>
              <w:tabs>
                <w:tab w:val="left" w:pos="710"/>
              </w:tabs>
              <w:rPr>
                <w:rFonts w:ascii="Tahoma" w:hAnsi="Tahoma" w:cs="Tahoma"/>
                <w:sz w:val="20"/>
                <w:szCs w:val="20"/>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53D71">
            <w:pPr>
              <w:numPr>
                <w:ilvl w:val="0"/>
                <w:numId w:val="49"/>
              </w:numPr>
              <w:tabs>
                <w:tab w:val="clear" w:pos="360"/>
                <w:tab w:val="left" w:pos="0"/>
                <w:tab w:val="left" w:pos="252"/>
              </w:tabs>
              <w:ind w:left="252" w:hanging="252"/>
              <w:rPr>
                <w:rFonts w:ascii="Tahoma" w:hAnsi="Tahoma" w:cs="Tahoma"/>
                <w:sz w:val="20"/>
                <w:szCs w:val="20"/>
                <w:lang w:val="nb-NO"/>
              </w:rPr>
            </w:pPr>
            <w:r w:rsidRPr="00F52CE2">
              <w:rPr>
                <w:rFonts w:ascii="Tahoma" w:hAnsi="Tahoma" w:cs="Tahoma"/>
                <w:sz w:val="20"/>
                <w:szCs w:val="20"/>
                <w:lang w:val="nb-NO"/>
              </w:rPr>
              <w:t>Mengenal teknik-teknik dan langkah-langkah perancangan basis data.</w:t>
            </w:r>
          </w:p>
          <w:p w:rsidR="002022E2" w:rsidRPr="00F52CE2" w:rsidRDefault="002022E2" w:rsidP="002022E2">
            <w:pPr>
              <w:tabs>
                <w:tab w:val="left" w:pos="0"/>
                <w:tab w:val="left" w:pos="252"/>
              </w:tabs>
              <w:rPr>
                <w:rFonts w:ascii="Tahoma" w:hAnsi="Tahoma" w:cs="Tahoma"/>
                <w:sz w:val="20"/>
                <w:szCs w:val="20"/>
                <w:lang w:val="nb-NO"/>
              </w:rPr>
            </w:pPr>
          </w:p>
          <w:p w:rsidR="002022E2" w:rsidRPr="00F52CE2" w:rsidRDefault="002022E2" w:rsidP="00253D71">
            <w:pPr>
              <w:numPr>
                <w:ilvl w:val="0"/>
                <w:numId w:val="49"/>
              </w:numPr>
              <w:tabs>
                <w:tab w:val="clear" w:pos="360"/>
                <w:tab w:val="left" w:pos="252"/>
              </w:tabs>
              <w:ind w:left="252" w:hanging="252"/>
              <w:rPr>
                <w:rFonts w:ascii="Tahoma" w:hAnsi="Tahoma" w:cs="Tahoma"/>
                <w:sz w:val="20"/>
                <w:szCs w:val="20"/>
                <w:lang w:val="fi-FI"/>
              </w:rPr>
            </w:pPr>
            <w:r w:rsidRPr="00F52CE2">
              <w:rPr>
                <w:rFonts w:ascii="Tahoma" w:hAnsi="Tahoma" w:cs="Tahoma"/>
                <w:sz w:val="20"/>
                <w:szCs w:val="20"/>
                <w:lang w:val="fi-FI"/>
              </w:rPr>
              <w:t>Mengetahui cara mengaplikasikan basis data berdasarkan perancangan.</w:t>
            </w:r>
          </w:p>
          <w:p w:rsidR="002022E2" w:rsidRPr="00F52CE2" w:rsidRDefault="002022E2" w:rsidP="002022E2">
            <w:pPr>
              <w:tabs>
                <w:tab w:val="left" w:pos="252"/>
              </w:tabs>
              <w:rPr>
                <w:rFonts w:ascii="Tahoma" w:hAnsi="Tahoma" w:cs="Tahoma"/>
                <w:sz w:val="20"/>
                <w:szCs w:val="20"/>
                <w:lang w:val="fi-FI"/>
              </w:rPr>
            </w:pPr>
          </w:p>
          <w:p w:rsidR="002022E2" w:rsidRPr="00F52CE2" w:rsidRDefault="002022E2" w:rsidP="00253D71">
            <w:pPr>
              <w:numPr>
                <w:ilvl w:val="0"/>
                <w:numId w:val="49"/>
              </w:numPr>
              <w:tabs>
                <w:tab w:val="clear" w:pos="360"/>
                <w:tab w:val="left" w:pos="252"/>
              </w:tabs>
              <w:ind w:left="252" w:hanging="252"/>
              <w:rPr>
                <w:rFonts w:ascii="Tahoma" w:hAnsi="Tahoma" w:cs="Tahoma"/>
                <w:sz w:val="20"/>
                <w:szCs w:val="20"/>
                <w:lang w:val="fi-FI"/>
              </w:rPr>
            </w:pPr>
            <w:r w:rsidRPr="00F52CE2">
              <w:rPr>
                <w:rFonts w:ascii="Tahoma" w:hAnsi="Tahoma" w:cs="Tahoma"/>
                <w:sz w:val="20"/>
                <w:szCs w:val="20"/>
                <w:lang w:val="fi-FI"/>
              </w:rPr>
              <w:t xml:space="preserve">Mengetahui definisi, keuntungan dan kelemahan </w:t>
            </w:r>
            <w:r w:rsidRPr="00F52CE2">
              <w:rPr>
                <w:rFonts w:ascii="Tahoma" w:hAnsi="Tahoma" w:cs="Tahoma"/>
                <w:i/>
                <w:iCs/>
                <w:sz w:val="20"/>
                <w:szCs w:val="20"/>
                <w:lang w:val="fi-FI"/>
              </w:rPr>
              <w:t>DBMS (Database Management System).</w:t>
            </w:r>
          </w:p>
          <w:p w:rsidR="002022E2" w:rsidRPr="00F52CE2" w:rsidRDefault="002022E2" w:rsidP="002022E2">
            <w:pPr>
              <w:tabs>
                <w:tab w:val="left" w:pos="252"/>
              </w:tabs>
              <w:rPr>
                <w:rFonts w:ascii="Tahoma" w:hAnsi="Tahoma" w:cs="Tahoma"/>
                <w:sz w:val="20"/>
                <w:szCs w:val="20"/>
                <w:lang w:val="fi-FI"/>
              </w:rPr>
            </w:pPr>
          </w:p>
          <w:p w:rsidR="002022E2" w:rsidRPr="00F52CE2" w:rsidRDefault="002022E2" w:rsidP="00253D71">
            <w:pPr>
              <w:numPr>
                <w:ilvl w:val="0"/>
                <w:numId w:val="49"/>
              </w:numPr>
              <w:tabs>
                <w:tab w:val="clear" w:pos="360"/>
                <w:tab w:val="left" w:pos="252"/>
              </w:tabs>
              <w:ind w:left="252" w:hanging="252"/>
              <w:rPr>
                <w:rFonts w:ascii="Tahoma" w:hAnsi="Tahoma" w:cs="Tahoma"/>
                <w:sz w:val="20"/>
                <w:szCs w:val="20"/>
                <w:lang w:val="fi-FI"/>
              </w:rPr>
            </w:pPr>
            <w:r w:rsidRPr="00F52CE2">
              <w:rPr>
                <w:rFonts w:ascii="Tahoma" w:hAnsi="Tahoma" w:cs="Tahoma"/>
                <w:sz w:val="20"/>
                <w:szCs w:val="20"/>
                <w:lang w:val="fi-FI"/>
              </w:rPr>
              <w:t xml:space="preserve">Mengetahui cara mengaplikasikan </w:t>
            </w:r>
            <w:r w:rsidRPr="00F52CE2">
              <w:rPr>
                <w:rFonts w:ascii="Tahoma" w:hAnsi="Tahoma" w:cs="Tahoma"/>
                <w:i/>
                <w:iCs/>
                <w:sz w:val="20"/>
                <w:szCs w:val="20"/>
                <w:lang w:val="fi-FI"/>
              </w:rPr>
              <w:t>DBMS (Database Management System)</w:t>
            </w:r>
          </w:p>
          <w:p w:rsidR="002022E2" w:rsidRPr="00F52CE2" w:rsidRDefault="002022E2" w:rsidP="002022E2">
            <w:pPr>
              <w:tabs>
                <w:tab w:val="left" w:pos="252"/>
              </w:tabs>
              <w:rPr>
                <w:rFonts w:ascii="Tahoma" w:hAnsi="Tahoma" w:cs="Tahoma"/>
                <w:sz w:val="20"/>
                <w:szCs w:val="20"/>
                <w:lang w:val="fi-FI"/>
              </w:rPr>
            </w:pP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53D71">
            <w:pPr>
              <w:numPr>
                <w:ilvl w:val="0"/>
                <w:numId w:val="49"/>
              </w:numPr>
              <w:tabs>
                <w:tab w:val="clear" w:pos="360"/>
                <w:tab w:val="num" w:pos="432"/>
              </w:tabs>
              <w:rPr>
                <w:rFonts w:ascii="Tahoma" w:hAnsi="Tahoma" w:cs="Tahoma"/>
                <w:sz w:val="20"/>
                <w:szCs w:val="20"/>
                <w:lang w:val="fi-FI"/>
              </w:rPr>
            </w:pPr>
            <w:r w:rsidRPr="00F52CE2">
              <w:rPr>
                <w:rFonts w:ascii="Tahoma" w:hAnsi="Tahoma" w:cs="Tahoma"/>
                <w:sz w:val="20"/>
                <w:szCs w:val="20"/>
                <w:lang w:val="fi-FI"/>
              </w:rPr>
              <w:t>Mampu melakukan dasar  perancangan basis data.</w:t>
            </w:r>
          </w:p>
          <w:p w:rsidR="002022E2" w:rsidRPr="00F52CE2" w:rsidRDefault="002022E2" w:rsidP="002022E2">
            <w:pPr>
              <w:rPr>
                <w:rFonts w:ascii="Tahoma" w:hAnsi="Tahoma" w:cs="Tahoma"/>
                <w:sz w:val="20"/>
                <w:szCs w:val="20"/>
                <w:lang w:val="fi-FI"/>
              </w:rPr>
            </w:pPr>
          </w:p>
          <w:p w:rsidR="002022E2" w:rsidRPr="00F52CE2" w:rsidRDefault="002022E2" w:rsidP="00253D71">
            <w:pPr>
              <w:numPr>
                <w:ilvl w:val="0"/>
                <w:numId w:val="49"/>
              </w:numPr>
              <w:tabs>
                <w:tab w:val="clear" w:pos="360"/>
                <w:tab w:val="num" w:pos="432"/>
              </w:tabs>
              <w:rPr>
                <w:rFonts w:ascii="Tahoma" w:hAnsi="Tahoma" w:cs="Tahoma"/>
                <w:sz w:val="20"/>
                <w:szCs w:val="20"/>
                <w:lang w:val="fi-FI"/>
              </w:rPr>
            </w:pPr>
            <w:r w:rsidRPr="00F52CE2">
              <w:rPr>
                <w:rFonts w:ascii="Tahoma" w:hAnsi="Tahoma" w:cs="Tahoma"/>
                <w:sz w:val="20"/>
                <w:szCs w:val="20"/>
                <w:lang w:val="fi-FI"/>
              </w:rPr>
              <w:t>Mampu mengaplikasikan basis data sesuai dengan perancangan.</w:t>
            </w:r>
          </w:p>
          <w:p w:rsidR="002022E2" w:rsidRPr="00F52CE2" w:rsidRDefault="002022E2" w:rsidP="002022E2">
            <w:pPr>
              <w:tabs>
                <w:tab w:val="left" w:pos="414"/>
              </w:tabs>
              <w:rPr>
                <w:rFonts w:ascii="Tahoma" w:hAnsi="Tahoma" w:cs="Tahoma"/>
                <w:sz w:val="20"/>
                <w:szCs w:val="20"/>
                <w:lang w:val="fi-FI"/>
              </w:rPr>
            </w:pPr>
          </w:p>
          <w:p w:rsidR="002022E2" w:rsidRPr="00F52CE2" w:rsidRDefault="002022E2" w:rsidP="00253D71">
            <w:pPr>
              <w:numPr>
                <w:ilvl w:val="0"/>
                <w:numId w:val="49"/>
              </w:numPr>
              <w:tabs>
                <w:tab w:val="clear" w:pos="360"/>
                <w:tab w:val="num" w:pos="432"/>
              </w:tabs>
              <w:rPr>
                <w:rFonts w:ascii="Tahoma" w:hAnsi="Tahoma" w:cs="Tahoma"/>
                <w:sz w:val="20"/>
                <w:szCs w:val="20"/>
                <w:lang w:val="nb-NO"/>
              </w:rPr>
            </w:pPr>
            <w:r w:rsidRPr="00F52CE2">
              <w:rPr>
                <w:rFonts w:ascii="Tahoma" w:hAnsi="Tahoma" w:cs="Tahoma"/>
                <w:sz w:val="20"/>
                <w:szCs w:val="20"/>
                <w:lang w:val="nb-NO"/>
              </w:rPr>
              <w:t>Mampu mengaplikasikan sistem pengelolaan basis data.</w:t>
            </w:r>
          </w:p>
          <w:p w:rsidR="002022E2" w:rsidRPr="00F52CE2" w:rsidRDefault="002022E2" w:rsidP="002022E2">
            <w:pPr>
              <w:rPr>
                <w:rFonts w:ascii="Tahoma" w:hAnsi="Tahoma" w:cs="Tahoma"/>
                <w:sz w:val="20"/>
                <w:szCs w:val="20"/>
                <w:lang w:val="nb-NO"/>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53D71">
            <w:pPr>
              <w:numPr>
                <w:ilvl w:val="0"/>
                <w:numId w:val="49"/>
              </w:numPr>
              <w:tabs>
                <w:tab w:val="clear" w:pos="360"/>
                <w:tab w:val="num" w:pos="432"/>
              </w:tabs>
              <w:suppressAutoHyphens/>
              <w:snapToGrid w:val="0"/>
              <w:ind w:hanging="360"/>
              <w:rPr>
                <w:rFonts w:ascii="Tahoma" w:hAnsi="Tahoma" w:cs="Tahoma"/>
                <w:sz w:val="20"/>
                <w:szCs w:val="20"/>
                <w:lang w:val="sv-SE"/>
              </w:rPr>
            </w:pPr>
            <w:r w:rsidRPr="00F52CE2">
              <w:rPr>
                <w:rFonts w:ascii="Tahoma" w:hAnsi="Tahoma" w:cs="Tahoma"/>
                <w:sz w:val="20"/>
                <w:szCs w:val="20"/>
                <w:lang w:val="sv-SE"/>
              </w:rPr>
              <w:t>Memperhatikan penjelasan dari pelatih.</w:t>
            </w:r>
          </w:p>
          <w:p w:rsidR="002022E2" w:rsidRPr="00F52CE2" w:rsidRDefault="002022E2" w:rsidP="002022E2">
            <w:pPr>
              <w:suppressAutoHyphens/>
              <w:snapToGrid w:val="0"/>
              <w:ind w:left="72"/>
              <w:rPr>
                <w:rFonts w:ascii="Tahoma" w:hAnsi="Tahoma" w:cs="Tahoma"/>
                <w:sz w:val="20"/>
                <w:szCs w:val="20"/>
                <w:lang w:val="sv-SE"/>
              </w:rPr>
            </w:pPr>
          </w:p>
          <w:p w:rsidR="002022E2" w:rsidRPr="00F52CE2" w:rsidRDefault="002022E2" w:rsidP="00253D71">
            <w:pPr>
              <w:numPr>
                <w:ilvl w:val="0"/>
                <w:numId w:val="49"/>
              </w:numPr>
              <w:tabs>
                <w:tab w:val="clear" w:pos="360"/>
                <w:tab w:val="num" w:pos="432"/>
              </w:tabs>
              <w:suppressAutoHyphens/>
              <w:snapToGrid w:val="0"/>
              <w:ind w:hanging="360"/>
              <w:rPr>
                <w:rFonts w:ascii="Tahoma" w:hAnsi="Tahoma" w:cs="Tahoma"/>
                <w:sz w:val="20"/>
                <w:szCs w:val="20"/>
                <w:lang w:val="sv-SE"/>
              </w:rPr>
            </w:pPr>
            <w:r w:rsidRPr="00F52CE2">
              <w:rPr>
                <w:rFonts w:ascii="Tahoma" w:hAnsi="Tahoma" w:cs="Tahoma"/>
                <w:sz w:val="20"/>
                <w:szCs w:val="20"/>
                <w:lang w:val="sv-SE"/>
              </w:rPr>
              <w:t xml:space="preserve">Melakukan estimasi ukuran </w:t>
            </w:r>
            <w:r w:rsidRPr="00F52CE2">
              <w:rPr>
                <w:rFonts w:ascii="Tahoma" w:hAnsi="Tahoma" w:cs="Tahoma"/>
                <w:i/>
                <w:sz w:val="20"/>
                <w:szCs w:val="20"/>
                <w:lang w:val="sv-SE"/>
              </w:rPr>
              <w:t>memory</w:t>
            </w:r>
            <w:r w:rsidRPr="00F52CE2">
              <w:rPr>
                <w:rFonts w:ascii="Tahoma" w:hAnsi="Tahoma" w:cs="Tahoma"/>
                <w:sz w:val="20"/>
                <w:szCs w:val="20"/>
                <w:lang w:val="sv-SE"/>
              </w:rPr>
              <w:t xml:space="preserve"> data yang akan disimpan, sehingga dapat memilih perangkat basis data yang tepat.</w:t>
            </w:r>
          </w:p>
          <w:p w:rsidR="002022E2" w:rsidRPr="00F52CE2" w:rsidRDefault="002022E2" w:rsidP="002022E2">
            <w:pPr>
              <w:suppressAutoHyphens/>
              <w:snapToGrid w:val="0"/>
              <w:rPr>
                <w:rFonts w:ascii="Tahoma" w:hAnsi="Tahoma" w:cs="Tahoma"/>
                <w:sz w:val="20"/>
                <w:szCs w:val="20"/>
                <w:lang w:val="sv-SE"/>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022E2">
            <w:pPr>
              <w:jc w:val="center"/>
              <w:rPr>
                <w:rFonts w:ascii="Tahoma" w:hAnsi="Tahoma" w:cs="Tahoma"/>
                <w:sz w:val="20"/>
                <w:szCs w:val="20"/>
                <w:lang w:val="de-DE"/>
              </w:rPr>
            </w:pPr>
            <w:r w:rsidRPr="00F52CE2">
              <w:rPr>
                <w:rFonts w:ascii="Tahoma" w:hAnsi="Tahoma" w:cs="Tahoma"/>
                <w:sz w:val="20"/>
                <w:szCs w:val="20"/>
                <w:lang w:val="de-DE"/>
              </w:rPr>
              <w:t>2</w:t>
            </w:r>
          </w:p>
        </w:tc>
        <w:tc>
          <w:tcPr>
            <w:tcW w:w="900" w:type="dxa"/>
            <w:tcBorders>
              <w:top w:val="single" w:sz="4" w:space="0" w:color="auto"/>
              <w:left w:val="single" w:sz="4" w:space="0" w:color="auto"/>
              <w:bottom w:val="single" w:sz="4" w:space="0" w:color="auto"/>
            </w:tcBorders>
            <w:shd w:val="clear" w:color="auto" w:fill="auto"/>
          </w:tcPr>
          <w:p w:rsidR="002022E2" w:rsidRPr="00F52CE2" w:rsidRDefault="002022E2" w:rsidP="002022E2">
            <w:pPr>
              <w:jc w:val="center"/>
              <w:rPr>
                <w:rFonts w:ascii="Tahoma" w:hAnsi="Tahoma" w:cs="Tahoma"/>
                <w:sz w:val="20"/>
                <w:szCs w:val="20"/>
                <w:lang w:val="de-DE"/>
              </w:rPr>
            </w:pPr>
            <w:r w:rsidRPr="00F52CE2">
              <w:rPr>
                <w:rFonts w:ascii="Tahoma" w:hAnsi="Tahoma" w:cs="Tahoma"/>
                <w:sz w:val="20"/>
                <w:szCs w:val="20"/>
                <w:lang w:val="de-DE"/>
              </w:rPr>
              <w:t>1</w:t>
            </w:r>
          </w:p>
        </w:tc>
      </w:tr>
      <w:tr w:rsidR="002022E2" w:rsidRPr="00F52CE2" w:rsidTr="002022E2">
        <w:trPr>
          <w:trHeight w:val="78"/>
        </w:trPr>
        <w:tc>
          <w:tcPr>
            <w:tcW w:w="1728" w:type="dxa"/>
            <w:tcBorders>
              <w:top w:val="single" w:sz="4" w:space="0" w:color="auto"/>
              <w:bottom w:val="single" w:sz="4" w:space="0" w:color="auto"/>
              <w:right w:val="single" w:sz="4" w:space="0" w:color="auto"/>
            </w:tcBorders>
            <w:shd w:val="clear" w:color="auto" w:fill="auto"/>
          </w:tcPr>
          <w:p w:rsidR="002022E2" w:rsidRPr="00F52CE2" w:rsidRDefault="002022E2" w:rsidP="00253D71">
            <w:pPr>
              <w:numPr>
                <w:ilvl w:val="0"/>
                <w:numId w:val="25"/>
              </w:numPr>
              <w:tabs>
                <w:tab w:val="clear" w:pos="720"/>
                <w:tab w:val="num" w:pos="360"/>
              </w:tabs>
              <w:ind w:left="360" w:hanging="360"/>
              <w:rPr>
                <w:rFonts w:ascii="Tahoma" w:eastAsia="Arial Unicode MS" w:hAnsi="Tahoma" w:cs="Tahoma"/>
                <w:sz w:val="20"/>
                <w:szCs w:val="20"/>
                <w:lang w:val="sv-SE"/>
              </w:rPr>
            </w:pPr>
            <w:r w:rsidRPr="00F52CE2">
              <w:rPr>
                <w:rFonts w:ascii="Tahoma" w:hAnsi="Tahoma" w:cs="Tahoma"/>
                <w:sz w:val="20"/>
                <w:szCs w:val="20"/>
              </w:rPr>
              <w:t>Menerapkan teknik pemodelan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580413" w:rsidP="002022E2">
            <w:pPr>
              <w:tabs>
                <w:tab w:val="left" w:pos="252"/>
              </w:tabs>
              <w:ind w:left="252" w:hanging="360"/>
              <w:rPr>
                <w:rFonts w:ascii="Tahoma" w:hAnsi="Tahoma" w:cs="Tahoma"/>
                <w:sz w:val="20"/>
                <w:szCs w:val="20"/>
                <w:lang w:val="sv-SE"/>
              </w:rPr>
            </w:pPr>
            <w:r w:rsidRPr="00580413">
              <w:rPr>
                <w:rFonts w:ascii="Tahoma" w:hAnsi="Tahoma" w:cs="Tahoma"/>
                <w:noProof/>
                <w:sz w:val="20"/>
                <w:szCs w:val="20"/>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177.9pt;margin-top:-.75pt;width:0;height: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"/>
              </w:pict>
            </w:r>
            <w:r w:rsidR="002022E2" w:rsidRPr="00F52CE2">
              <w:rPr>
                <w:rFonts w:ascii="Tahoma" w:hAnsi="Tahoma" w:cs="Tahoma"/>
                <w:sz w:val="20"/>
                <w:szCs w:val="20"/>
                <w:lang w:val="sv-SE"/>
              </w:rPr>
              <w:t>2.1  Pemodelan data sudah diidentifikasi sesuai kebutuhan.</w:t>
            </w:r>
          </w:p>
          <w:p w:rsidR="002022E2" w:rsidRPr="00F52CE2" w:rsidRDefault="002022E2" w:rsidP="002022E2">
            <w:pPr>
              <w:tabs>
                <w:tab w:val="left" w:pos="252"/>
              </w:tabs>
              <w:ind w:left="252" w:hanging="360"/>
              <w:rPr>
                <w:rFonts w:ascii="Tahoma" w:hAnsi="Tahoma" w:cs="Tahoma"/>
                <w:sz w:val="20"/>
                <w:szCs w:val="20"/>
                <w:lang w:val="sv-SE"/>
              </w:rPr>
            </w:pPr>
          </w:p>
          <w:p w:rsidR="002022E2" w:rsidRPr="00F52CE2" w:rsidRDefault="002022E2" w:rsidP="002022E2">
            <w:pPr>
              <w:tabs>
                <w:tab w:val="left" w:pos="252"/>
              </w:tabs>
              <w:ind w:left="252" w:hanging="360"/>
              <w:rPr>
                <w:rFonts w:ascii="Tahoma" w:hAnsi="Tahoma" w:cs="Tahoma"/>
                <w:sz w:val="20"/>
                <w:szCs w:val="20"/>
                <w:lang w:val="sv-SE"/>
              </w:rPr>
            </w:pPr>
            <w:r w:rsidRPr="00F52CE2">
              <w:rPr>
                <w:rFonts w:ascii="Tahoma" w:hAnsi="Tahoma" w:cs="Tahoma"/>
                <w:sz w:val="20"/>
                <w:szCs w:val="20"/>
                <w:lang w:val="sv-SE"/>
              </w:rPr>
              <w:t xml:space="preserve"> 2.2 Pemodelan data dianalisa sesuai dengan kebutuhan (spesifikasi). Diagram data sesuai spesifikasi yang telah ditentukan.</w:t>
            </w:r>
          </w:p>
          <w:p w:rsidR="002022E2" w:rsidRPr="00F52CE2" w:rsidRDefault="002022E2" w:rsidP="002022E2">
            <w:pPr>
              <w:tabs>
                <w:tab w:val="left" w:pos="252"/>
              </w:tabs>
              <w:ind w:left="252" w:hanging="360"/>
              <w:rPr>
                <w:rFonts w:ascii="Tahoma" w:hAnsi="Tahoma" w:cs="Tahoma"/>
                <w:sz w:val="20"/>
                <w:szCs w:val="20"/>
                <w:lang w:val="sv-SE"/>
              </w:rPr>
            </w:pPr>
          </w:p>
          <w:p w:rsidR="002022E2" w:rsidRPr="00F52CE2" w:rsidRDefault="002022E2" w:rsidP="002022E2">
            <w:pPr>
              <w:tabs>
                <w:tab w:val="left" w:pos="252"/>
              </w:tabs>
              <w:ind w:left="252" w:hanging="360"/>
              <w:rPr>
                <w:rFonts w:ascii="Tahoma" w:hAnsi="Tahoma" w:cs="Tahoma"/>
                <w:sz w:val="20"/>
                <w:szCs w:val="20"/>
                <w:lang w:val="sv-SE"/>
              </w:rPr>
            </w:pPr>
            <w:r w:rsidRPr="00F52CE2">
              <w:rPr>
                <w:rFonts w:ascii="Tahoma" w:hAnsi="Tahoma" w:cs="Tahoma"/>
                <w:sz w:val="20"/>
                <w:szCs w:val="20"/>
                <w:lang w:val="sv-SE"/>
              </w:rPr>
              <w:t xml:space="preserve">2.3 Data diidentifikasi sampai dengan </w:t>
            </w:r>
            <w:r w:rsidRPr="00F52CE2">
              <w:rPr>
                <w:rFonts w:ascii="Tahoma" w:hAnsi="Tahoma" w:cs="Tahoma"/>
                <w:i/>
                <w:iCs/>
                <w:sz w:val="20"/>
                <w:szCs w:val="20"/>
                <w:lang w:val="sv-SE"/>
              </w:rPr>
              <w:t>data dictionary</w:t>
            </w:r>
            <w:r w:rsidRPr="00F52CE2">
              <w:rPr>
                <w:rFonts w:ascii="Tahoma" w:hAnsi="Tahoma" w:cs="Tahoma"/>
                <w:sz w:val="20"/>
                <w:szCs w:val="20"/>
                <w:lang w:val="sv-SE"/>
              </w:rPr>
              <w:t xml:space="preserve"> (kamus data). Diagram data menunjukkan relasi dari setiap data yang ada.</w:t>
            </w:r>
          </w:p>
          <w:p w:rsidR="002022E2" w:rsidRPr="00F52CE2" w:rsidRDefault="002022E2" w:rsidP="002022E2">
            <w:pPr>
              <w:tabs>
                <w:tab w:val="left" w:pos="252"/>
              </w:tabs>
              <w:ind w:left="252" w:hanging="360"/>
              <w:rPr>
                <w:rFonts w:ascii="Tahoma" w:hAnsi="Tahoma" w:cs="Tahoma"/>
                <w:sz w:val="20"/>
                <w:szCs w:val="20"/>
                <w:lang w:val="sv-SE"/>
              </w:rPr>
            </w:pPr>
            <w:r w:rsidRPr="00F52CE2">
              <w:rPr>
                <w:rFonts w:ascii="Tahoma" w:hAnsi="Tahoma" w:cs="Tahoma"/>
                <w:sz w:val="20"/>
                <w:szCs w:val="20"/>
                <w:lang w:val="sv-SE"/>
              </w:rPr>
              <w:t xml:space="preserve">2.4  Pemodelan data disiapkan sehingga </w:t>
            </w:r>
            <w:r w:rsidRPr="00F52CE2">
              <w:rPr>
                <w:rFonts w:ascii="Tahoma" w:hAnsi="Tahoma" w:cs="Tahoma"/>
                <w:i/>
                <w:iCs/>
                <w:sz w:val="20"/>
                <w:szCs w:val="20"/>
                <w:lang w:val="sv-SE"/>
              </w:rPr>
              <w:t>tools</w:t>
            </w:r>
            <w:r w:rsidRPr="00F52CE2">
              <w:rPr>
                <w:rFonts w:ascii="Tahoma" w:hAnsi="Tahoma" w:cs="Tahoma"/>
                <w:sz w:val="20"/>
                <w:szCs w:val="20"/>
                <w:lang w:val="sv-SE"/>
              </w:rPr>
              <w:t xml:space="preserve"> yang akan digunakan siap untuk mengimplementasikan pemodelan tersebut</w:t>
            </w:r>
          </w:p>
          <w:p w:rsidR="002022E2" w:rsidRPr="00F52CE2" w:rsidRDefault="002022E2" w:rsidP="002022E2">
            <w:pPr>
              <w:tabs>
                <w:tab w:val="left" w:pos="710"/>
              </w:tabs>
              <w:rPr>
                <w:rFonts w:ascii="Tahoma" w:eastAsia="Arial Unicode MS" w:hAnsi="Tahoma" w:cs="Tahoma"/>
                <w:sz w:val="20"/>
                <w:szCs w:val="20"/>
                <w:lang w:val="sv-SE"/>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53D71">
            <w:pPr>
              <w:numPr>
                <w:ilvl w:val="0"/>
                <w:numId w:val="49"/>
              </w:numPr>
              <w:tabs>
                <w:tab w:val="clear" w:pos="360"/>
                <w:tab w:val="left" w:pos="0"/>
                <w:tab w:val="left" w:pos="252"/>
              </w:tabs>
              <w:ind w:left="252" w:hanging="252"/>
              <w:rPr>
                <w:rFonts w:ascii="Tahoma" w:hAnsi="Tahoma" w:cs="Tahoma"/>
                <w:sz w:val="20"/>
                <w:szCs w:val="20"/>
                <w:lang w:val="nb-NO"/>
              </w:rPr>
            </w:pPr>
            <w:r w:rsidRPr="00F52CE2">
              <w:rPr>
                <w:rFonts w:ascii="Tahoma" w:hAnsi="Tahoma" w:cs="Tahoma"/>
                <w:sz w:val="20"/>
                <w:szCs w:val="20"/>
                <w:lang w:val="nb-NO"/>
              </w:rPr>
              <w:lastRenderedPageBreak/>
              <w:t>Mengetahui cara mengidentifikasi kebutuhan yang akan digunakan untuk pemodelan data.</w:t>
            </w:r>
          </w:p>
          <w:p w:rsidR="002022E2" w:rsidRPr="00F52CE2" w:rsidRDefault="002022E2" w:rsidP="002022E2">
            <w:pPr>
              <w:tabs>
                <w:tab w:val="left" w:pos="0"/>
                <w:tab w:val="left" w:pos="252"/>
              </w:tabs>
              <w:rPr>
                <w:rFonts w:ascii="Tahoma" w:hAnsi="Tahoma" w:cs="Tahoma"/>
                <w:sz w:val="20"/>
                <w:szCs w:val="20"/>
                <w:lang w:val="nb-NO"/>
              </w:rPr>
            </w:pPr>
          </w:p>
          <w:p w:rsidR="002022E2" w:rsidRPr="00F52CE2" w:rsidRDefault="002022E2" w:rsidP="00253D71">
            <w:pPr>
              <w:numPr>
                <w:ilvl w:val="0"/>
                <w:numId w:val="49"/>
              </w:numPr>
              <w:tabs>
                <w:tab w:val="clear" w:pos="360"/>
                <w:tab w:val="left" w:pos="0"/>
                <w:tab w:val="left" w:pos="252"/>
              </w:tabs>
              <w:ind w:left="252" w:hanging="252"/>
              <w:rPr>
                <w:rFonts w:ascii="Tahoma" w:hAnsi="Tahoma" w:cs="Tahoma"/>
                <w:sz w:val="20"/>
                <w:szCs w:val="20"/>
                <w:lang w:val="nb-NO"/>
              </w:rPr>
            </w:pPr>
            <w:r w:rsidRPr="00F52CE2">
              <w:rPr>
                <w:rFonts w:ascii="Tahoma" w:hAnsi="Tahoma" w:cs="Tahoma"/>
                <w:sz w:val="20"/>
                <w:szCs w:val="20"/>
                <w:lang w:val="nb-NO"/>
              </w:rPr>
              <w:t>Mengetahui cara mengidentifikasi dan membuat diagram data dan kamus data.</w:t>
            </w:r>
          </w:p>
          <w:p w:rsidR="002022E2" w:rsidRPr="00F52CE2" w:rsidRDefault="002022E2" w:rsidP="002022E2">
            <w:pPr>
              <w:tabs>
                <w:tab w:val="left" w:pos="0"/>
                <w:tab w:val="left" w:pos="252"/>
              </w:tabs>
              <w:rPr>
                <w:rFonts w:ascii="Tahoma" w:hAnsi="Tahoma" w:cs="Tahoma"/>
                <w:sz w:val="20"/>
                <w:szCs w:val="20"/>
                <w:lang w:val="nb-NO"/>
              </w:rPr>
            </w:pPr>
          </w:p>
          <w:p w:rsidR="002022E2" w:rsidRPr="00F52CE2" w:rsidRDefault="002022E2" w:rsidP="00253D71">
            <w:pPr>
              <w:numPr>
                <w:ilvl w:val="0"/>
                <w:numId w:val="49"/>
              </w:numPr>
              <w:tabs>
                <w:tab w:val="clear" w:pos="360"/>
                <w:tab w:val="left" w:pos="0"/>
                <w:tab w:val="left" w:pos="252"/>
              </w:tabs>
              <w:ind w:left="252" w:hanging="252"/>
              <w:rPr>
                <w:rFonts w:ascii="Tahoma" w:hAnsi="Tahoma" w:cs="Tahoma"/>
                <w:sz w:val="20"/>
                <w:szCs w:val="20"/>
                <w:lang w:val="nb-NO"/>
              </w:rPr>
            </w:pPr>
            <w:r w:rsidRPr="00F52CE2">
              <w:rPr>
                <w:rFonts w:ascii="Tahoma" w:hAnsi="Tahoma" w:cs="Tahoma"/>
                <w:sz w:val="20"/>
                <w:szCs w:val="20"/>
                <w:lang w:val="nb-NO"/>
              </w:rPr>
              <w:t xml:space="preserve">Mengetahui cara mengimplementasikan pemodelan data dengan </w:t>
            </w:r>
            <w:r w:rsidRPr="00F52CE2">
              <w:rPr>
                <w:rFonts w:ascii="Tahoma" w:hAnsi="Tahoma" w:cs="Tahoma"/>
                <w:i/>
                <w:iCs/>
                <w:sz w:val="20"/>
                <w:szCs w:val="20"/>
                <w:lang w:val="nb-NO"/>
              </w:rPr>
              <w:t xml:space="preserve">tools </w:t>
            </w:r>
            <w:r w:rsidRPr="00F52CE2">
              <w:rPr>
                <w:rFonts w:ascii="Tahoma" w:hAnsi="Tahoma" w:cs="Tahoma"/>
                <w:sz w:val="20"/>
                <w:szCs w:val="20"/>
                <w:lang w:val="nb-NO"/>
              </w:rPr>
              <w:t>yang ada.</w:t>
            </w:r>
          </w:p>
          <w:p w:rsidR="002022E2" w:rsidRPr="00F52CE2" w:rsidRDefault="002022E2" w:rsidP="002022E2">
            <w:pPr>
              <w:tabs>
                <w:tab w:val="left" w:pos="0"/>
                <w:tab w:val="left" w:pos="504"/>
              </w:tabs>
              <w:ind w:left="144"/>
              <w:rPr>
                <w:rFonts w:ascii="Tahoma" w:hAnsi="Tahoma" w:cs="Tahoma"/>
                <w:sz w:val="20"/>
                <w:szCs w:val="20"/>
                <w:lang w:val="nb-NO"/>
              </w:rPr>
            </w:pP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53D71">
            <w:pPr>
              <w:numPr>
                <w:ilvl w:val="0"/>
                <w:numId w:val="49"/>
              </w:numPr>
              <w:tabs>
                <w:tab w:val="clear" w:pos="360"/>
                <w:tab w:val="num" w:pos="432"/>
              </w:tabs>
              <w:rPr>
                <w:rFonts w:ascii="Tahoma" w:hAnsi="Tahoma" w:cs="Tahoma"/>
                <w:sz w:val="20"/>
                <w:szCs w:val="20"/>
                <w:lang w:val="nb-NO"/>
              </w:rPr>
            </w:pPr>
            <w:r w:rsidRPr="00F52CE2">
              <w:rPr>
                <w:rFonts w:ascii="Tahoma" w:hAnsi="Tahoma" w:cs="Tahoma"/>
                <w:sz w:val="20"/>
                <w:szCs w:val="20"/>
                <w:lang w:val="nb-NO"/>
              </w:rPr>
              <w:t>Mampu mengidentifikasi kebutuhan yang akan digunakan untuk pemodelan data.</w:t>
            </w:r>
          </w:p>
          <w:p w:rsidR="002022E2" w:rsidRPr="00F52CE2" w:rsidRDefault="002022E2" w:rsidP="002022E2">
            <w:pPr>
              <w:tabs>
                <w:tab w:val="left" w:pos="414"/>
              </w:tabs>
              <w:rPr>
                <w:rFonts w:ascii="Tahoma" w:hAnsi="Tahoma" w:cs="Tahoma"/>
                <w:sz w:val="20"/>
                <w:szCs w:val="20"/>
                <w:lang w:val="nb-NO"/>
              </w:rPr>
            </w:pPr>
          </w:p>
          <w:p w:rsidR="002022E2" w:rsidRPr="00F52CE2" w:rsidRDefault="002022E2" w:rsidP="00253D71">
            <w:pPr>
              <w:numPr>
                <w:ilvl w:val="0"/>
                <w:numId w:val="49"/>
              </w:numPr>
              <w:tabs>
                <w:tab w:val="clear" w:pos="360"/>
                <w:tab w:val="num" w:pos="432"/>
              </w:tabs>
              <w:rPr>
                <w:rFonts w:ascii="Tahoma" w:hAnsi="Tahoma" w:cs="Tahoma"/>
                <w:sz w:val="20"/>
                <w:szCs w:val="20"/>
                <w:lang w:val="nb-NO"/>
              </w:rPr>
            </w:pPr>
            <w:r w:rsidRPr="00F52CE2">
              <w:rPr>
                <w:rFonts w:ascii="Tahoma" w:hAnsi="Tahoma" w:cs="Tahoma"/>
                <w:sz w:val="20"/>
                <w:szCs w:val="20"/>
                <w:lang w:val="nb-NO"/>
              </w:rPr>
              <w:t>Mampu mengidentifikasi dan membuat diagram dan kamus data.</w:t>
            </w:r>
          </w:p>
          <w:p w:rsidR="002022E2" w:rsidRPr="00F52CE2" w:rsidRDefault="002022E2" w:rsidP="002022E2">
            <w:pPr>
              <w:tabs>
                <w:tab w:val="left" w:pos="414"/>
              </w:tabs>
              <w:rPr>
                <w:rFonts w:ascii="Tahoma" w:hAnsi="Tahoma" w:cs="Tahoma"/>
                <w:sz w:val="20"/>
                <w:szCs w:val="20"/>
                <w:lang w:val="nb-NO"/>
              </w:rPr>
            </w:pPr>
          </w:p>
          <w:p w:rsidR="002022E2" w:rsidRPr="00F52CE2" w:rsidRDefault="002022E2" w:rsidP="00253D71">
            <w:pPr>
              <w:numPr>
                <w:ilvl w:val="0"/>
                <w:numId w:val="49"/>
              </w:numPr>
              <w:tabs>
                <w:tab w:val="clear" w:pos="360"/>
                <w:tab w:val="num" w:pos="432"/>
              </w:tabs>
              <w:rPr>
                <w:rFonts w:ascii="Tahoma" w:hAnsi="Tahoma" w:cs="Tahoma"/>
                <w:sz w:val="20"/>
                <w:szCs w:val="20"/>
                <w:lang w:val="nb-NO"/>
              </w:rPr>
            </w:pPr>
            <w:r w:rsidRPr="00F52CE2">
              <w:rPr>
                <w:rFonts w:ascii="Tahoma" w:hAnsi="Tahoma" w:cs="Tahoma"/>
                <w:sz w:val="20"/>
                <w:szCs w:val="20"/>
                <w:lang w:val="nb-NO"/>
              </w:rPr>
              <w:t xml:space="preserve">Mampu mengidentifikasi </w:t>
            </w:r>
            <w:r w:rsidRPr="00F52CE2">
              <w:rPr>
                <w:rFonts w:ascii="Tahoma" w:hAnsi="Tahoma" w:cs="Tahoma"/>
                <w:i/>
                <w:iCs/>
                <w:sz w:val="20"/>
                <w:szCs w:val="20"/>
                <w:lang w:val="nb-NO"/>
              </w:rPr>
              <w:t xml:space="preserve">tools </w:t>
            </w:r>
            <w:r w:rsidRPr="00F52CE2">
              <w:rPr>
                <w:rFonts w:ascii="Tahoma" w:hAnsi="Tahoma" w:cs="Tahoma"/>
                <w:sz w:val="20"/>
                <w:szCs w:val="20"/>
                <w:lang w:val="nb-NO"/>
              </w:rPr>
              <w:t>yang sesuai untuk implementasi pemodelan data.</w:t>
            </w:r>
          </w:p>
          <w:p w:rsidR="002022E2" w:rsidRPr="00F52CE2" w:rsidRDefault="002022E2" w:rsidP="002022E2">
            <w:pPr>
              <w:rPr>
                <w:rFonts w:ascii="Tahoma" w:hAnsi="Tahoma" w:cs="Tahoma"/>
                <w:sz w:val="20"/>
                <w:szCs w:val="20"/>
                <w:lang w:val="nb-NO"/>
              </w:rPr>
            </w:pPr>
          </w:p>
          <w:p w:rsidR="002022E2" w:rsidRPr="00F52CE2" w:rsidRDefault="002022E2" w:rsidP="002022E2">
            <w:pPr>
              <w:tabs>
                <w:tab w:val="left" w:pos="414"/>
              </w:tabs>
              <w:rPr>
                <w:rFonts w:ascii="Tahoma" w:hAnsi="Tahoma" w:cs="Tahoma"/>
                <w:sz w:val="20"/>
                <w:szCs w:val="20"/>
                <w:lang w:val="nb-NO"/>
              </w:rPr>
            </w:pPr>
          </w:p>
          <w:p w:rsidR="002022E2" w:rsidRPr="00F52CE2" w:rsidRDefault="002022E2" w:rsidP="00253D71">
            <w:pPr>
              <w:numPr>
                <w:ilvl w:val="0"/>
                <w:numId w:val="49"/>
              </w:numPr>
              <w:tabs>
                <w:tab w:val="clear" w:pos="360"/>
                <w:tab w:val="num" w:pos="432"/>
              </w:tabs>
              <w:rPr>
                <w:rFonts w:ascii="Tahoma" w:hAnsi="Tahoma" w:cs="Tahoma"/>
                <w:sz w:val="20"/>
                <w:szCs w:val="20"/>
                <w:lang w:val="sv-SE"/>
              </w:rPr>
            </w:pPr>
            <w:r w:rsidRPr="00F52CE2">
              <w:rPr>
                <w:rFonts w:ascii="Tahoma" w:hAnsi="Tahoma" w:cs="Tahoma"/>
                <w:sz w:val="20"/>
                <w:szCs w:val="20"/>
                <w:lang w:val="sv-SE"/>
              </w:rPr>
              <w:t xml:space="preserve">Mampu implementasi pemodelan data dengan </w:t>
            </w:r>
            <w:r w:rsidRPr="00F52CE2">
              <w:rPr>
                <w:rFonts w:ascii="Tahoma" w:hAnsi="Tahoma" w:cs="Tahoma"/>
                <w:i/>
                <w:iCs/>
                <w:sz w:val="20"/>
                <w:szCs w:val="20"/>
                <w:lang w:val="sv-SE"/>
              </w:rPr>
              <w:t xml:space="preserve">tools </w:t>
            </w:r>
            <w:r w:rsidRPr="00F52CE2">
              <w:rPr>
                <w:rFonts w:ascii="Tahoma" w:hAnsi="Tahoma" w:cs="Tahoma"/>
                <w:sz w:val="20"/>
                <w:szCs w:val="20"/>
                <w:lang w:val="sv-SE"/>
              </w:rPr>
              <w:t>yang digunakan.</w:t>
            </w:r>
          </w:p>
          <w:p w:rsidR="002022E2" w:rsidRPr="00F52CE2" w:rsidRDefault="002022E2" w:rsidP="002022E2">
            <w:pPr>
              <w:rPr>
                <w:rFonts w:ascii="Tahoma" w:hAnsi="Tahoma" w:cs="Tahoma"/>
                <w:sz w:val="20"/>
                <w:szCs w:val="20"/>
                <w:lang w:val="sv-SE"/>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580413" w:rsidP="00253D71">
            <w:pPr>
              <w:numPr>
                <w:ilvl w:val="0"/>
                <w:numId w:val="49"/>
              </w:numPr>
              <w:tabs>
                <w:tab w:val="clear" w:pos="360"/>
                <w:tab w:val="num" w:pos="432"/>
              </w:tabs>
              <w:suppressAutoHyphens/>
              <w:snapToGrid w:val="0"/>
              <w:ind w:hanging="360"/>
              <w:rPr>
                <w:rFonts w:ascii="Tahoma" w:hAnsi="Tahoma" w:cs="Tahoma"/>
                <w:sz w:val="20"/>
                <w:szCs w:val="20"/>
                <w:lang w:val="fi-FI"/>
              </w:rPr>
            </w:pPr>
            <w:r w:rsidRPr="00580413">
              <w:rPr>
                <w:rFonts w:ascii="Tahoma" w:hAnsi="Tahoma" w:cs="Tahoma"/>
                <w:noProof/>
                <w:sz w:val="20"/>
                <w:szCs w:val="20"/>
              </w:rPr>
              <w:pict>
                <v:shape id="Straight Arrow Connector 1" o:spid="_x0000_s1027" type="#_x0000_t32" style="position:absolute;left:0;text-align:left;margin-left:101.4pt;margin-top:-.75pt;width:99.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"/>
              </w:pict>
            </w:r>
            <w:r w:rsidR="002022E2" w:rsidRPr="00F52CE2">
              <w:rPr>
                <w:rFonts w:ascii="Tahoma" w:hAnsi="Tahoma" w:cs="Tahoma"/>
                <w:sz w:val="20"/>
                <w:szCs w:val="20"/>
                <w:lang w:val="fi-FI"/>
              </w:rPr>
              <w:t>Melakukan perancanaan dan identifikasi komputer.</w:t>
            </w:r>
          </w:p>
          <w:p w:rsidR="002022E2" w:rsidRPr="00F52CE2" w:rsidRDefault="002022E2" w:rsidP="002022E2">
            <w:pPr>
              <w:suppressAutoHyphens/>
              <w:snapToGrid w:val="0"/>
              <w:ind w:left="72"/>
              <w:rPr>
                <w:rFonts w:ascii="Tahoma" w:hAnsi="Tahoma" w:cs="Tahoma"/>
                <w:sz w:val="20"/>
                <w:szCs w:val="20"/>
                <w:lang w:val="fi-FI"/>
              </w:rPr>
            </w:pPr>
          </w:p>
          <w:p w:rsidR="002022E2" w:rsidRPr="00F52CE2" w:rsidRDefault="002022E2" w:rsidP="00253D71">
            <w:pPr>
              <w:numPr>
                <w:ilvl w:val="0"/>
                <w:numId w:val="49"/>
              </w:numPr>
              <w:tabs>
                <w:tab w:val="clear" w:pos="360"/>
                <w:tab w:val="num" w:pos="432"/>
              </w:tabs>
              <w:suppressAutoHyphens/>
              <w:snapToGrid w:val="0"/>
              <w:ind w:hanging="360"/>
              <w:rPr>
                <w:rFonts w:ascii="Tahoma" w:hAnsi="Tahoma" w:cs="Tahoma"/>
                <w:sz w:val="20"/>
                <w:szCs w:val="20"/>
                <w:lang w:val="sv-SE"/>
              </w:rPr>
            </w:pPr>
            <w:r w:rsidRPr="00F52CE2">
              <w:rPr>
                <w:rFonts w:ascii="Tahoma" w:hAnsi="Tahoma" w:cs="Tahoma"/>
                <w:sz w:val="20"/>
                <w:szCs w:val="20"/>
                <w:lang w:val="sv-SE"/>
              </w:rPr>
              <w:t>Mendengarkan dan bertanya secara aktif kepada pelatih.</w:t>
            </w:r>
          </w:p>
          <w:p w:rsidR="002022E2" w:rsidRPr="00F52CE2" w:rsidRDefault="002022E2" w:rsidP="002022E2">
            <w:pPr>
              <w:suppressAutoHyphens/>
              <w:snapToGrid w:val="0"/>
              <w:rPr>
                <w:rFonts w:ascii="Tahoma" w:hAnsi="Tahoma" w:cs="Tahoma"/>
                <w:sz w:val="20"/>
                <w:szCs w:val="20"/>
                <w:lang w:val="sv-SE"/>
              </w:rPr>
            </w:pPr>
          </w:p>
          <w:p w:rsidR="002022E2" w:rsidRPr="00F52CE2" w:rsidRDefault="002022E2" w:rsidP="00253D71">
            <w:pPr>
              <w:numPr>
                <w:ilvl w:val="0"/>
                <w:numId w:val="49"/>
              </w:numPr>
              <w:tabs>
                <w:tab w:val="clear" w:pos="360"/>
                <w:tab w:val="num" w:pos="432"/>
              </w:tabs>
              <w:suppressAutoHyphens/>
              <w:snapToGrid w:val="0"/>
              <w:ind w:hanging="360"/>
              <w:rPr>
                <w:rFonts w:ascii="Tahoma" w:hAnsi="Tahoma" w:cs="Tahoma"/>
                <w:sz w:val="20"/>
                <w:szCs w:val="20"/>
                <w:lang w:val="sv-SE"/>
              </w:rPr>
            </w:pPr>
            <w:r w:rsidRPr="00F52CE2">
              <w:rPr>
                <w:rFonts w:ascii="Tahoma" w:hAnsi="Tahoma" w:cs="Tahoma"/>
                <w:sz w:val="20"/>
                <w:szCs w:val="20"/>
                <w:lang w:val="sv-SE"/>
              </w:rPr>
              <w:t>Melakukan pemodelan data.</w:t>
            </w:r>
          </w:p>
          <w:p w:rsidR="002022E2" w:rsidRPr="00F52CE2" w:rsidRDefault="002022E2" w:rsidP="002022E2">
            <w:pPr>
              <w:suppressAutoHyphens/>
              <w:snapToGrid w:val="0"/>
              <w:rPr>
                <w:rFonts w:ascii="Tahoma" w:hAnsi="Tahoma" w:cs="Tahoma"/>
                <w:sz w:val="20"/>
                <w:szCs w:val="20"/>
                <w:lang w:val="sv-SE"/>
              </w:rPr>
            </w:pPr>
          </w:p>
          <w:p w:rsidR="002022E2" w:rsidRPr="00F52CE2" w:rsidRDefault="002022E2" w:rsidP="00253D71">
            <w:pPr>
              <w:numPr>
                <w:ilvl w:val="0"/>
                <w:numId w:val="49"/>
              </w:numPr>
              <w:tabs>
                <w:tab w:val="clear" w:pos="360"/>
                <w:tab w:val="num" w:pos="432"/>
              </w:tabs>
              <w:suppressAutoHyphens/>
              <w:snapToGrid w:val="0"/>
              <w:ind w:hanging="360"/>
              <w:rPr>
                <w:rFonts w:ascii="Tahoma" w:hAnsi="Tahoma" w:cs="Tahoma"/>
                <w:sz w:val="20"/>
                <w:szCs w:val="20"/>
                <w:lang w:val="sv-SE"/>
              </w:rPr>
            </w:pPr>
            <w:r w:rsidRPr="00F52CE2">
              <w:rPr>
                <w:rFonts w:ascii="Tahoma" w:hAnsi="Tahoma" w:cs="Tahoma"/>
                <w:sz w:val="20"/>
                <w:szCs w:val="20"/>
                <w:lang w:val="sv-SE"/>
              </w:rPr>
              <w:t>Dapat melakukan identifikasi data.</w:t>
            </w:r>
          </w:p>
          <w:p w:rsidR="002022E2" w:rsidRPr="00F52CE2" w:rsidRDefault="002022E2" w:rsidP="002022E2">
            <w:pPr>
              <w:suppressAutoHyphens/>
              <w:snapToGrid w:val="0"/>
              <w:rPr>
                <w:rFonts w:ascii="Tahoma" w:hAnsi="Tahoma" w:cs="Tahoma"/>
                <w:sz w:val="20"/>
                <w:szCs w:val="20"/>
                <w:lang w:val="sv-SE"/>
              </w:rPr>
            </w:pPr>
          </w:p>
          <w:p w:rsidR="002022E2" w:rsidRPr="00F52CE2" w:rsidRDefault="002022E2" w:rsidP="00253D71">
            <w:pPr>
              <w:numPr>
                <w:ilvl w:val="0"/>
                <w:numId w:val="49"/>
              </w:numPr>
              <w:tabs>
                <w:tab w:val="clear" w:pos="360"/>
                <w:tab w:val="num" w:pos="432"/>
              </w:tabs>
              <w:suppressAutoHyphens/>
              <w:snapToGrid w:val="0"/>
              <w:ind w:hanging="360"/>
              <w:rPr>
                <w:rFonts w:ascii="Tahoma" w:hAnsi="Tahoma" w:cs="Tahoma"/>
                <w:sz w:val="20"/>
                <w:szCs w:val="20"/>
                <w:lang w:val="sv-SE"/>
              </w:rPr>
            </w:pPr>
            <w:r w:rsidRPr="00F52CE2">
              <w:rPr>
                <w:rFonts w:ascii="Tahoma" w:hAnsi="Tahoma" w:cs="Tahoma"/>
                <w:sz w:val="20"/>
                <w:szCs w:val="20"/>
                <w:lang w:val="sv-SE"/>
              </w:rPr>
              <w:t xml:space="preserve">Menerapkan model data relational yang </w:t>
            </w:r>
            <w:r w:rsidRPr="00F52CE2">
              <w:rPr>
                <w:rFonts w:ascii="Tahoma" w:hAnsi="Tahoma" w:cs="Tahoma"/>
                <w:sz w:val="20"/>
                <w:szCs w:val="20"/>
                <w:lang w:val="sv-SE"/>
              </w:rPr>
              <w:lastRenderedPageBreak/>
              <w:t xml:space="preserve">syarat dengan kemampuan dalam menjaga </w:t>
            </w:r>
            <w:r w:rsidRPr="00F52CE2">
              <w:rPr>
                <w:rFonts w:ascii="Tahoma" w:hAnsi="Tahoma" w:cs="Tahoma"/>
                <w:i/>
                <w:sz w:val="20"/>
                <w:szCs w:val="20"/>
                <w:lang w:val="sv-SE"/>
              </w:rPr>
              <w:t>integrity</w:t>
            </w:r>
            <w:r w:rsidRPr="00F52CE2">
              <w:rPr>
                <w:rFonts w:ascii="Tahoma" w:hAnsi="Tahoma" w:cs="Tahoma"/>
                <w:sz w:val="20"/>
                <w:szCs w:val="20"/>
                <w:lang w:val="sv-SE"/>
              </w:rPr>
              <w:t xml:space="preserve"> dan eksistensi data.</w:t>
            </w:r>
          </w:p>
          <w:p w:rsidR="002022E2" w:rsidRPr="00F52CE2" w:rsidRDefault="002022E2" w:rsidP="002022E2">
            <w:pPr>
              <w:rPr>
                <w:rFonts w:ascii="Tahoma" w:hAnsi="Tahoma" w:cs="Tahoma"/>
                <w:sz w:val="20"/>
                <w:szCs w:val="20"/>
                <w:lang w:val="sv-SE"/>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2022E2" w:rsidRPr="00F52CE2" w:rsidRDefault="002022E2" w:rsidP="002022E2">
            <w:pPr>
              <w:snapToGrid w:val="0"/>
              <w:jc w:val="center"/>
              <w:rPr>
                <w:rFonts w:ascii="Tahoma" w:hAnsi="Tahoma" w:cs="Tahoma"/>
                <w:sz w:val="20"/>
                <w:szCs w:val="20"/>
              </w:rPr>
            </w:pPr>
            <w:r w:rsidRPr="00F52CE2">
              <w:rPr>
                <w:rFonts w:ascii="Tahoma" w:hAnsi="Tahoma" w:cs="Tahoma"/>
                <w:sz w:val="20"/>
                <w:szCs w:val="20"/>
              </w:rPr>
              <w:lastRenderedPageBreak/>
              <w:t>2</w:t>
            </w:r>
          </w:p>
        </w:tc>
        <w:tc>
          <w:tcPr>
            <w:tcW w:w="900" w:type="dxa"/>
            <w:tcBorders>
              <w:top w:val="single" w:sz="4" w:space="0" w:color="auto"/>
              <w:left w:val="single" w:sz="4" w:space="0" w:color="auto"/>
              <w:bottom w:val="single" w:sz="4" w:space="0" w:color="auto"/>
            </w:tcBorders>
            <w:shd w:val="clear" w:color="auto" w:fill="auto"/>
          </w:tcPr>
          <w:p w:rsidR="002022E2" w:rsidRPr="00F52CE2" w:rsidRDefault="002022E2" w:rsidP="002022E2">
            <w:pPr>
              <w:snapToGrid w:val="0"/>
              <w:jc w:val="center"/>
              <w:rPr>
                <w:rFonts w:ascii="Tahoma" w:hAnsi="Tahoma" w:cs="Tahoma"/>
                <w:sz w:val="20"/>
                <w:szCs w:val="20"/>
                <w:lang w:val="id-ID"/>
              </w:rPr>
            </w:pPr>
            <w:r w:rsidRPr="00F52CE2">
              <w:rPr>
                <w:rFonts w:ascii="Tahoma" w:hAnsi="Tahoma" w:cs="Tahoma"/>
                <w:sz w:val="20"/>
                <w:szCs w:val="20"/>
                <w:lang w:val="id-ID"/>
              </w:rPr>
              <w:t>1.5</w:t>
            </w:r>
          </w:p>
        </w:tc>
      </w:tr>
      <w:tr w:rsidR="002022E2" w:rsidRPr="00F52CE2" w:rsidTr="002022E2">
        <w:trPr>
          <w:trHeight w:val="3051"/>
        </w:trPr>
        <w:tc>
          <w:tcPr>
            <w:tcW w:w="1728" w:type="dxa"/>
            <w:tcBorders>
              <w:top w:val="single" w:sz="4" w:space="0" w:color="auto"/>
              <w:bottom w:val="double" w:sz="4" w:space="0" w:color="auto"/>
              <w:right w:val="single" w:sz="4" w:space="0" w:color="auto"/>
            </w:tcBorders>
            <w:shd w:val="clear" w:color="auto" w:fill="auto"/>
          </w:tcPr>
          <w:p w:rsidR="002022E2" w:rsidRPr="00F52CE2" w:rsidRDefault="002022E2" w:rsidP="00253D71">
            <w:pPr>
              <w:numPr>
                <w:ilvl w:val="0"/>
                <w:numId w:val="25"/>
              </w:numPr>
              <w:tabs>
                <w:tab w:val="clear" w:pos="720"/>
                <w:tab w:val="num" w:pos="360"/>
              </w:tabs>
              <w:ind w:left="360" w:hanging="360"/>
              <w:rPr>
                <w:rFonts w:ascii="Tahoma" w:hAnsi="Tahoma" w:cs="Tahoma"/>
                <w:sz w:val="20"/>
                <w:szCs w:val="20"/>
              </w:rPr>
            </w:pPr>
            <w:r w:rsidRPr="00F52CE2">
              <w:rPr>
                <w:rFonts w:ascii="Tahoma" w:hAnsi="Tahoma" w:cs="Tahoma"/>
                <w:sz w:val="20"/>
                <w:szCs w:val="20"/>
              </w:rPr>
              <w:lastRenderedPageBreak/>
              <w:t xml:space="preserve">Mengintegrasikan konsep pemodelan data dengan </w:t>
            </w:r>
            <w:r w:rsidRPr="00F52CE2">
              <w:rPr>
                <w:rFonts w:ascii="Tahoma" w:hAnsi="Tahoma" w:cs="Tahoma"/>
                <w:i/>
                <w:sz w:val="20"/>
                <w:szCs w:val="20"/>
              </w:rPr>
              <w:t>tools</w:t>
            </w:r>
          </w:p>
        </w:tc>
        <w:tc>
          <w:tcPr>
            <w:tcW w:w="3060" w:type="dxa"/>
            <w:tcBorders>
              <w:top w:val="single" w:sz="4" w:space="0" w:color="auto"/>
              <w:left w:val="single" w:sz="4" w:space="0" w:color="auto"/>
              <w:bottom w:val="double" w:sz="4" w:space="0" w:color="auto"/>
              <w:right w:val="single" w:sz="4" w:space="0" w:color="auto"/>
            </w:tcBorders>
            <w:shd w:val="clear" w:color="auto" w:fill="auto"/>
          </w:tcPr>
          <w:p w:rsidR="002022E2" w:rsidRPr="00F52CE2" w:rsidRDefault="002022E2" w:rsidP="002022E2">
            <w:pPr>
              <w:tabs>
                <w:tab w:val="left" w:pos="252"/>
              </w:tabs>
              <w:ind w:left="252" w:hanging="360"/>
              <w:rPr>
                <w:rFonts w:ascii="Tahoma" w:hAnsi="Tahoma" w:cs="Tahoma"/>
                <w:sz w:val="20"/>
                <w:szCs w:val="20"/>
              </w:rPr>
            </w:pPr>
            <w:r w:rsidRPr="00F52CE2">
              <w:rPr>
                <w:rFonts w:ascii="Tahoma" w:hAnsi="Tahoma" w:cs="Tahoma"/>
                <w:sz w:val="20"/>
                <w:szCs w:val="20"/>
              </w:rPr>
              <w:t xml:space="preserve">3.1 Kebutuhan komputer ditentukan  sesuai dengan </w:t>
            </w:r>
            <w:r w:rsidRPr="00F52CE2">
              <w:rPr>
                <w:rFonts w:ascii="Tahoma" w:hAnsi="Tahoma" w:cs="Tahoma"/>
                <w:i/>
                <w:iCs/>
                <w:sz w:val="20"/>
                <w:szCs w:val="20"/>
              </w:rPr>
              <w:t>platform</w:t>
            </w:r>
            <w:r w:rsidRPr="00F52CE2">
              <w:rPr>
                <w:rFonts w:ascii="Tahoma" w:hAnsi="Tahoma" w:cs="Tahoma"/>
                <w:sz w:val="20"/>
                <w:szCs w:val="20"/>
              </w:rPr>
              <w:t xml:space="preserve"> basis data</w:t>
            </w:r>
          </w:p>
          <w:p w:rsidR="002022E2" w:rsidRPr="00F52CE2" w:rsidRDefault="002022E2" w:rsidP="002022E2">
            <w:pPr>
              <w:tabs>
                <w:tab w:val="left" w:pos="252"/>
              </w:tabs>
              <w:ind w:left="252" w:hanging="360"/>
              <w:rPr>
                <w:rFonts w:ascii="Tahoma" w:hAnsi="Tahoma" w:cs="Tahoma"/>
                <w:sz w:val="20"/>
                <w:szCs w:val="20"/>
              </w:rPr>
            </w:pPr>
          </w:p>
          <w:p w:rsidR="002022E2" w:rsidRPr="00F52CE2" w:rsidRDefault="002022E2" w:rsidP="002022E2">
            <w:pPr>
              <w:tabs>
                <w:tab w:val="left" w:pos="252"/>
                <w:tab w:val="left" w:pos="504"/>
              </w:tabs>
              <w:ind w:left="252" w:hanging="360"/>
              <w:rPr>
                <w:rFonts w:ascii="Tahoma" w:hAnsi="Tahoma" w:cs="Tahoma"/>
                <w:sz w:val="20"/>
                <w:szCs w:val="20"/>
              </w:rPr>
            </w:pPr>
            <w:r w:rsidRPr="00F52CE2">
              <w:rPr>
                <w:rFonts w:ascii="Tahoma" w:hAnsi="Tahoma" w:cs="Tahoma"/>
                <w:sz w:val="20"/>
                <w:szCs w:val="20"/>
              </w:rPr>
              <w:t xml:space="preserve">3.2 </w:t>
            </w:r>
            <w:r w:rsidRPr="00F52CE2">
              <w:rPr>
                <w:rFonts w:ascii="Tahoma" w:hAnsi="Tahoma" w:cs="Tahoma"/>
                <w:i/>
                <w:iCs/>
                <w:sz w:val="20"/>
                <w:szCs w:val="20"/>
              </w:rPr>
              <w:t>Platform</w:t>
            </w:r>
            <w:r w:rsidRPr="00F52CE2">
              <w:rPr>
                <w:rFonts w:ascii="Tahoma" w:hAnsi="Tahoma" w:cs="Tahoma"/>
                <w:sz w:val="20"/>
                <w:szCs w:val="20"/>
              </w:rPr>
              <w:t xml:space="preserve"> diidentifikasi atas dasar kapasitas dan kemampuan komputer dengan cakupan pada pertimbangan teknologi, bisnis dan kemampuan penyampaian informasi</w:t>
            </w:r>
          </w:p>
          <w:p w:rsidR="002022E2" w:rsidRPr="00F52CE2" w:rsidRDefault="002022E2" w:rsidP="002022E2">
            <w:pPr>
              <w:tabs>
                <w:tab w:val="left" w:pos="252"/>
                <w:tab w:val="left" w:pos="504"/>
              </w:tabs>
              <w:ind w:left="252" w:hanging="360"/>
              <w:rPr>
                <w:rFonts w:ascii="Tahoma" w:hAnsi="Tahoma" w:cs="Tahoma"/>
                <w:sz w:val="20"/>
                <w:szCs w:val="20"/>
              </w:rPr>
            </w:pPr>
          </w:p>
          <w:p w:rsidR="002022E2" w:rsidRPr="00F52CE2" w:rsidRDefault="002022E2" w:rsidP="002022E2">
            <w:pPr>
              <w:tabs>
                <w:tab w:val="left" w:pos="252"/>
                <w:tab w:val="left" w:pos="710"/>
              </w:tabs>
              <w:ind w:left="252" w:hanging="360"/>
              <w:rPr>
                <w:rFonts w:ascii="Tahoma" w:hAnsi="Tahoma" w:cs="Tahoma"/>
                <w:i/>
                <w:iCs/>
                <w:sz w:val="20"/>
                <w:szCs w:val="20"/>
              </w:rPr>
            </w:pPr>
            <w:r w:rsidRPr="00F52CE2">
              <w:rPr>
                <w:rFonts w:ascii="Tahoma" w:hAnsi="Tahoma" w:cs="Tahoma"/>
                <w:sz w:val="20"/>
                <w:szCs w:val="20"/>
              </w:rPr>
              <w:t xml:space="preserve">3.3 Kebutuhan untuk </w:t>
            </w:r>
            <w:r w:rsidRPr="00F52CE2">
              <w:rPr>
                <w:rFonts w:ascii="Tahoma" w:hAnsi="Tahoma" w:cs="Tahoma"/>
                <w:i/>
                <w:iCs/>
                <w:sz w:val="20"/>
                <w:szCs w:val="20"/>
              </w:rPr>
              <w:t>backup</w:t>
            </w:r>
            <w:r w:rsidRPr="00F52CE2">
              <w:rPr>
                <w:rFonts w:ascii="Tahoma" w:hAnsi="Tahoma" w:cs="Tahoma"/>
                <w:sz w:val="20"/>
                <w:szCs w:val="20"/>
              </w:rPr>
              <w:t xml:space="preserve"> dan </w:t>
            </w:r>
            <w:r w:rsidRPr="00F52CE2">
              <w:rPr>
                <w:rFonts w:ascii="Tahoma" w:hAnsi="Tahoma" w:cs="Tahoma"/>
                <w:i/>
                <w:iCs/>
                <w:sz w:val="20"/>
                <w:szCs w:val="20"/>
              </w:rPr>
              <w:t>restore</w:t>
            </w:r>
            <w:r w:rsidRPr="00F52CE2">
              <w:rPr>
                <w:rFonts w:ascii="Tahoma" w:hAnsi="Tahoma" w:cs="Tahoma"/>
                <w:sz w:val="20"/>
                <w:szCs w:val="20"/>
              </w:rPr>
              <w:t xml:space="preserve"> tersedia dalam </w:t>
            </w:r>
            <w:r w:rsidRPr="00F52CE2">
              <w:rPr>
                <w:rFonts w:ascii="Tahoma" w:hAnsi="Tahoma" w:cs="Tahoma"/>
                <w:i/>
                <w:iCs/>
                <w:sz w:val="20"/>
                <w:szCs w:val="20"/>
              </w:rPr>
              <w:t>DBMS</w:t>
            </w:r>
          </w:p>
          <w:p w:rsidR="002022E2" w:rsidRPr="00F52CE2" w:rsidRDefault="002022E2" w:rsidP="002022E2">
            <w:pPr>
              <w:tabs>
                <w:tab w:val="left" w:pos="252"/>
                <w:tab w:val="left" w:pos="710"/>
              </w:tabs>
              <w:ind w:left="252" w:hanging="360"/>
              <w:rPr>
                <w:rFonts w:ascii="Tahoma" w:hAnsi="Tahoma" w:cs="Tahoma"/>
                <w:sz w:val="20"/>
                <w:szCs w:val="20"/>
              </w:rPr>
            </w:pPr>
          </w:p>
          <w:p w:rsidR="002022E2" w:rsidRPr="00F52CE2" w:rsidRDefault="002022E2" w:rsidP="002022E2">
            <w:pPr>
              <w:tabs>
                <w:tab w:val="left" w:pos="252"/>
                <w:tab w:val="left" w:pos="710"/>
              </w:tabs>
              <w:ind w:left="252" w:hanging="360"/>
              <w:rPr>
                <w:rFonts w:ascii="Tahoma" w:hAnsi="Tahoma" w:cs="Tahoma"/>
                <w:sz w:val="20"/>
                <w:szCs w:val="20"/>
              </w:rPr>
            </w:pPr>
            <w:r w:rsidRPr="00F52CE2">
              <w:rPr>
                <w:rFonts w:ascii="Tahoma" w:hAnsi="Tahoma" w:cs="Tahoma"/>
                <w:sz w:val="20"/>
                <w:szCs w:val="20"/>
              </w:rPr>
              <w:t xml:space="preserve">3.4  Akses basis data dapat dikendalikan dan dimonitor menggunakan </w:t>
            </w:r>
            <w:r w:rsidRPr="00F52CE2">
              <w:rPr>
                <w:rFonts w:ascii="Tahoma" w:hAnsi="Tahoma" w:cs="Tahoma"/>
                <w:i/>
                <w:iCs/>
                <w:sz w:val="20"/>
                <w:szCs w:val="20"/>
              </w:rPr>
              <w:t>tools</w:t>
            </w:r>
            <w:r w:rsidRPr="00F52CE2">
              <w:rPr>
                <w:rFonts w:ascii="Tahoma" w:hAnsi="Tahoma" w:cs="Tahoma"/>
                <w:sz w:val="20"/>
                <w:szCs w:val="20"/>
              </w:rPr>
              <w:t xml:space="preserve"> spesifik</w:t>
            </w:r>
          </w:p>
          <w:p w:rsidR="002022E2" w:rsidRPr="00F52CE2" w:rsidRDefault="002022E2" w:rsidP="002022E2">
            <w:pPr>
              <w:tabs>
                <w:tab w:val="left" w:pos="252"/>
                <w:tab w:val="left" w:pos="710"/>
              </w:tabs>
              <w:ind w:left="252" w:hanging="360"/>
              <w:rPr>
                <w:rFonts w:ascii="Tahoma" w:hAnsi="Tahoma" w:cs="Tahoma"/>
                <w:sz w:val="20"/>
                <w:szCs w:val="20"/>
                <w:lang w:val="sv-SE"/>
              </w:rPr>
            </w:pPr>
          </w:p>
        </w:tc>
        <w:tc>
          <w:tcPr>
            <w:tcW w:w="3420" w:type="dxa"/>
            <w:tcBorders>
              <w:top w:val="single" w:sz="4" w:space="0" w:color="auto"/>
              <w:left w:val="single" w:sz="4" w:space="0" w:color="auto"/>
              <w:bottom w:val="double" w:sz="4" w:space="0" w:color="auto"/>
              <w:right w:val="single" w:sz="4" w:space="0" w:color="auto"/>
            </w:tcBorders>
            <w:shd w:val="clear" w:color="auto" w:fill="auto"/>
          </w:tcPr>
          <w:p w:rsidR="002022E2" w:rsidRPr="00F52CE2" w:rsidRDefault="002022E2" w:rsidP="00253D71">
            <w:pPr>
              <w:numPr>
                <w:ilvl w:val="0"/>
                <w:numId w:val="49"/>
              </w:numPr>
              <w:tabs>
                <w:tab w:val="clear" w:pos="360"/>
                <w:tab w:val="left" w:pos="0"/>
                <w:tab w:val="left" w:pos="252"/>
              </w:tabs>
              <w:ind w:left="252" w:hanging="252"/>
              <w:rPr>
                <w:rFonts w:ascii="Tahoma" w:hAnsi="Tahoma" w:cs="Tahoma"/>
                <w:sz w:val="20"/>
                <w:szCs w:val="20"/>
                <w:lang w:val="sv-SE"/>
              </w:rPr>
            </w:pPr>
            <w:r w:rsidRPr="00F52CE2">
              <w:rPr>
                <w:rFonts w:ascii="Tahoma" w:hAnsi="Tahoma" w:cs="Tahoma"/>
                <w:sz w:val="20"/>
                <w:szCs w:val="20"/>
                <w:lang w:val="sv-SE"/>
              </w:rPr>
              <w:t xml:space="preserve">Mengetahui kebutuhan komputer yang sesuai dengan </w:t>
            </w:r>
            <w:r w:rsidRPr="00F52CE2">
              <w:rPr>
                <w:rFonts w:ascii="Tahoma" w:hAnsi="Tahoma" w:cs="Tahoma"/>
                <w:i/>
                <w:iCs/>
                <w:sz w:val="20"/>
                <w:szCs w:val="20"/>
                <w:lang w:val="sv-SE"/>
              </w:rPr>
              <w:t xml:space="preserve">platform </w:t>
            </w:r>
            <w:r w:rsidRPr="00F52CE2">
              <w:rPr>
                <w:rFonts w:ascii="Tahoma" w:hAnsi="Tahoma" w:cs="Tahoma"/>
                <w:sz w:val="20"/>
                <w:szCs w:val="20"/>
                <w:lang w:val="sv-SE"/>
              </w:rPr>
              <w:t>basis data.</w:t>
            </w:r>
          </w:p>
          <w:p w:rsidR="002022E2" w:rsidRPr="00F52CE2" w:rsidRDefault="002022E2" w:rsidP="002022E2">
            <w:pPr>
              <w:tabs>
                <w:tab w:val="left" w:pos="0"/>
                <w:tab w:val="left" w:pos="252"/>
              </w:tabs>
              <w:rPr>
                <w:rFonts w:ascii="Tahoma" w:hAnsi="Tahoma" w:cs="Tahoma"/>
                <w:sz w:val="20"/>
                <w:szCs w:val="20"/>
                <w:lang w:val="sv-SE"/>
              </w:rPr>
            </w:pPr>
          </w:p>
          <w:p w:rsidR="002022E2" w:rsidRPr="00F52CE2" w:rsidRDefault="002022E2" w:rsidP="00253D71">
            <w:pPr>
              <w:numPr>
                <w:ilvl w:val="0"/>
                <w:numId w:val="49"/>
              </w:numPr>
              <w:tabs>
                <w:tab w:val="clear" w:pos="360"/>
                <w:tab w:val="left" w:pos="0"/>
                <w:tab w:val="left" w:pos="252"/>
              </w:tabs>
              <w:ind w:left="252" w:hanging="252"/>
              <w:rPr>
                <w:rFonts w:ascii="Tahoma" w:hAnsi="Tahoma" w:cs="Tahoma"/>
                <w:sz w:val="20"/>
                <w:szCs w:val="20"/>
                <w:lang w:val="de-DE"/>
              </w:rPr>
            </w:pPr>
            <w:r w:rsidRPr="00F52CE2">
              <w:rPr>
                <w:rFonts w:ascii="Tahoma" w:hAnsi="Tahoma" w:cs="Tahoma"/>
                <w:sz w:val="20"/>
                <w:szCs w:val="20"/>
                <w:lang w:val="fi-FI"/>
              </w:rPr>
              <w:t xml:space="preserve">Mengetahui mekanisme </w:t>
            </w:r>
            <w:r w:rsidRPr="00F52CE2">
              <w:rPr>
                <w:rFonts w:ascii="Tahoma" w:hAnsi="Tahoma" w:cs="Tahoma"/>
                <w:i/>
                <w:iCs/>
                <w:sz w:val="20"/>
                <w:szCs w:val="20"/>
                <w:lang w:val="fi-FI"/>
              </w:rPr>
              <w:t xml:space="preserve">backup </w:t>
            </w:r>
            <w:r w:rsidRPr="00F52CE2">
              <w:rPr>
                <w:rFonts w:ascii="Tahoma" w:hAnsi="Tahoma" w:cs="Tahoma"/>
                <w:sz w:val="20"/>
                <w:szCs w:val="20"/>
                <w:lang w:val="fi-FI"/>
              </w:rPr>
              <w:t xml:space="preserve">dan </w:t>
            </w:r>
            <w:r w:rsidRPr="00F52CE2">
              <w:rPr>
                <w:rFonts w:ascii="Tahoma" w:hAnsi="Tahoma" w:cs="Tahoma"/>
                <w:i/>
                <w:iCs/>
                <w:sz w:val="20"/>
                <w:szCs w:val="20"/>
                <w:lang w:val="fi-FI"/>
              </w:rPr>
              <w:t>restore.</w:t>
            </w:r>
          </w:p>
          <w:p w:rsidR="002022E2" w:rsidRPr="00F52CE2" w:rsidRDefault="002022E2" w:rsidP="002022E2">
            <w:pPr>
              <w:tabs>
                <w:tab w:val="left" w:pos="0"/>
                <w:tab w:val="left" w:pos="252"/>
              </w:tabs>
              <w:rPr>
                <w:rFonts w:ascii="Tahoma" w:hAnsi="Tahoma" w:cs="Tahoma"/>
                <w:sz w:val="20"/>
                <w:szCs w:val="20"/>
                <w:lang w:val="de-DE"/>
              </w:rPr>
            </w:pPr>
          </w:p>
          <w:p w:rsidR="002022E2" w:rsidRPr="00F52CE2" w:rsidRDefault="002022E2" w:rsidP="00253D71">
            <w:pPr>
              <w:numPr>
                <w:ilvl w:val="0"/>
                <w:numId w:val="49"/>
              </w:numPr>
              <w:tabs>
                <w:tab w:val="clear" w:pos="360"/>
                <w:tab w:val="left" w:pos="0"/>
                <w:tab w:val="left" w:pos="252"/>
              </w:tabs>
              <w:ind w:left="252" w:hanging="252"/>
              <w:rPr>
                <w:rFonts w:ascii="Tahoma" w:hAnsi="Tahoma" w:cs="Tahoma"/>
                <w:sz w:val="20"/>
                <w:szCs w:val="20"/>
                <w:lang w:val="de-DE"/>
              </w:rPr>
            </w:pPr>
            <w:r w:rsidRPr="00F52CE2">
              <w:rPr>
                <w:rFonts w:ascii="Tahoma" w:hAnsi="Tahoma" w:cs="Tahoma"/>
                <w:sz w:val="20"/>
                <w:szCs w:val="20"/>
                <w:lang w:val="de-DE"/>
              </w:rPr>
              <w:t>Mengetahui cara mengendalikan dan memonitor akses basis data.</w:t>
            </w:r>
          </w:p>
        </w:tc>
        <w:tc>
          <w:tcPr>
            <w:tcW w:w="2880" w:type="dxa"/>
            <w:tcBorders>
              <w:top w:val="single" w:sz="4" w:space="0" w:color="auto"/>
              <w:left w:val="single" w:sz="4" w:space="0" w:color="auto"/>
              <w:bottom w:val="double" w:sz="4" w:space="0" w:color="auto"/>
              <w:right w:val="single" w:sz="4" w:space="0" w:color="auto"/>
            </w:tcBorders>
            <w:shd w:val="clear" w:color="auto" w:fill="auto"/>
          </w:tcPr>
          <w:p w:rsidR="002022E2" w:rsidRPr="00F52CE2" w:rsidRDefault="002022E2" w:rsidP="00253D71">
            <w:pPr>
              <w:numPr>
                <w:ilvl w:val="0"/>
                <w:numId w:val="49"/>
              </w:numPr>
              <w:tabs>
                <w:tab w:val="clear" w:pos="360"/>
                <w:tab w:val="num" w:pos="432"/>
              </w:tabs>
              <w:rPr>
                <w:rFonts w:ascii="Tahoma" w:hAnsi="Tahoma" w:cs="Tahoma"/>
                <w:sz w:val="20"/>
                <w:szCs w:val="20"/>
                <w:lang w:val="de-DE"/>
              </w:rPr>
            </w:pPr>
            <w:r w:rsidRPr="00F52CE2">
              <w:rPr>
                <w:rFonts w:ascii="Tahoma" w:hAnsi="Tahoma" w:cs="Tahoma"/>
                <w:sz w:val="20"/>
                <w:szCs w:val="20"/>
                <w:lang w:val="de-DE"/>
              </w:rPr>
              <w:t xml:space="preserve">Mampu mengidentifikasi kebutuhan komputer yang sesuai dengan </w:t>
            </w:r>
            <w:r w:rsidRPr="00F52CE2">
              <w:rPr>
                <w:rFonts w:ascii="Tahoma" w:hAnsi="Tahoma" w:cs="Tahoma"/>
                <w:i/>
                <w:iCs/>
                <w:sz w:val="20"/>
                <w:szCs w:val="20"/>
                <w:lang w:val="de-DE"/>
              </w:rPr>
              <w:t xml:space="preserve">platform </w:t>
            </w:r>
            <w:r w:rsidRPr="00F52CE2">
              <w:rPr>
                <w:rFonts w:ascii="Tahoma" w:hAnsi="Tahoma" w:cs="Tahoma"/>
                <w:sz w:val="20"/>
                <w:szCs w:val="20"/>
                <w:lang w:val="de-DE"/>
              </w:rPr>
              <w:t>basis data.</w:t>
            </w:r>
          </w:p>
          <w:p w:rsidR="002022E2" w:rsidRPr="00F52CE2" w:rsidRDefault="002022E2" w:rsidP="002022E2">
            <w:pPr>
              <w:tabs>
                <w:tab w:val="left" w:pos="414"/>
              </w:tabs>
              <w:rPr>
                <w:rFonts w:ascii="Tahoma" w:hAnsi="Tahoma" w:cs="Tahoma"/>
                <w:sz w:val="20"/>
                <w:szCs w:val="20"/>
                <w:lang w:val="de-DE"/>
              </w:rPr>
            </w:pPr>
          </w:p>
          <w:p w:rsidR="002022E2" w:rsidRPr="00F52CE2" w:rsidRDefault="002022E2" w:rsidP="00253D71">
            <w:pPr>
              <w:numPr>
                <w:ilvl w:val="0"/>
                <w:numId w:val="49"/>
              </w:numPr>
              <w:tabs>
                <w:tab w:val="clear" w:pos="360"/>
                <w:tab w:val="num" w:pos="432"/>
              </w:tabs>
              <w:rPr>
                <w:rFonts w:ascii="Tahoma" w:hAnsi="Tahoma" w:cs="Tahoma"/>
                <w:sz w:val="20"/>
                <w:szCs w:val="20"/>
                <w:lang w:val="de-DE"/>
              </w:rPr>
            </w:pPr>
            <w:r w:rsidRPr="00F52CE2">
              <w:rPr>
                <w:rFonts w:ascii="Tahoma" w:hAnsi="Tahoma" w:cs="Tahoma"/>
                <w:sz w:val="20"/>
                <w:szCs w:val="20"/>
                <w:lang w:val="de-DE"/>
              </w:rPr>
              <w:t xml:space="preserve">Mampu melakukan </w:t>
            </w:r>
            <w:r w:rsidRPr="00F52CE2">
              <w:rPr>
                <w:rFonts w:ascii="Tahoma" w:hAnsi="Tahoma" w:cs="Tahoma"/>
                <w:i/>
                <w:iCs/>
                <w:sz w:val="20"/>
                <w:szCs w:val="20"/>
                <w:lang w:val="de-DE"/>
              </w:rPr>
              <w:t xml:space="preserve">backup </w:t>
            </w:r>
            <w:r w:rsidRPr="00F52CE2">
              <w:rPr>
                <w:rFonts w:ascii="Tahoma" w:hAnsi="Tahoma" w:cs="Tahoma"/>
                <w:sz w:val="20"/>
                <w:szCs w:val="20"/>
                <w:lang w:val="de-DE"/>
              </w:rPr>
              <w:t xml:space="preserve">dan </w:t>
            </w:r>
            <w:r w:rsidRPr="00F52CE2">
              <w:rPr>
                <w:rFonts w:ascii="Tahoma" w:hAnsi="Tahoma" w:cs="Tahoma"/>
                <w:i/>
                <w:iCs/>
                <w:sz w:val="20"/>
                <w:szCs w:val="20"/>
                <w:lang w:val="de-DE"/>
              </w:rPr>
              <w:t xml:space="preserve">restore </w:t>
            </w:r>
            <w:r w:rsidRPr="00F52CE2">
              <w:rPr>
                <w:rFonts w:ascii="Tahoma" w:hAnsi="Tahoma" w:cs="Tahoma"/>
                <w:sz w:val="20"/>
                <w:szCs w:val="20"/>
                <w:lang w:val="de-DE"/>
              </w:rPr>
              <w:t>pada aplikasi basis data.</w:t>
            </w:r>
          </w:p>
        </w:tc>
        <w:tc>
          <w:tcPr>
            <w:tcW w:w="2160" w:type="dxa"/>
            <w:tcBorders>
              <w:top w:val="single" w:sz="4" w:space="0" w:color="auto"/>
              <w:left w:val="single" w:sz="4" w:space="0" w:color="auto"/>
              <w:bottom w:val="double" w:sz="4" w:space="0" w:color="auto"/>
              <w:right w:val="single" w:sz="4" w:space="0" w:color="auto"/>
            </w:tcBorders>
            <w:shd w:val="clear" w:color="auto" w:fill="auto"/>
          </w:tcPr>
          <w:p w:rsidR="002022E2" w:rsidRPr="00F52CE2" w:rsidRDefault="002022E2" w:rsidP="00253D71">
            <w:pPr>
              <w:numPr>
                <w:ilvl w:val="0"/>
                <w:numId w:val="49"/>
              </w:numPr>
              <w:tabs>
                <w:tab w:val="clear" w:pos="360"/>
                <w:tab w:val="num" w:pos="432"/>
              </w:tabs>
              <w:suppressAutoHyphens/>
              <w:snapToGrid w:val="0"/>
              <w:ind w:hanging="360"/>
              <w:rPr>
                <w:rFonts w:ascii="Tahoma" w:hAnsi="Tahoma" w:cs="Tahoma"/>
                <w:sz w:val="20"/>
                <w:szCs w:val="20"/>
                <w:lang w:val="sv-SE"/>
              </w:rPr>
            </w:pPr>
            <w:r w:rsidRPr="00F52CE2">
              <w:rPr>
                <w:rFonts w:ascii="Tahoma" w:hAnsi="Tahoma" w:cs="Tahoma"/>
                <w:sz w:val="20"/>
                <w:szCs w:val="20"/>
                <w:lang w:val="sv-SE"/>
              </w:rPr>
              <w:t xml:space="preserve">Melakukan estimasi </w:t>
            </w:r>
            <w:r w:rsidRPr="00F52CE2">
              <w:rPr>
                <w:rFonts w:ascii="Tahoma" w:hAnsi="Tahoma" w:cs="Tahoma"/>
                <w:i/>
                <w:sz w:val="20"/>
                <w:szCs w:val="20"/>
                <w:lang w:val="sv-SE"/>
              </w:rPr>
              <w:t>space/memory</w:t>
            </w:r>
            <w:r w:rsidRPr="00F52CE2">
              <w:rPr>
                <w:rFonts w:ascii="Tahoma" w:hAnsi="Tahoma" w:cs="Tahoma"/>
                <w:sz w:val="20"/>
                <w:szCs w:val="20"/>
                <w:lang w:val="sv-SE"/>
              </w:rPr>
              <w:t xml:space="preserve"> data yang akan disimpan sehingga dapat menentukan </w:t>
            </w:r>
            <w:r w:rsidRPr="00F52CE2">
              <w:rPr>
                <w:rFonts w:ascii="Tahoma" w:hAnsi="Tahoma" w:cs="Tahoma"/>
                <w:i/>
                <w:sz w:val="20"/>
                <w:szCs w:val="20"/>
                <w:lang w:val="sv-SE"/>
              </w:rPr>
              <w:t>platform</w:t>
            </w:r>
            <w:r w:rsidRPr="00F52CE2">
              <w:rPr>
                <w:rFonts w:ascii="Tahoma" w:hAnsi="Tahoma" w:cs="Tahoma"/>
                <w:sz w:val="20"/>
                <w:szCs w:val="20"/>
                <w:lang w:val="sv-SE"/>
              </w:rPr>
              <w:t xml:space="preserve"> basis data yang sesuai.</w:t>
            </w:r>
          </w:p>
          <w:p w:rsidR="002022E2" w:rsidRPr="00F52CE2" w:rsidRDefault="002022E2" w:rsidP="002022E2">
            <w:pPr>
              <w:suppressAutoHyphens/>
              <w:snapToGrid w:val="0"/>
              <w:ind w:left="72"/>
              <w:rPr>
                <w:rFonts w:ascii="Tahoma" w:hAnsi="Tahoma" w:cs="Tahoma"/>
                <w:sz w:val="20"/>
                <w:szCs w:val="20"/>
                <w:lang w:val="sv-SE"/>
              </w:rPr>
            </w:pPr>
          </w:p>
          <w:p w:rsidR="002022E2" w:rsidRPr="00F52CE2" w:rsidRDefault="002022E2" w:rsidP="00253D71">
            <w:pPr>
              <w:numPr>
                <w:ilvl w:val="0"/>
                <w:numId w:val="49"/>
              </w:numPr>
              <w:tabs>
                <w:tab w:val="clear" w:pos="360"/>
                <w:tab w:val="num" w:pos="432"/>
              </w:tabs>
              <w:suppressAutoHyphens/>
              <w:snapToGrid w:val="0"/>
              <w:ind w:hanging="360"/>
              <w:rPr>
                <w:rFonts w:ascii="Tahoma" w:hAnsi="Tahoma" w:cs="Tahoma"/>
                <w:sz w:val="20"/>
                <w:szCs w:val="20"/>
                <w:lang w:val="sv-SE"/>
              </w:rPr>
            </w:pPr>
            <w:r w:rsidRPr="00F52CE2">
              <w:rPr>
                <w:rFonts w:ascii="Tahoma" w:hAnsi="Tahoma" w:cs="Tahoma"/>
                <w:sz w:val="20"/>
                <w:szCs w:val="20"/>
                <w:lang w:val="sv-SE"/>
              </w:rPr>
              <w:t xml:space="preserve">Menerapkan mekanisme </w:t>
            </w:r>
            <w:r w:rsidRPr="00F52CE2">
              <w:rPr>
                <w:rFonts w:ascii="Tahoma" w:hAnsi="Tahoma" w:cs="Tahoma"/>
                <w:i/>
                <w:sz w:val="20"/>
                <w:szCs w:val="20"/>
                <w:lang w:val="sv-SE"/>
              </w:rPr>
              <w:t>backup, restore</w:t>
            </w:r>
            <w:r w:rsidRPr="00F52CE2">
              <w:rPr>
                <w:rFonts w:ascii="Tahoma" w:hAnsi="Tahoma" w:cs="Tahoma"/>
                <w:sz w:val="20"/>
                <w:szCs w:val="20"/>
                <w:lang w:val="sv-SE"/>
              </w:rPr>
              <w:t xml:space="preserve"> dan memonitor.</w:t>
            </w:r>
          </w:p>
          <w:p w:rsidR="002022E2" w:rsidRPr="00F52CE2" w:rsidRDefault="002022E2" w:rsidP="002022E2">
            <w:pPr>
              <w:rPr>
                <w:rFonts w:ascii="Tahoma" w:hAnsi="Tahoma" w:cs="Tahoma"/>
                <w:sz w:val="20"/>
                <w:szCs w:val="20"/>
                <w:lang w:val="sv-SE"/>
              </w:rPr>
            </w:pPr>
          </w:p>
        </w:tc>
        <w:tc>
          <w:tcPr>
            <w:tcW w:w="900" w:type="dxa"/>
            <w:tcBorders>
              <w:top w:val="single" w:sz="4" w:space="0" w:color="auto"/>
              <w:left w:val="single" w:sz="4" w:space="0" w:color="auto"/>
              <w:bottom w:val="double" w:sz="4" w:space="0" w:color="auto"/>
              <w:right w:val="single" w:sz="4" w:space="0" w:color="auto"/>
            </w:tcBorders>
            <w:shd w:val="clear" w:color="auto" w:fill="auto"/>
          </w:tcPr>
          <w:p w:rsidR="002022E2" w:rsidRPr="00F52CE2" w:rsidRDefault="002022E2" w:rsidP="002022E2">
            <w:pPr>
              <w:snapToGrid w:val="0"/>
              <w:jc w:val="center"/>
              <w:rPr>
                <w:rFonts w:ascii="Tahoma" w:hAnsi="Tahoma" w:cs="Tahoma"/>
                <w:sz w:val="20"/>
                <w:szCs w:val="20"/>
                <w:lang w:val="id-ID"/>
              </w:rPr>
            </w:pPr>
            <w:r w:rsidRPr="00F52CE2">
              <w:rPr>
                <w:rFonts w:ascii="Tahoma" w:hAnsi="Tahoma" w:cs="Tahoma"/>
                <w:sz w:val="20"/>
                <w:szCs w:val="20"/>
                <w:lang w:val="id-ID"/>
              </w:rPr>
              <w:t>2</w:t>
            </w:r>
          </w:p>
        </w:tc>
        <w:tc>
          <w:tcPr>
            <w:tcW w:w="900" w:type="dxa"/>
            <w:tcBorders>
              <w:top w:val="single" w:sz="4" w:space="0" w:color="auto"/>
              <w:left w:val="single" w:sz="4" w:space="0" w:color="auto"/>
              <w:bottom w:val="double" w:sz="4" w:space="0" w:color="auto"/>
            </w:tcBorders>
            <w:shd w:val="clear" w:color="auto" w:fill="auto"/>
          </w:tcPr>
          <w:p w:rsidR="002022E2" w:rsidRPr="00F52CE2" w:rsidRDefault="002022E2" w:rsidP="002022E2">
            <w:pPr>
              <w:snapToGrid w:val="0"/>
              <w:jc w:val="center"/>
              <w:rPr>
                <w:rFonts w:ascii="Tahoma" w:hAnsi="Tahoma" w:cs="Tahoma"/>
                <w:sz w:val="20"/>
                <w:szCs w:val="20"/>
                <w:lang w:val="id-ID"/>
              </w:rPr>
            </w:pPr>
            <w:r w:rsidRPr="00F52CE2">
              <w:rPr>
                <w:rFonts w:ascii="Tahoma" w:hAnsi="Tahoma" w:cs="Tahoma"/>
                <w:sz w:val="20"/>
                <w:szCs w:val="20"/>
                <w:lang w:val="id-ID"/>
              </w:rPr>
              <w:t>2</w:t>
            </w:r>
          </w:p>
        </w:tc>
      </w:tr>
    </w:tbl>
    <w:p w:rsidR="002022E2" w:rsidRDefault="002022E2" w:rsidP="002022E2">
      <w:pPr>
        <w:rPr>
          <w:rFonts w:ascii="Tahoma" w:hAnsi="Tahoma" w:cs="Tahoma"/>
        </w:rPr>
      </w:pPr>
    </w:p>
    <w:p w:rsidR="002022E2" w:rsidRDefault="002022E2"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2022E2" w:rsidRDefault="002022E2" w:rsidP="002022E2">
      <w:pPr>
        <w:rPr>
          <w:rFonts w:ascii="Tahoma" w:hAnsi="Tahoma" w:cs="Tahoma"/>
        </w:rPr>
      </w:pPr>
    </w:p>
    <w:p w:rsidR="002022E2" w:rsidRDefault="002022E2" w:rsidP="002022E2">
      <w:pPr>
        <w:rPr>
          <w:rFonts w:ascii="Tahoma" w:hAnsi="Tahoma" w:cs="Tahoma"/>
        </w:rPr>
      </w:pPr>
    </w:p>
    <w:p w:rsidR="002022E2" w:rsidRPr="002A3250" w:rsidRDefault="002022E2" w:rsidP="00253D71">
      <w:pPr>
        <w:numPr>
          <w:ilvl w:val="0"/>
          <w:numId w:val="48"/>
        </w:numPr>
        <w:tabs>
          <w:tab w:val="clear" w:pos="936"/>
          <w:tab w:val="left" w:pos="720"/>
          <w:tab w:val="left" w:pos="2520"/>
          <w:tab w:val="left" w:pos="2880"/>
        </w:tabs>
        <w:ind w:left="720" w:hanging="720"/>
        <w:rPr>
          <w:rFonts w:ascii="Tahoma" w:hAnsi="Tahoma" w:cs="Tahoma"/>
          <w:b/>
          <w:bCs/>
          <w:sz w:val="20"/>
          <w:szCs w:val="20"/>
          <w:lang w:val="fi-FI"/>
        </w:rPr>
      </w:pPr>
      <w:r w:rsidRPr="002A3250">
        <w:rPr>
          <w:rFonts w:ascii="Tahoma" w:hAnsi="Tahoma" w:cs="Tahoma"/>
          <w:b/>
          <w:sz w:val="20"/>
          <w:szCs w:val="20"/>
          <w:lang w:val="fi-FI"/>
        </w:rPr>
        <w:t>Unit Kompetensi</w:t>
      </w:r>
      <w:r w:rsidRPr="002A3250">
        <w:rPr>
          <w:rFonts w:ascii="Tahoma" w:hAnsi="Tahoma" w:cs="Tahoma"/>
          <w:b/>
          <w:sz w:val="20"/>
          <w:szCs w:val="20"/>
          <w:lang w:val="fi-FI"/>
        </w:rPr>
        <w:tab/>
      </w:r>
      <w:r>
        <w:rPr>
          <w:rFonts w:ascii="Tahoma" w:hAnsi="Tahoma" w:cs="Tahoma"/>
          <w:b/>
          <w:sz w:val="20"/>
          <w:szCs w:val="20"/>
          <w:lang w:val="fi-FI"/>
        </w:rPr>
        <w:tab/>
        <w:t xml:space="preserve">: Mengoperasikan Bahasa Pemrograman Data Description (SQL) – Dasar  </w:t>
      </w:r>
    </w:p>
    <w:p w:rsidR="002022E2" w:rsidRPr="00B26C9B" w:rsidRDefault="002022E2" w:rsidP="002022E2">
      <w:pPr>
        <w:tabs>
          <w:tab w:val="left" w:pos="720"/>
          <w:tab w:val="left" w:pos="2520"/>
          <w:tab w:val="left" w:pos="2880"/>
          <w:tab w:val="left" w:pos="4920"/>
        </w:tabs>
        <w:ind w:left="720"/>
        <w:rPr>
          <w:rFonts w:ascii="Tahoma" w:hAnsi="Tahoma" w:cs="Tahoma"/>
          <w:b/>
          <w:sz w:val="20"/>
          <w:szCs w:val="20"/>
          <w:lang w:val="fi-FI"/>
        </w:rPr>
      </w:pPr>
      <w:r w:rsidRPr="002A3250">
        <w:rPr>
          <w:rFonts w:ascii="Tahoma" w:hAnsi="Tahoma" w:cs="Tahoma"/>
          <w:b/>
          <w:bCs/>
          <w:sz w:val="20"/>
          <w:szCs w:val="20"/>
          <w:lang w:val="fi-FI"/>
        </w:rPr>
        <w:lastRenderedPageBreak/>
        <w:t>Kode Unit</w:t>
      </w:r>
      <w:r w:rsidRPr="002A3250">
        <w:rPr>
          <w:rFonts w:ascii="Tahoma" w:hAnsi="Tahoma" w:cs="Tahoma"/>
          <w:b/>
          <w:bCs/>
          <w:sz w:val="20"/>
          <w:szCs w:val="20"/>
          <w:lang w:val="fi-FI"/>
        </w:rPr>
        <w:tab/>
      </w:r>
      <w:r>
        <w:rPr>
          <w:rFonts w:ascii="Tahoma" w:hAnsi="Tahoma" w:cs="Tahoma"/>
          <w:b/>
          <w:bCs/>
          <w:sz w:val="20"/>
          <w:szCs w:val="20"/>
          <w:lang w:val="fi-FI"/>
        </w:rPr>
        <w:tab/>
        <w:t xml:space="preserve">: </w:t>
      </w:r>
      <w:r>
        <w:rPr>
          <w:rFonts w:ascii="Tahoma" w:hAnsi="Tahoma" w:cs="Tahoma"/>
          <w:b/>
          <w:sz w:val="20"/>
          <w:szCs w:val="20"/>
          <w:lang w:val="fi-FI"/>
        </w:rPr>
        <w:t>TIK.PR03.001.01</w:t>
      </w:r>
    </w:p>
    <w:p w:rsidR="002022E2" w:rsidRDefault="002022E2" w:rsidP="002022E2">
      <w:pPr>
        <w:tabs>
          <w:tab w:val="left" w:pos="720"/>
          <w:tab w:val="left" w:pos="2520"/>
          <w:tab w:val="left" w:pos="2880"/>
          <w:tab w:val="left" w:pos="4920"/>
        </w:tabs>
        <w:ind w:left="720"/>
        <w:rPr>
          <w:rFonts w:ascii="Tahoma" w:hAnsi="Tahoma" w:cs="Tahoma"/>
          <w:b/>
          <w:sz w:val="20"/>
          <w:szCs w:val="20"/>
          <w:lang w:val="fi-FI"/>
        </w:rPr>
      </w:pPr>
      <w:r w:rsidRPr="00B26C9B">
        <w:rPr>
          <w:rFonts w:ascii="Tahoma" w:hAnsi="Tahoma" w:cs="Tahoma"/>
          <w:b/>
          <w:sz w:val="20"/>
          <w:szCs w:val="20"/>
          <w:lang w:val="fi-FI"/>
        </w:rPr>
        <w:t>Durasi Pembelajaran</w:t>
      </w:r>
      <w:r w:rsidRPr="00B26C9B">
        <w:rPr>
          <w:rFonts w:ascii="Tahoma" w:hAnsi="Tahoma" w:cs="Tahoma"/>
          <w:b/>
          <w:sz w:val="20"/>
          <w:szCs w:val="20"/>
          <w:lang w:val="fi-FI"/>
        </w:rPr>
        <w:tab/>
        <w:t xml:space="preserve">: </w:t>
      </w:r>
      <w:r>
        <w:rPr>
          <w:rFonts w:ascii="Tahoma" w:hAnsi="Tahoma" w:cs="Tahoma"/>
          <w:b/>
          <w:sz w:val="20"/>
          <w:szCs w:val="20"/>
          <w:lang w:val="fi-FI"/>
        </w:rPr>
        <w:t>13 Jam@60 menit</w:t>
      </w:r>
    </w:p>
    <w:p w:rsidR="002022E2" w:rsidRDefault="002022E2" w:rsidP="002022E2">
      <w:pPr>
        <w:tabs>
          <w:tab w:val="left" w:pos="720"/>
          <w:tab w:val="left" w:pos="2520"/>
          <w:tab w:val="left" w:pos="2880"/>
          <w:tab w:val="left" w:pos="4920"/>
        </w:tabs>
        <w:ind w:left="720"/>
        <w:rPr>
          <w:rFonts w:ascii="Tahoma" w:hAnsi="Tahoma" w:cs="Tahoma"/>
          <w:b/>
          <w:sz w:val="20"/>
          <w:szCs w:val="20"/>
          <w:lang w:val="fi-FI"/>
        </w:rPr>
      </w:pPr>
    </w:p>
    <w:tbl>
      <w:tblPr>
        <w:tblW w:w="15048" w:type="dxa"/>
        <w:tblBorders>
          <w:top w:val="double" w:sz="4" w:space="0" w:color="auto"/>
          <w:left w:val="double" w:sz="4" w:space="0" w:color="auto"/>
          <w:bottom w:val="double" w:sz="4" w:space="0" w:color="auto"/>
          <w:right w:val="double" w:sz="4" w:space="0" w:color="auto"/>
        </w:tblBorders>
        <w:tblLayout w:type="fixed"/>
        <w:tblLook w:val="0000"/>
      </w:tblPr>
      <w:tblGrid>
        <w:gridCol w:w="1720"/>
        <w:gridCol w:w="8"/>
        <w:gridCol w:w="3060"/>
        <w:gridCol w:w="3420"/>
        <w:gridCol w:w="2880"/>
        <w:gridCol w:w="2160"/>
        <w:gridCol w:w="900"/>
        <w:gridCol w:w="900"/>
      </w:tblGrid>
      <w:tr w:rsidR="002022E2" w:rsidRPr="002A3250" w:rsidTr="002022E2">
        <w:trPr>
          <w:trHeight w:val="438"/>
          <w:tblHeader/>
        </w:trPr>
        <w:tc>
          <w:tcPr>
            <w:tcW w:w="1720" w:type="dxa"/>
            <w:vMerge w:val="restart"/>
            <w:tcBorders>
              <w:top w:val="double" w:sz="4" w:space="0" w:color="auto"/>
              <w:bottom w:val="single" w:sz="4" w:space="0" w:color="auto"/>
              <w:right w:val="single" w:sz="4" w:space="0" w:color="auto"/>
            </w:tcBorders>
          </w:tcPr>
          <w:p w:rsidR="002022E2" w:rsidRDefault="002022E2" w:rsidP="002022E2">
            <w:pPr>
              <w:jc w:val="center"/>
              <w:rPr>
                <w:rFonts w:ascii="Tahoma" w:hAnsi="Tahoma" w:cs="Tahoma"/>
                <w:b/>
                <w:sz w:val="20"/>
                <w:szCs w:val="20"/>
                <w:lang w:val="fi-FI"/>
              </w:rPr>
            </w:pPr>
          </w:p>
          <w:p w:rsidR="002022E2" w:rsidRPr="002A3250" w:rsidRDefault="002022E2" w:rsidP="002022E2">
            <w:pPr>
              <w:jc w:val="center"/>
              <w:rPr>
                <w:rFonts w:ascii="Tahoma" w:hAnsi="Tahoma" w:cs="Tahoma"/>
                <w:b/>
                <w:sz w:val="20"/>
                <w:szCs w:val="20"/>
                <w:lang w:val="fi-FI"/>
              </w:rPr>
            </w:pPr>
            <w:r w:rsidRPr="002A3250">
              <w:rPr>
                <w:rFonts w:ascii="Tahoma" w:hAnsi="Tahoma" w:cs="Tahoma"/>
                <w:b/>
                <w:sz w:val="20"/>
                <w:szCs w:val="20"/>
                <w:lang w:val="fi-FI"/>
              </w:rPr>
              <w:t>ELEMEN KOMPETENSI</w:t>
            </w:r>
          </w:p>
        </w:tc>
        <w:tc>
          <w:tcPr>
            <w:tcW w:w="3068" w:type="dxa"/>
            <w:gridSpan w:val="2"/>
            <w:vMerge w:val="restart"/>
            <w:tcBorders>
              <w:top w:val="double" w:sz="4" w:space="0" w:color="auto"/>
              <w:left w:val="single" w:sz="4" w:space="0" w:color="auto"/>
              <w:bottom w:val="single" w:sz="4" w:space="0" w:color="auto"/>
              <w:right w:val="single" w:sz="4" w:space="0" w:color="auto"/>
            </w:tcBorders>
          </w:tcPr>
          <w:p w:rsidR="002022E2" w:rsidRDefault="002022E2" w:rsidP="002022E2">
            <w:pPr>
              <w:jc w:val="center"/>
              <w:rPr>
                <w:rFonts w:ascii="Tahoma" w:hAnsi="Tahoma" w:cs="Tahoma"/>
                <w:b/>
                <w:sz w:val="20"/>
                <w:szCs w:val="20"/>
                <w:lang w:val="fi-FI"/>
              </w:rPr>
            </w:pPr>
          </w:p>
          <w:p w:rsidR="002022E2" w:rsidRDefault="002022E2" w:rsidP="002022E2">
            <w:pPr>
              <w:jc w:val="center"/>
              <w:rPr>
                <w:rFonts w:ascii="Tahoma" w:hAnsi="Tahoma" w:cs="Tahoma"/>
                <w:b/>
                <w:sz w:val="20"/>
                <w:szCs w:val="20"/>
                <w:lang w:val="fi-FI"/>
              </w:rPr>
            </w:pPr>
          </w:p>
          <w:p w:rsidR="002022E2" w:rsidRPr="002A3250" w:rsidRDefault="002022E2" w:rsidP="002022E2">
            <w:pPr>
              <w:jc w:val="center"/>
              <w:rPr>
                <w:rFonts w:ascii="Tahoma" w:hAnsi="Tahoma" w:cs="Tahoma"/>
                <w:b/>
                <w:sz w:val="20"/>
                <w:szCs w:val="20"/>
                <w:lang w:val="fi-FI"/>
              </w:rPr>
            </w:pPr>
            <w:r w:rsidRPr="002A3250">
              <w:rPr>
                <w:rFonts w:ascii="Tahoma" w:hAnsi="Tahoma" w:cs="Tahoma"/>
                <w:b/>
                <w:sz w:val="20"/>
                <w:szCs w:val="20"/>
                <w:lang w:val="fi-FI"/>
              </w:rPr>
              <w:t>KRITERIA UNJUK KERJA</w:t>
            </w:r>
          </w:p>
        </w:tc>
        <w:tc>
          <w:tcPr>
            <w:tcW w:w="8460" w:type="dxa"/>
            <w:gridSpan w:val="3"/>
            <w:tcBorders>
              <w:top w:val="double" w:sz="4" w:space="0" w:color="auto"/>
              <w:left w:val="single" w:sz="4" w:space="0" w:color="auto"/>
              <w:bottom w:val="single" w:sz="4" w:space="0" w:color="auto"/>
              <w:right w:val="single" w:sz="4" w:space="0" w:color="auto"/>
            </w:tcBorders>
          </w:tcPr>
          <w:p w:rsidR="002022E2" w:rsidRPr="002A3250" w:rsidRDefault="002022E2" w:rsidP="002022E2">
            <w:pPr>
              <w:jc w:val="center"/>
              <w:rPr>
                <w:rFonts w:ascii="Tahoma" w:hAnsi="Tahoma" w:cs="Tahoma"/>
                <w:b/>
                <w:sz w:val="20"/>
                <w:szCs w:val="20"/>
                <w:lang w:val="fi-FI"/>
              </w:rPr>
            </w:pPr>
            <w:r w:rsidRPr="002A3250">
              <w:rPr>
                <w:rFonts w:ascii="Tahoma" w:hAnsi="Tahoma" w:cs="Tahoma"/>
                <w:b/>
                <w:sz w:val="20"/>
                <w:szCs w:val="20"/>
                <w:lang w:val="fi-FI"/>
              </w:rPr>
              <w:t>MATERI  PELATIHAN</w:t>
            </w:r>
          </w:p>
        </w:tc>
        <w:tc>
          <w:tcPr>
            <w:tcW w:w="1800" w:type="dxa"/>
            <w:gridSpan w:val="2"/>
            <w:tcBorders>
              <w:top w:val="double" w:sz="4" w:space="0" w:color="auto"/>
              <w:left w:val="single" w:sz="4" w:space="0" w:color="auto"/>
              <w:bottom w:val="single" w:sz="4" w:space="0" w:color="auto"/>
            </w:tcBorders>
          </w:tcPr>
          <w:p w:rsidR="002022E2" w:rsidRPr="002A3250" w:rsidRDefault="002022E2" w:rsidP="002022E2">
            <w:pPr>
              <w:tabs>
                <w:tab w:val="left" w:pos="1613"/>
              </w:tabs>
              <w:ind w:left="-67"/>
              <w:jc w:val="center"/>
              <w:rPr>
                <w:rFonts w:ascii="Tahoma" w:hAnsi="Tahoma" w:cs="Tahoma"/>
                <w:b/>
                <w:sz w:val="20"/>
                <w:szCs w:val="20"/>
              </w:rPr>
            </w:pPr>
            <w:r w:rsidRPr="002A3250">
              <w:rPr>
                <w:rFonts w:ascii="Tahoma" w:hAnsi="Tahoma" w:cs="Tahoma"/>
                <w:b/>
                <w:sz w:val="20"/>
                <w:szCs w:val="20"/>
              </w:rPr>
              <w:t>JAM PELATIHAN</w:t>
            </w:r>
          </w:p>
        </w:tc>
      </w:tr>
      <w:tr w:rsidR="002022E2" w:rsidRPr="002A3250" w:rsidTr="002022E2">
        <w:trPr>
          <w:trHeight w:val="485"/>
          <w:tblHeader/>
        </w:trPr>
        <w:tc>
          <w:tcPr>
            <w:tcW w:w="1720" w:type="dxa"/>
            <w:vMerge/>
            <w:tcBorders>
              <w:top w:val="nil"/>
              <w:bottom w:val="single" w:sz="4" w:space="0" w:color="auto"/>
              <w:right w:val="single" w:sz="4" w:space="0" w:color="auto"/>
            </w:tcBorders>
          </w:tcPr>
          <w:p w:rsidR="002022E2" w:rsidRPr="002A3250" w:rsidRDefault="002022E2" w:rsidP="002022E2">
            <w:pPr>
              <w:jc w:val="center"/>
              <w:rPr>
                <w:rFonts w:ascii="Tahoma" w:hAnsi="Tahoma" w:cs="Tahoma"/>
                <w:b/>
                <w:sz w:val="20"/>
                <w:szCs w:val="20"/>
              </w:rPr>
            </w:pPr>
          </w:p>
        </w:tc>
        <w:tc>
          <w:tcPr>
            <w:tcW w:w="3068" w:type="dxa"/>
            <w:gridSpan w:val="2"/>
            <w:vMerge/>
            <w:tcBorders>
              <w:top w:val="nil"/>
              <w:left w:val="single" w:sz="4" w:space="0" w:color="auto"/>
              <w:bottom w:val="single" w:sz="4" w:space="0" w:color="auto"/>
              <w:right w:val="single" w:sz="4" w:space="0" w:color="auto"/>
            </w:tcBorders>
          </w:tcPr>
          <w:p w:rsidR="002022E2" w:rsidRPr="002A3250" w:rsidRDefault="002022E2" w:rsidP="002022E2">
            <w:pPr>
              <w:jc w:val="center"/>
              <w:rPr>
                <w:rFonts w:ascii="Tahoma" w:hAnsi="Tahoma" w:cs="Tahoma"/>
                <w:b/>
                <w:sz w:val="20"/>
                <w:szCs w:val="20"/>
              </w:rPr>
            </w:pPr>
          </w:p>
        </w:tc>
        <w:tc>
          <w:tcPr>
            <w:tcW w:w="3420" w:type="dxa"/>
            <w:tcBorders>
              <w:top w:val="single" w:sz="4" w:space="0" w:color="auto"/>
              <w:left w:val="single" w:sz="4" w:space="0" w:color="auto"/>
              <w:bottom w:val="single" w:sz="4" w:space="0" w:color="auto"/>
              <w:right w:val="single" w:sz="4" w:space="0" w:color="auto"/>
            </w:tcBorders>
          </w:tcPr>
          <w:p w:rsidR="002022E2" w:rsidRDefault="002022E2" w:rsidP="002022E2">
            <w:pPr>
              <w:jc w:val="center"/>
              <w:rPr>
                <w:rFonts w:ascii="Tahoma" w:hAnsi="Tahoma" w:cs="Tahoma"/>
                <w:b/>
                <w:sz w:val="20"/>
                <w:szCs w:val="20"/>
              </w:rPr>
            </w:pPr>
          </w:p>
          <w:p w:rsidR="002022E2" w:rsidRPr="002A3250" w:rsidRDefault="002022E2" w:rsidP="002022E2">
            <w:pPr>
              <w:jc w:val="center"/>
              <w:rPr>
                <w:rFonts w:ascii="Tahoma" w:hAnsi="Tahoma" w:cs="Tahoma"/>
                <w:b/>
                <w:sz w:val="20"/>
                <w:szCs w:val="20"/>
              </w:rPr>
            </w:pPr>
            <w:r w:rsidRPr="002A3250">
              <w:rPr>
                <w:rFonts w:ascii="Tahoma" w:hAnsi="Tahoma" w:cs="Tahoma"/>
                <w:b/>
                <w:sz w:val="20"/>
                <w:szCs w:val="20"/>
              </w:rPr>
              <w:t>Pengetahuan</w:t>
            </w:r>
          </w:p>
        </w:tc>
        <w:tc>
          <w:tcPr>
            <w:tcW w:w="2880" w:type="dxa"/>
            <w:tcBorders>
              <w:top w:val="single" w:sz="4" w:space="0" w:color="auto"/>
              <w:left w:val="single" w:sz="4" w:space="0" w:color="auto"/>
              <w:bottom w:val="single" w:sz="4" w:space="0" w:color="auto"/>
              <w:right w:val="single" w:sz="4" w:space="0" w:color="auto"/>
            </w:tcBorders>
          </w:tcPr>
          <w:p w:rsidR="002022E2" w:rsidRDefault="002022E2" w:rsidP="002022E2">
            <w:pPr>
              <w:jc w:val="center"/>
              <w:rPr>
                <w:rFonts w:ascii="Tahoma" w:hAnsi="Tahoma" w:cs="Tahoma"/>
                <w:b/>
                <w:sz w:val="20"/>
                <w:szCs w:val="20"/>
              </w:rPr>
            </w:pPr>
          </w:p>
          <w:p w:rsidR="002022E2" w:rsidRPr="002A3250" w:rsidRDefault="002022E2" w:rsidP="002022E2">
            <w:pPr>
              <w:jc w:val="center"/>
              <w:rPr>
                <w:rFonts w:ascii="Tahoma" w:hAnsi="Tahoma" w:cs="Tahoma"/>
                <w:b/>
                <w:sz w:val="20"/>
                <w:szCs w:val="20"/>
              </w:rPr>
            </w:pPr>
            <w:r w:rsidRPr="002A3250">
              <w:rPr>
                <w:rFonts w:ascii="Tahoma" w:hAnsi="Tahoma" w:cs="Tahoma"/>
                <w:b/>
                <w:sz w:val="20"/>
                <w:szCs w:val="20"/>
              </w:rPr>
              <w:t>Keterampilan</w:t>
            </w:r>
          </w:p>
        </w:tc>
        <w:tc>
          <w:tcPr>
            <w:tcW w:w="2160" w:type="dxa"/>
            <w:tcBorders>
              <w:top w:val="single" w:sz="4" w:space="0" w:color="auto"/>
              <w:left w:val="single" w:sz="4" w:space="0" w:color="auto"/>
              <w:bottom w:val="single" w:sz="4" w:space="0" w:color="auto"/>
              <w:right w:val="single" w:sz="4" w:space="0" w:color="auto"/>
            </w:tcBorders>
          </w:tcPr>
          <w:p w:rsidR="002022E2" w:rsidRDefault="002022E2" w:rsidP="002022E2">
            <w:pPr>
              <w:jc w:val="center"/>
              <w:rPr>
                <w:rFonts w:ascii="Tahoma" w:hAnsi="Tahoma" w:cs="Tahoma"/>
                <w:b/>
                <w:sz w:val="20"/>
                <w:szCs w:val="20"/>
              </w:rPr>
            </w:pPr>
          </w:p>
          <w:p w:rsidR="002022E2" w:rsidRPr="002A3250" w:rsidRDefault="002022E2" w:rsidP="002022E2">
            <w:pPr>
              <w:jc w:val="center"/>
              <w:rPr>
                <w:rFonts w:ascii="Tahoma" w:hAnsi="Tahoma" w:cs="Tahoma"/>
                <w:b/>
                <w:sz w:val="20"/>
                <w:szCs w:val="20"/>
              </w:rPr>
            </w:pPr>
            <w:r w:rsidRPr="002A3250">
              <w:rPr>
                <w:rFonts w:ascii="Tahoma" w:hAnsi="Tahoma" w:cs="Tahoma"/>
                <w:b/>
                <w:sz w:val="20"/>
                <w:szCs w:val="20"/>
              </w:rPr>
              <w:t>Sikap Kerja</w:t>
            </w:r>
          </w:p>
        </w:tc>
        <w:tc>
          <w:tcPr>
            <w:tcW w:w="900" w:type="dxa"/>
            <w:tcBorders>
              <w:top w:val="single" w:sz="4" w:space="0" w:color="auto"/>
              <w:left w:val="single" w:sz="4" w:space="0" w:color="auto"/>
              <w:bottom w:val="single" w:sz="4" w:space="0" w:color="auto"/>
              <w:right w:val="single" w:sz="4" w:space="0" w:color="auto"/>
            </w:tcBorders>
          </w:tcPr>
          <w:p w:rsidR="002022E2" w:rsidRPr="002A3250" w:rsidRDefault="002022E2" w:rsidP="002022E2">
            <w:pPr>
              <w:jc w:val="center"/>
              <w:rPr>
                <w:rFonts w:ascii="Tahoma" w:hAnsi="Tahoma" w:cs="Tahoma"/>
                <w:b/>
                <w:sz w:val="20"/>
                <w:szCs w:val="20"/>
              </w:rPr>
            </w:pPr>
            <w:r w:rsidRPr="002A3250">
              <w:rPr>
                <w:rFonts w:ascii="Tahoma" w:hAnsi="Tahoma" w:cs="Tahoma"/>
                <w:b/>
                <w:sz w:val="20"/>
                <w:szCs w:val="20"/>
              </w:rPr>
              <w:t>Pengetahu-an</w:t>
            </w:r>
          </w:p>
        </w:tc>
        <w:tc>
          <w:tcPr>
            <w:tcW w:w="900" w:type="dxa"/>
            <w:tcBorders>
              <w:top w:val="single" w:sz="4" w:space="0" w:color="auto"/>
              <w:left w:val="single" w:sz="4" w:space="0" w:color="auto"/>
              <w:bottom w:val="single" w:sz="4" w:space="0" w:color="auto"/>
            </w:tcBorders>
          </w:tcPr>
          <w:p w:rsidR="002022E2" w:rsidRPr="002A3250" w:rsidRDefault="002022E2" w:rsidP="002022E2">
            <w:pPr>
              <w:jc w:val="center"/>
              <w:rPr>
                <w:rFonts w:ascii="Tahoma" w:hAnsi="Tahoma" w:cs="Tahoma"/>
                <w:b/>
                <w:sz w:val="20"/>
                <w:szCs w:val="20"/>
              </w:rPr>
            </w:pPr>
            <w:r w:rsidRPr="002A3250">
              <w:rPr>
                <w:rFonts w:ascii="Tahoma" w:hAnsi="Tahoma" w:cs="Tahoma"/>
                <w:b/>
                <w:sz w:val="20"/>
                <w:szCs w:val="20"/>
              </w:rPr>
              <w:t>Kete-rampi-lan</w:t>
            </w:r>
          </w:p>
        </w:tc>
      </w:tr>
      <w:tr w:rsidR="002022E2" w:rsidRPr="00896575" w:rsidTr="002022E2">
        <w:trPr>
          <w:trHeight w:val="3792"/>
        </w:trPr>
        <w:tc>
          <w:tcPr>
            <w:tcW w:w="1728" w:type="dxa"/>
            <w:gridSpan w:val="2"/>
            <w:tcBorders>
              <w:top w:val="single" w:sz="4" w:space="0" w:color="auto"/>
              <w:bottom w:val="single" w:sz="4" w:space="0" w:color="auto"/>
              <w:right w:val="single" w:sz="4" w:space="0" w:color="auto"/>
            </w:tcBorders>
          </w:tcPr>
          <w:p w:rsidR="002022E2" w:rsidRPr="00896575" w:rsidRDefault="002022E2" w:rsidP="00253D71">
            <w:pPr>
              <w:numPr>
                <w:ilvl w:val="0"/>
                <w:numId w:val="52"/>
              </w:numPr>
              <w:tabs>
                <w:tab w:val="clear" w:pos="720"/>
                <w:tab w:val="num" w:pos="360"/>
              </w:tabs>
              <w:ind w:left="360"/>
              <w:rPr>
                <w:rFonts w:ascii="Tahoma" w:eastAsia="Arial Unicode MS" w:hAnsi="Tahoma" w:cs="Tahoma"/>
                <w:sz w:val="20"/>
                <w:szCs w:val="20"/>
                <w:lang w:val="fi-FI"/>
              </w:rPr>
            </w:pPr>
            <w:r>
              <w:rPr>
                <w:rFonts w:ascii="Tahoma" w:hAnsi="Tahoma" w:cs="Tahoma"/>
                <w:sz w:val="20"/>
                <w:szCs w:val="20"/>
                <w:lang w:val="id-ID"/>
              </w:rPr>
              <w:t>M</w:t>
            </w:r>
            <w:r w:rsidRPr="00896575">
              <w:rPr>
                <w:rFonts w:ascii="Tahoma" w:hAnsi="Tahoma" w:cs="Tahoma"/>
                <w:sz w:val="20"/>
                <w:szCs w:val="20"/>
                <w:lang w:val="id-ID"/>
              </w:rPr>
              <w:t xml:space="preserve">empersiapkan  </w:t>
            </w:r>
            <w:r w:rsidRPr="00896575">
              <w:rPr>
                <w:rFonts w:ascii="Tahoma" w:hAnsi="Tahoma" w:cs="Tahoma"/>
                <w:iCs/>
                <w:sz w:val="20"/>
                <w:szCs w:val="20"/>
              </w:rPr>
              <w:t xml:space="preserve">perangkat lunak aplikasi data deskripsi </w:t>
            </w:r>
            <w:r w:rsidRPr="00896575">
              <w:rPr>
                <w:rFonts w:ascii="Tahoma" w:hAnsi="Tahoma" w:cs="Tahoma"/>
                <w:i/>
                <w:sz w:val="20"/>
                <w:szCs w:val="20"/>
              </w:rPr>
              <w:t>/ SQL</w:t>
            </w:r>
          </w:p>
        </w:tc>
        <w:tc>
          <w:tcPr>
            <w:tcW w:w="3060" w:type="dxa"/>
            <w:tcBorders>
              <w:top w:val="single" w:sz="4" w:space="0" w:color="auto"/>
              <w:left w:val="single" w:sz="4" w:space="0" w:color="auto"/>
              <w:bottom w:val="single" w:sz="4" w:space="0" w:color="auto"/>
              <w:right w:val="single" w:sz="4" w:space="0" w:color="auto"/>
            </w:tcBorders>
          </w:tcPr>
          <w:p w:rsidR="002022E2" w:rsidRPr="00401754" w:rsidRDefault="002022E2" w:rsidP="002022E2">
            <w:pPr>
              <w:tabs>
                <w:tab w:val="left" w:pos="252"/>
              </w:tabs>
              <w:ind w:left="252" w:hanging="360"/>
              <w:rPr>
                <w:rFonts w:ascii="Tahoma" w:hAnsi="Tahoma" w:cs="Tahoma"/>
                <w:sz w:val="20"/>
                <w:szCs w:val="20"/>
                <w:lang w:val="fi-FI"/>
              </w:rPr>
            </w:pPr>
            <w:r w:rsidRPr="00401754">
              <w:rPr>
                <w:rFonts w:ascii="Tahoma" w:hAnsi="Tahoma" w:cs="Tahoma"/>
                <w:sz w:val="20"/>
                <w:szCs w:val="20"/>
                <w:lang w:val="fi-FI"/>
              </w:rPr>
              <w:t xml:space="preserve">1.1 Perangkat lunak aplikasi </w:t>
            </w:r>
            <w:r w:rsidRPr="00401754">
              <w:rPr>
                <w:rFonts w:ascii="Tahoma" w:hAnsi="Tahoma" w:cs="Tahoma"/>
                <w:i/>
                <w:iCs/>
                <w:sz w:val="20"/>
                <w:szCs w:val="20"/>
                <w:lang w:val="fi-FI"/>
              </w:rPr>
              <w:t>SQL</w:t>
            </w:r>
            <w:r w:rsidRPr="00401754">
              <w:rPr>
                <w:rFonts w:ascii="Tahoma" w:hAnsi="Tahoma" w:cs="Tahoma"/>
                <w:sz w:val="20"/>
                <w:szCs w:val="20"/>
                <w:lang w:val="fi-FI"/>
              </w:rPr>
              <w:t xml:space="preserve"> telah diinstall dan dapat berjalan normal.</w:t>
            </w:r>
          </w:p>
          <w:p w:rsidR="002022E2" w:rsidRPr="00401754" w:rsidRDefault="002022E2" w:rsidP="002022E2">
            <w:pPr>
              <w:tabs>
                <w:tab w:val="left" w:pos="252"/>
              </w:tabs>
              <w:ind w:left="-108"/>
              <w:rPr>
                <w:rFonts w:ascii="Tahoma" w:hAnsi="Tahoma" w:cs="Tahoma"/>
                <w:sz w:val="20"/>
                <w:szCs w:val="20"/>
                <w:lang w:val="fi-FI"/>
              </w:rPr>
            </w:pPr>
          </w:p>
          <w:p w:rsidR="002022E2" w:rsidRPr="00401754" w:rsidRDefault="002022E2" w:rsidP="00253D71">
            <w:pPr>
              <w:numPr>
                <w:ilvl w:val="1"/>
                <w:numId w:val="50"/>
              </w:numPr>
              <w:tabs>
                <w:tab w:val="left" w:pos="594"/>
              </w:tabs>
              <w:rPr>
                <w:rFonts w:ascii="Tahoma" w:hAnsi="Tahoma" w:cs="Tahoma"/>
                <w:sz w:val="20"/>
                <w:szCs w:val="20"/>
                <w:lang w:val="fi-FI"/>
              </w:rPr>
            </w:pPr>
            <w:r w:rsidRPr="00401754">
              <w:rPr>
                <w:rFonts w:ascii="Tahoma" w:hAnsi="Tahoma" w:cs="Tahoma"/>
                <w:sz w:val="20"/>
                <w:szCs w:val="20"/>
                <w:lang w:val="fi-FI"/>
              </w:rPr>
              <w:t>Manual pengguna (</w:t>
            </w:r>
            <w:r w:rsidRPr="00401754">
              <w:rPr>
                <w:rFonts w:ascii="Tahoma" w:hAnsi="Tahoma" w:cs="Tahoma"/>
                <w:i/>
                <w:iCs/>
                <w:sz w:val="20"/>
                <w:szCs w:val="20"/>
                <w:lang w:val="fi-FI"/>
              </w:rPr>
              <w:t>user manual</w:t>
            </w:r>
            <w:r w:rsidRPr="00401754">
              <w:rPr>
                <w:rFonts w:ascii="Tahoma" w:hAnsi="Tahoma" w:cs="Tahoma"/>
                <w:sz w:val="20"/>
                <w:szCs w:val="20"/>
                <w:lang w:val="fi-FI"/>
              </w:rPr>
              <w:t xml:space="preserve">) perangkat lunak aplikasi </w:t>
            </w:r>
            <w:r w:rsidRPr="00401754">
              <w:rPr>
                <w:rFonts w:ascii="Tahoma" w:hAnsi="Tahoma" w:cs="Tahoma"/>
                <w:i/>
                <w:iCs/>
                <w:sz w:val="20"/>
                <w:szCs w:val="20"/>
                <w:lang w:val="fi-FI"/>
              </w:rPr>
              <w:t>SQL</w:t>
            </w:r>
            <w:r w:rsidRPr="00401754">
              <w:rPr>
                <w:rFonts w:ascii="Tahoma" w:hAnsi="Tahoma" w:cs="Tahoma"/>
                <w:sz w:val="20"/>
                <w:szCs w:val="20"/>
                <w:lang w:val="fi-FI"/>
              </w:rPr>
              <w:t xml:space="preserve"> sudah tersedia dan diidentifikasi.</w:t>
            </w:r>
          </w:p>
          <w:p w:rsidR="002022E2" w:rsidRPr="00401754" w:rsidRDefault="002022E2" w:rsidP="002022E2">
            <w:pPr>
              <w:tabs>
                <w:tab w:val="left" w:pos="594"/>
              </w:tabs>
              <w:ind w:left="-108"/>
              <w:rPr>
                <w:rFonts w:ascii="Tahoma" w:hAnsi="Tahoma" w:cs="Tahoma"/>
                <w:sz w:val="20"/>
                <w:szCs w:val="20"/>
                <w:lang w:val="fi-FI"/>
              </w:rPr>
            </w:pPr>
          </w:p>
          <w:p w:rsidR="002022E2" w:rsidRPr="00401754" w:rsidRDefault="002022E2" w:rsidP="00253D71">
            <w:pPr>
              <w:numPr>
                <w:ilvl w:val="1"/>
                <w:numId w:val="50"/>
              </w:numPr>
              <w:tabs>
                <w:tab w:val="left" w:pos="252"/>
              </w:tabs>
              <w:rPr>
                <w:rFonts w:ascii="Tahoma" w:hAnsi="Tahoma" w:cs="Tahoma"/>
                <w:sz w:val="20"/>
                <w:szCs w:val="20"/>
                <w:lang w:val="fi-FI"/>
              </w:rPr>
            </w:pPr>
            <w:r w:rsidRPr="00401754">
              <w:rPr>
                <w:rFonts w:ascii="Tahoma" w:hAnsi="Tahoma" w:cs="Tahoma"/>
                <w:sz w:val="20"/>
                <w:szCs w:val="20"/>
                <w:lang w:val="fi-FI"/>
              </w:rPr>
              <w:t>Perangkat komputer sudah dinyalakan dengan sistem operasi dan persyaratan sesuai dengan petunjuk instalasi.</w:t>
            </w:r>
          </w:p>
          <w:p w:rsidR="002022E2" w:rsidRPr="00401754" w:rsidRDefault="002022E2" w:rsidP="002022E2">
            <w:pPr>
              <w:tabs>
                <w:tab w:val="left" w:pos="252"/>
              </w:tabs>
              <w:rPr>
                <w:rFonts w:ascii="Tahoma" w:hAnsi="Tahoma" w:cs="Tahoma"/>
                <w:sz w:val="20"/>
                <w:szCs w:val="20"/>
                <w:lang w:val="fi-FI"/>
              </w:rPr>
            </w:pPr>
          </w:p>
          <w:p w:rsidR="002022E2" w:rsidRPr="00896575" w:rsidRDefault="002022E2" w:rsidP="00253D71">
            <w:pPr>
              <w:numPr>
                <w:ilvl w:val="1"/>
                <w:numId w:val="50"/>
              </w:numPr>
              <w:tabs>
                <w:tab w:val="left" w:pos="252"/>
              </w:tabs>
              <w:rPr>
                <w:rFonts w:ascii="Tahoma" w:hAnsi="Tahoma" w:cs="Tahoma"/>
                <w:sz w:val="20"/>
                <w:szCs w:val="20"/>
              </w:rPr>
            </w:pPr>
            <w:r w:rsidRPr="00896575">
              <w:rPr>
                <w:rFonts w:ascii="Tahoma" w:hAnsi="Tahoma" w:cs="Tahoma"/>
                <w:sz w:val="20"/>
                <w:szCs w:val="20"/>
              </w:rPr>
              <w:t xml:space="preserve">Perangkat lunak aplikasi </w:t>
            </w:r>
            <w:r w:rsidRPr="00896575">
              <w:rPr>
                <w:rFonts w:ascii="Tahoma" w:hAnsi="Tahoma" w:cs="Tahoma"/>
                <w:i/>
                <w:iCs/>
                <w:sz w:val="20"/>
                <w:szCs w:val="20"/>
              </w:rPr>
              <w:t>SQL</w:t>
            </w:r>
            <w:r w:rsidRPr="00896575">
              <w:rPr>
                <w:rFonts w:ascii="Tahoma" w:hAnsi="Tahoma" w:cs="Tahoma"/>
                <w:sz w:val="20"/>
                <w:szCs w:val="20"/>
              </w:rPr>
              <w:t xml:space="preserve"> dijalankan</w:t>
            </w:r>
          </w:p>
          <w:p w:rsidR="002022E2" w:rsidRPr="00896575" w:rsidRDefault="002022E2" w:rsidP="002022E2">
            <w:pPr>
              <w:tabs>
                <w:tab w:val="left" w:pos="710"/>
              </w:tabs>
              <w:rPr>
                <w:rFonts w:ascii="Tahoma" w:hAnsi="Tahoma" w:cs="Tahoma"/>
                <w:sz w:val="20"/>
                <w:szCs w:val="20"/>
                <w:lang w:val="fi-FI"/>
              </w:rPr>
            </w:pPr>
          </w:p>
        </w:tc>
        <w:tc>
          <w:tcPr>
            <w:tcW w:w="3420" w:type="dxa"/>
            <w:tcBorders>
              <w:top w:val="single" w:sz="4" w:space="0" w:color="auto"/>
              <w:left w:val="single" w:sz="4" w:space="0" w:color="auto"/>
              <w:bottom w:val="single" w:sz="4" w:space="0" w:color="auto"/>
              <w:right w:val="single" w:sz="4" w:space="0" w:color="auto"/>
            </w:tcBorders>
          </w:tcPr>
          <w:p w:rsidR="002022E2" w:rsidRDefault="002022E2" w:rsidP="00253D71">
            <w:pPr>
              <w:numPr>
                <w:ilvl w:val="0"/>
                <w:numId w:val="51"/>
              </w:numPr>
              <w:tabs>
                <w:tab w:val="clear" w:pos="360"/>
                <w:tab w:val="left" w:pos="0"/>
                <w:tab w:val="left" w:pos="252"/>
              </w:tabs>
              <w:ind w:left="252" w:hanging="252"/>
              <w:rPr>
                <w:rFonts w:ascii="Tahoma" w:hAnsi="Tahoma" w:cs="Tahoma"/>
                <w:sz w:val="20"/>
                <w:szCs w:val="20"/>
                <w:lang w:val="fi-FI"/>
              </w:rPr>
            </w:pPr>
            <w:r w:rsidRPr="00896575">
              <w:rPr>
                <w:rFonts w:ascii="Tahoma" w:hAnsi="Tahoma" w:cs="Tahoma"/>
                <w:sz w:val="20"/>
                <w:szCs w:val="20"/>
                <w:lang w:val="fi-FI"/>
              </w:rPr>
              <w:t xml:space="preserve">Mengidentifikasi kebutuhan </w:t>
            </w:r>
            <w:r w:rsidRPr="00896575">
              <w:rPr>
                <w:rFonts w:ascii="Tahoma" w:hAnsi="Tahoma" w:cs="Tahoma"/>
                <w:i/>
                <w:iCs/>
                <w:sz w:val="20"/>
                <w:szCs w:val="20"/>
                <w:lang w:val="fi-FI"/>
              </w:rPr>
              <w:t>hardware</w:t>
            </w:r>
            <w:r w:rsidRPr="00896575">
              <w:rPr>
                <w:rFonts w:ascii="Tahoma" w:hAnsi="Tahoma" w:cs="Tahoma"/>
                <w:sz w:val="20"/>
                <w:szCs w:val="20"/>
                <w:lang w:val="fi-FI"/>
              </w:rPr>
              <w:t xml:space="preserve"> dan </w:t>
            </w:r>
            <w:r w:rsidRPr="00896575">
              <w:rPr>
                <w:rFonts w:ascii="Tahoma" w:hAnsi="Tahoma" w:cs="Tahoma"/>
                <w:i/>
                <w:iCs/>
                <w:sz w:val="20"/>
                <w:szCs w:val="20"/>
                <w:lang w:val="fi-FI"/>
              </w:rPr>
              <w:t>software</w:t>
            </w:r>
            <w:r w:rsidRPr="00896575">
              <w:rPr>
                <w:rFonts w:ascii="Tahoma" w:hAnsi="Tahoma" w:cs="Tahoma"/>
                <w:sz w:val="20"/>
                <w:szCs w:val="20"/>
                <w:lang w:val="fi-FI"/>
              </w:rPr>
              <w:t xml:space="preserve"> yang digunakan untuk meng</w:t>
            </w:r>
            <w:r>
              <w:rPr>
                <w:rFonts w:ascii="Tahoma" w:hAnsi="Tahoma" w:cs="Tahoma"/>
                <w:sz w:val="20"/>
                <w:szCs w:val="20"/>
                <w:lang w:val="fi-FI"/>
              </w:rPr>
              <w:t>-</w:t>
            </w:r>
            <w:r w:rsidRPr="00E3391F">
              <w:rPr>
                <w:rFonts w:ascii="Tahoma" w:hAnsi="Tahoma" w:cs="Tahoma"/>
                <w:i/>
                <w:sz w:val="20"/>
                <w:szCs w:val="20"/>
                <w:lang w:val="fi-FI"/>
              </w:rPr>
              <w:t>install</w:t>
            </w:r>
            <w:r w:rsidRPr="00896575">
              <w:rPr>
                <w:rFonts w:ascii="Tahoma" w:hAnsi="Tahoma" w:cs="Tahoma"/>
                <w:sz w:val="20"/>
                <w:szCs w:val="20"/>
                <w:lang w:val="fi-FI"/>
              </w:rPr>
              <w:t xml:space="preserve"> </w:t>
            </w:r>
            <w:r w:rsidRPr="00E3391F">
              <w:rPr>
                <w:rFonts w:ascii="Tahoma" w:hAnsi="Tahoma" w:cs="Tahoma"/>
                <w:i/>
                <w:sz w:val="20"/>
                <w:szCs w:val="20"/>
                <w:lang w:val="fi-FI"/>
              </w:rPr>
              <w:t>database</w:t>
            </w:r>
            <w:r w:rsidRPr="00896575">
              <w:rPr>
                <w:rFonts w:ascii="Tahoma" w:hAnsi="Tahoma" w:cs="Tahoma"/>
                <w:sz w:val="20"/>
                <w:szCs w:val="20"/>
                <w:lang w:val="fi-FI"/>
              </w:rPr>
              <w:t xml:space="preserve"> </w:t>
            </w:r>
            <w:r w:rsidRPr="00896575">
              <w:rPr>
                <w:rFonts w:ascii="Tahoma" w:hAnsi="Tahoma" w:cs="Tahoma"/>
                <w:i/>
                <w:iCs/>
                <w:sz w:val="20"/>
                <w:szCs w:val="20"/>
                <w:lang w:val="fi-FI"/>
              </w:rPr>
              <w:t>SQL</w:t>
            </w:r>
            <w:r w:rsidRPr="00896575">
              <w:rPr>
                <w:rFonts w:ascii="Tahoma" w:hAnsi="Tahoma" w:cs="Tahoma"/>
                <w:sz w:val="20"/>
                <w:szCs w:val="20"/>
                <w:lang w:val="fi-FI"/>
              </w:rPr>
              <w:t>.</w:t>
            </w:r>
          </w:p>
          <w:p w:rsidR="002022E2" w:rsidRPr="00896575" w:rsidRDefault="002022E2" w:rsidP="002022E2">
            <w:pPr>
              <w:tabs>
                <w:tab w:val="left" w:pos="0"/>
                <w:tab w:val="left" w:pos="252"/>
              </w:tabs>
              <w:rPr>
                <w:rFonts w:ascii="Tahoma" w:hAnsi="Tahoma" w:cs="Tahoma"/>
                <w:sz w:val="20"/>
                <w:szCs w:val="20"/>
                <w:lang w:val="fi-FI"/>
              </w:rPr>
            </w:pPr>
          </w:p>
          <w:p w:rsidR="002022E2" w:rsidRPr="00401754" w:rsidRDefault="002022E2" w:rsidP="00253D71">
            <w:pPr>
              <w:numPr>
                <w:ilvl w:val="0"/>
                <w:numId w:val="51"/>
              </w:numPr>
              <w:tabs>
                <w:tab w:val="clear" w:pos="360"/>
                <w:tab w:val="left" w:pos="0"/>
                <w:tab w:val="left" w:pos="252"/>
              </w:tabs>
              <w:ind w:left="252" w:hanging="252"/>
              <w:rPr>
                <w:rFonts w:ascii="Tahoma" w:hAnsi="Tahoma" w:cs="Tahoma"/>
                <w:sz w:val="20"/>
                <w:szCs w:val="20"/>
                <w:lang w:val="nb-NO"/>
              </w:rPr>
            </w:pPr>
            <w:r w:rsidRPr="00401754">
              <w:rPr>
                <w:rFonts w:ascii="Tahoma" w:hAnsi="Tahoma" w:cs="Tahoma"/>
                <w:sz w:val="20"/>
                <w:szCs w:val="20"/>
                <w:lang w:val="nb-NO"/>
              </w:rPr>
              <w:t xml:space="preserve">Mengetahui langkah-langkah menginstall </w:t>
            </w:r>
            <w:r w:rsidRPr="00401754">
              <w:rPr>
                <w:rFonts w:ascii="Tahoma" w:hAnsi="Tahoma" w:cs="Tahoma"/>
                <w:i/>
                <w:iCs/>
                <w:sz w:val="20"/>
                <w:szCs w:val="20"/>
                <w:lang w:val="nb-NO"/>
              </w:rPr>
              <w:t>database</w:t>
            </w:r>
            <w:r w:rsidRPr="00401754">
              <w:rPr>
                <w:rFonts w:ascii="Tahoma" w:hAnsi="Tahoma" w:cs="Tahoma"/>
                <w:sz w:val="20"/>
                <w:szCs w:val="20"/>
                <w:lang w:val="nb-NO"/>
              </w:rPr>
              <w:t xml:space="preserve"> </w:t>
            </w:r>
            <w:r w:rsidRPr="00401754">
              <w:rPr>
                <w:rFonts w:ascii="Tahoma" w:hAnsi="Tahoma" w:cs="Tahoma"/>
                <w:i/>
                <w:iCs/>
                <w:sz w:val="20"/>
                <w:szCs w:val="20"/>
                <w:lang w:val="nb-NO"/>
              </w:rPr>
              <w:t>SQL</w:t>
            </w:r>
            <w:r w:rsidRPr="00401754">
              <w:rPr>
                <w:rFonts w:ascii="Tahoma" w:hAnsi="Tahoma" w:cs="Tahoma"/>
                <w:sz w:val="20"/>
                <w:szCs w:val="20"/>
                <w:lang w:val="nb-NO"/>
              </w:rPr>
              <w:t>.</w:t>
            </w:r>
          </w:p>
          <w:p w:rsidR="002022E2" w:rsidRPr="00401754" w:rsidRDefault="002022E2" w:rsidP="002022E2">
            <w:pPr>
              <w:tabs>
                <w:tab w:val="left" w:pos="0"/>
                <w:tab w:val="left" w:pos="252"/>
              </w:tabs>
              <w:rPr>
                <w:rFonts w:ascii="Tahoma" w:hAnsi="Tahoma" w:cs="Tahoma"/>
                <w:sz w:val="20"/>
                <w:szCs w:val="20"/>
                <w:lang w:val="nb-NO"/>
              </w:rPr>
            </w:pPr>
          </w:p>
          <w:p w:rsidR="002022E2" w:rsidRPr="00401754" w:rsidRDefault="002022E2" w:rsidP="00253D71">
            <w:pPr>
              <w:numPr>
                <w:ilvl w:val="0"/>
                <w:numId w:val="51"/>
              </w:numPr>
              <w:tabs>
                <w:tab w:val="clear" w:pos="360"/>
                <w:tab w:val="left" w:pos="0"/>
                <w:tab w:val="left" w:pos="252"/>
              </w:tabs>
              <w:ind w:left="252" w:hanging="252"/>
              <w:rPr>
                <w:rFonts w:ascii="Tahoma" w:hAnsi="Tahoma" w:cs="Tahoma"/>
                <w:sz w:val="20"/>
                <w:szCs w:val="20"/>
                <w:lang w:val="nb-NO"/>
              </w:rPr>
            </w:pPr>
            <w:r w:rsidRPr="00401754">
              <w:rPr>
                <w:rFonts w:ascii="Tahoma" w:hAnsi="Tahoma" w:cs="Tahoma"/>
                <w:sz w:val="20"/>
                <w:szCs w:val="20"/>
                <w:lang w:val="nb-NO"/>
              </w:rPr>
              <w:t xml:space="preserve">Mengetahui cara menggunakan petunjuk manual yang sudah tersedia dalam aplikasi </w:t>
            </w:r>
            <w:r w:rsidRPr="00401754">
              <w:rPr>
                <w:rFonts w:ascii="Tahoma" w:hAnsi="Tahoma" w:cs="Tahoma"/>
                <w:i/>
                <w:iCs/>
                <w:sz w:val="20"/>
                <w:szCs w:val="20"/>
                <w:lang w:val="nb-NO"/>
              </w:rPr>
              <w:t>database</w:t>
            </w:r>
            <w:r w:rsidRPr="00401754">
              <w:rPr>
                <w:rFonts w:ascii="Tahoma" w:hAnsi="Tahoma" w:cs="Tahoma"/>
                <w:sz w:val="20"/>
                <w:szCs w:val="20"/>
                <w:lang w:val="nb-NO"/>
              </w:rPr>
              <w:t xml:space="preserve"> </w:t>
            </w:r>
            <w:r w:rsidRPr="00401754">
              <w:rPr>
                <w:rFonts w:ascii="Tahoma" w:hAnsi="Tahoma" w:cs="Tahoma"/>
                <w:i/>
                <w:iCs/>
                <w:sz w:val="20"/>
                <w:szCs w:val="20"/>
                <w:lang w:val="nb-NO"/>
              </w:rPr>
              <w:t>SQL</w:t>
            </w:r>
            <w:r w:rsidRPr="00401754">
              <w:rPr>
                <w:rFonts w:ascii="Tahoma" w:hAnsi="Tahoma" w:cs="Tahoma"/>
                <w:sz w:val="20"/>
                <w:szCs w:val="20"/>
                <w:lang w:val="nb-NO"/>
              </w:rPr>
              <w:t>.</w:t>
            </w:r>
          </w:p>
          <w:p w:rsidR="002022E2" w:rsidRPr="00401754" w:rsidRDefault="002022E2" w:rsidP="002022E2">
            <w:pPr>
              <w:tabs>
                <w:tab w:val="left" w:pos="0"/>
                <w:tab w:val="left" w:pos="252"/>
              </w:tabs>
              <w:rPr>
                <w:rFonts w:ascii="Tahoma" w:hAnsi="Tahoma" w:cs="Tahoma"/>
                <w:sz w:val="20"/>
                <w:szCs w:val="20"/>
                <w:lang w:val="nb-NO"/>
              </w:rPr>
            </w:pPr>
          </w:p>
          <w:p w:rsidR="002022E2" w:rsidRPr="00896575" w:rsidRDefault="002022E2" w:rsidP="00253D71">
            <w:pPr>
              <w:numPr>
                <w:ilvl w:val="0"/>
                <w:numId w:val="51"/>
              </w:numPr>
              <w:tabs>
                <w:tab w:val="clear" w:pos="360"/>
                <w:tab w:val="left" w:pos="0"/>
                <w:tab w:val="left" w:pos="252"/>
              </w:tabs>
              <w:ind w:left="252" w:hanging="252"/>
              <w:rPr>
                <w:rFonts w:ascii="Tahoma" w:hAnsi="Tahoma" w:cs="Tahoma"/>
                <w:sz w:val="20"/>
                <w:szCs w:val="20"/>
                <w:lang w:val="fi-FI"/>
              </w:rPr>
            </w:pPr>
            <w:r w:rsidRPr="00896575">
              <w:rPr>
                <w:rFonts w:ascii="Tahoma" w:hAnsi="Tahoma" w:cs="Tahoma"/>
                <w:sz w:val="20"/>
                <w:szCs w:val="20"/>
                <w:lang w:val="fi-FI"/>
              </w:rPr>
              <w:t xml:space="preserve">Mengetahui cara-cara menggunakan program </w:t>
            </w:r>
            <w:r w:rsidRPr="00896575">
              <w:rPr>
                <w:rFonts w:ascii="Tahoma" w:hAnsi="Tahoma" w:cs="Tahoma"/>
                <w:i/>
                <w:iCs/>
                <w:sz w:val="20"/>
                <w:szCs w:val="20"/>
                <w:lang w:val="fi-FI"/>
              </w:rPr>
              <w:t>database</w:t>
            </w:r>
            <w:r w:rsidRPr="00896575">
              <w:rPr>
                <w:rFonts w:ascii="Tahoma" w:hAnsi="Tahoma" w:cs="Tahoma"/>
                <w:sz w:val="20"/>
                <w:szCs w:val="20"/>
                <w:lang w:val="fi-FI"/>
              </w:rPr>
              <w:t xml:space="preserve"> </w:t>
            </w:r>
            <w:r w:rsidRPr="00896575">
              <w:rPr>
                <w:rFonts w:ascii="Tahoma" w:hAnsi="Tahoma" w:cs="Tahoma"/>
                <w:i/>
                <w:iCs/>
                <w:sz w:val="20"/>
                <w:szCs w:val="20"/>
                <w:lang w:val="fi-FI"/>
              </w:rPr>
              <w:t>SQL</w:t>
            </w:r>
            <w:r w:rsidRPr="00896575">
              <w:rPr>
                <w:rFonts w:ascii="Tahoma" w:hAnsi="Tahoma" w:cs="Tahoma"/>
                <w:sz w:val="20"/>
                <w:szCs w:val="20"/>
                <w:lang w:val="fi-FI"/>
              </w:rPr>
              <w:t>.</w:t>
            </w:r>
          </w:p>
        </w:tc>
        <w:tc>
          <w:tcPr>
            <w:tcW w:w="2880" w:type="dxa"/>
            <w:tcBorders>
              <w:top w:val="single" w:sz="4" w:space="0" w:color="auto"/>
              <w:left w:val="single" w:sz="4" w:space="0" w:color="auto"/>
              <w:bottom w:val="single" w:sz="4" w:space="0" w:color="auto"/>
              <w:right w:val="single" w:sz="4" w:space="0" w:color="auto"/>
            </w:tcBorders>
          </w:tcPr>
          <w:p w:rsidR="002022E2" w:rsidRPr="00401754" w:rsidRDefault="002022E2" w:rsidP="00253D71">
            <w:pPr>
              <w:numPr>
                <w:ilvl w:val="0"/>
                <w:numId w:val="51"/>
              </w:numPr>
              <w:tabs>
                <w:tab w:val="clear" w:pos="360"/>
                <w:tab w:val="num" w:pos="432"/>
              </w:tabs>
              <w:rPr>
                <w:rFonts w:ascii="Tahoma" w:hAnsi="Tahoma" w:cs="Tahoma"/>
                <w:sz w:val="20"/>
                <w:szCs w:val="20"/>
                <w:lang w:val="fi-FI"/>
              </w:rPr>
            </w:pPr>
            <w:r w:rsidRPr="00401754">
              <w:rPr>
                <w:rFonts w:ascii="Tahoma" w:hAnsi="Tahoma" w:cs="Tahoma"/>
                <w:sz w:val="20"/>
                <w:szCs w:val="20"/>
                <w:lang w:val="fi-FI"/>
              </w:rPr>
              <w:t xml:space="preserve">Mampu mengidentifikasi kebutuhan </w:t>
            </w:r>
            <w:r w:rsidRPr="00401754">
              <w:rPr>
                <w:rFonts w:ascii="Tahoma" w:hAnsi="Tahoma" w:cs="Tahoma"/>
                <w:i/>
                <w:iCs/>
                <w:sz w:val="20"/>
                <w:szCs w:val="20"/>
                <w:lang w:val="fi-FI"/>
              </w:rPr>
              <w:t>hardware</w:t>
            </w:r>
            <w:r w:rsidRPr="00401754">
              <w:rPr>
                <w:rFonts w:ascii="Tahoma" w:hAnsi="Tahoma" w:cs="Tahoma"/>
                <w:sz w:val="20"/>
                <w:szCs w:val="20"/>
                <w:lang w:val="fi-FI"/>
              </w:rPr>
              <w:t xml:space="preserve"> dan </w:t>
            </w:r>
            <w:r w:rsidRPr="00401754">
              <w:rPr>
                <w:rFonts w:ascii="Tahoma" w:hAnsi="Tahoma" w:cs="Tahoma"/>
                <w:i/>
                <w:iCs/>
                <w:sz w:val="20"/>
                <w:szCs w:val="20"/>
                <w:lang w:val="fi-FI"/>
              </w:rPr>
              <w:t>software</w:t>
            </w:r>
            <w:r w:rsidRPr="00401754">
              <w:rPr>
                <w:rFonts w:ascii="Tahoma" w:hAnsi="Tahoma" w:cs="Tahoma"/>
                <w:sz w:val="20"/>
                <w:szCs w:val="20"/>
                <w:lang w:val="fi-FI"/>
              </w:rPr>
              <w:t xml:space="preserve"> yang digunakan untuk menginstall </w:t>
            </w:r>
            <w:r w:rsidRPr="00401754">
              <w:rPr>
                <w:rFonts w:ascii="Tahoma" w:hAnsi="Tahoma" w:cs="Tahoma"/>
                <w:i/>
                <w:iCs/>
                <w:sz w:val="20"/>
                <w:szCs w:val="20"/>
                <w:lang w:val="fi-FI"/>
              </w:rPr>
              <w:t>database SQL.</w:t>
            </w:r>
          </w:p>
          <w:p w:rsidR="002022E2" w:rsidRPr="00401754" w:rsidRDefault="002022E2" w:rsidP="002022E2">
            <w:pPr>
              <w:tabs>
                <w:tab w:val="left" w:pos="414"/>
              </w:tabs>
              <w:rPr>
                <w:rFonts w:ascii="Tahoma" w:hAnsi="Tahoma" w:cs="Tahoma"/>
                <w:sz w:val="20"/>
                <w:szCs w:val="20"/>
                <w:lang w:val="fi-FI"/>
              </w:rPr>
            </w:pPr>
          </w:p>
          <w:p w:rsidR="002022E2" w:rsidRPr="009A6237" w:rsidRDefault="002022E2" w:rsidP="00253D71">
            <w:pPr>
              <w:numPr>
                <w:ilvl w:val="0"/>
                <w:numId w:val="51"/>
              </w:numPr>
              <w:tabs>
                <w:tab w:val="clear" w:pos="360"/>
                <w:tab w:val="num" w:pos="432"/>
              </w:tabs>
              <w:rPr>
                <w:rFonts w:ascii="Tahoma" w:hAnsi="Tahoma" w:cs="Tahoma"/>
                <w:sz w:val="20"/>
                <w:szCs w:val="20"/>
                <w:lang w:val="sv-SE"/>
              </w:rPr>
            </w:pPr>
            <w:r w:rsidRPr="00896575">
              <w:rPr>
                <w:rFonts w:ascii="Tahoma" w:hAnsi="Tahoma" w:cs="Tahoma"/>
                <w:sz w:val="20"/>
                <w:szCs w:val="20"/>
                <w:lang w:val="sv-SE"/>
              </w:rPr>
              <w:t xml:space="preserve">Mampu menginstall </w:t>
            </w:r>
            <w:r w:rsidRPr="00896575">
              <w:rPr>
                <w:rFonts w:ascii="Tahoma" w:hAnsi="Tahoma" w:cs="Tahoma"/>
                <w:i/>
                <w:iCs/>
                <w:sz w:val="20"/>
                <w:szCs w:val="20"/>
                <w:lang w:val="sv-SE"/>
              </w:rPr>
              <w:t>database SQL.</w:t>
            </w:r>
          </w:p>
          <w:p w:rsidR="002022E2" w:rsidRPr="00896575" w:rsidRDefault="002022E2" w:rsidP="002022E2">
            <w:pPr>
              <w:tabs>
                <w:tab w:val="left" w:pos="414"/>
              </w:tabs>
              <w:rPr>
                <w:rFonts w:ascii="Tahoma" w:hAnsi="Tahoma" w:cs="Tahoma"/>
                <w:sz w:val="20"/>
                <w:szCs w:val="20"/>
                <w:lang w:val="sv-SE"/>
              </w:rPr>
            </w:pPr>
          </w:p>
          <w:p w:rsidR="002022E2" w:rsidRPr="00896575" w:rsidRDefault="002022E2" w:rsidP="00253D71">
            <w:pPr>
              <w:numPr>
                <w:ilvl w:val="0"/>
                <w:numId w:val="51"/>
              </w:numPr>
              <w:tabs>
                <w:tab w:val="clear" w:pos="360"/>
                <w:tab w:val="num" w:pos="432"/>
              </w:tabs>
              <w:rPr>
                <w:rFonts w:ascii="Tahoma" w:hAnsi="Tahoma" w:cs="Tahoma"/>
                <w:sz w:val="20"/>
                <w:szCs w:val="20"/>
                <w:lang w:val="sv-SE"/>
              </w:rPr>
            </w:pPr>
            <w:r w:rsidRPr="00896575">
              <w:rPr>
                <w:rFonts w:ascii="Tahoma" w:hAnsi="Tahoma" w:cs="Tahoma"/>
                <w:sz w:val="20"/>
                <w:szCs w:val="20"/>
                <w:lang w:val="sv-SE"/>
              </w:rPr>
              <w:t xml:space="preserve">Mampu menggunakan petunjuk manual program </w:t>
            </w:r>
            <w:r w:rsidRPr="00896575">
              <w:rPr>
                <w:rFonts w:ascii="Tahoma" w:hAnsi="Tahoma" w:cs="Tahoma"/>
                <w:i/>
                <w:iCs/>
                <w:sz w:val="20"/>
                <w:szCs w:val="20"/>
                <w:lang w:val="sv-SE"/>
              </w:rPr>
              <w:t>database SQL.</w:t>
            </w:r>
          </w:p>
        </w:tc>
        <w:tc>
          <w:tcPr>
            <w:tcW w:w="2160" w:type="dxa"/>
            <w:tcBorders>
              <w:top w:val="single" w:sz="4" w:space="0" w:color="auto"/>
              <w:left w:val="single" w:sz="4" w:space="0" w:color="auto"/>
              <w:bottom w:val="single" w:sz="4" w:space="0" w:color="auto"/>
              <w:right w:val="single" w:sz="4" w:space="0" w:color="auto"/>
            </w:tcBorders>
          </w:tcPr>
          <w:p w:rsidR="002022E2" w:rsidRPr="00401754" w:rsidRDefault="002022E2" w:rsidP="00253D71">
            <w:pPr>
              <w:numPr>
                <w:ilvl w:val="0"/>
                <w:numId w:val="51"/>
              </w:numPr>
              <w:tabs>
                <w:tab w:val="clear" w:pos="360"/>
                <w:tab w:val="num" w:pos="432"/>
              </w:tabs>
              <w:suppressAutoHyphens/>
              <w:snapToGrid w:val="0"/>
              <w:rPr>
                <w:rFonts w:ascii="Tahoma" w:hAnsi="Tahoma" w:cs="Tahoma"/>
                <w:sz w:val="20"/>
                <w:szCs w:val="20"/>
                <w:lang w:val="nb-NO"/>
              </w:rPr>
            </w:pPr>
            <w:r w:rsidRPr="00401754">
              <w:rPr>
                <w:rFonts w:ascii="Tahoma" w:hAnsi="Tahoma" w:cs="Tahoma"/>
                <w:sz w:val="20"/>
                <w:szCs w:val="20"/>
                <w:lang w:val="nb-NO"/>
              </w:rPr>
              <w:t>Memperhatikan tuntunan spesifikasi sistem operasi dan spesifikasi perangkat keras yang menjadi syarat instalasi perangkat lunak basis data.</w:t>
            </w:r>
          </w:p>
          <w:p w:rsidR="002022E2" w:rsidRPr="00401754" w:rsidRDefault="002022E2" w:rsidP="002022E2">
            <w:pPr>
              <w:suppressAutoHyphens/>
              <w:snapToGrid w:val="0"/>
              <w:rPr>
                <w:rFonts w:ascii="Tahoma" w:hAnsi="Tahoma" w:cs="Tahoma"/>
                <w:sz w:val="20"/>
                <w:szCs w:val="20"/>
                <w:lang w:val="nb-NO"/>
              </w:rPr>
            </w:pPr>
          </w:p>
          <w:p w:rsidR="002022E2" w:rsidRDefault="002022E2" w:rsidP="00253D71">
            <w:pPr>
              <w:numPr>
                <w:ilvl w:val="0"/>
                <w:numId w:val="51"/>
              </w:numPr>
              <w:tabs>
                <w:tab w:val="clear" w:pos="360"/>
                <w:tab w:val="num" w:pos="432"/>
              </w:tabs>
              <w:suppressAutoHyphens/>
              <w:snapToGrid w:val="0"/>
              <w:rPr>
                <w:rFonts w:ascii="Tahoma" w:hAnsi="Tahoma" w:cs="Tahoma"/>
                <w:sz w:val="20"/>
                <w:szCs w:val="20"/>
                <w:lang w:val="sv-SE"/>
              </w:rPr>
            </w:pPr>
            <w:r>
              <w:rPr>
                <w:rFonts w:ascii="Tahoma" w:hAnsi="Tahoma" w:cs="Tahoma"/>
                <w:sz w:val="20"/>
                <w:szCs w:val="20"/>
                <w:lang w:val="sv-SE"/>
              </w:rPr>
              <w:t>Membeli cd perangkat lunak yang asli.</w:t>
            </w:r>
          </w:p>
          <w:p w:rsidR="002022E2" w:rsidRDefault="002022E2" w:rsidP="002022E2">
            <w:pPr>
              <w:suppressAutoHyphens/>
              <w:snapToGrid w:val="0"/>
              <w:rPr>
                <w:rFonts w:ascii="Tahoma" w:hAnsi="Tahoma" w:cs="Tahoma"/>
                <w:sz w:val="20"/>
                <w:szCs w:val="20"/>
                <w:lang w:val="sv-SE"/>
              </w:rPr>
            </w:pPr>
          </w:p>
          <w:p w:rsidR="002022E2" w:rsidRPr="00896575" w:rsidRDefault="002022E2" w:rsidP="00253D71">
            <w:pPr>
              <w:numPr>
                <w:ilvl w:val="0"/>
                <w:numId w:val="51"/>
              </w:numPr>
              <w:tabs>
                <w:tab w:val="clear" w:pos="360"/>
                <w:tab w:val="num" w:pos="432"/>
              </w:tabs>
              <w:suppressAutoHyphens/>
              <w:snapToGrid w:val="0"/>
              <w:rPr>
                <w:rFonts w:ascii="Tahoma" w:hAnsi="Tahoma" w:cs="Tahoma"/>
                <w:sz w:val="20"/>
                <w:szCs w:val="20"/>
                <w:lang w:val="sv-SE"/>
              </w:rPr>
            </w:pPr>
            <w:r>
              <w:rPr>
                <w:rFonts w:ascii="Tahoma" w:hAnsi="Tahoma" w:cs="Tahoma"/>
                <w:sz w:val="20"/>
                <w:szCs w:val="20"/>
                <w:lang w:val="sv-SE"/>
              </w:rPr>
              <w:t>Menyalakan komputer sesuai dengan prosedur.</w:t>
            </w:r>
          </w:p>
          <w:p w:rsidR="002022E2" w:rsidRPr="00896575" w:rsidRDefault="002022E2" w:rsidP="002022E2">
            <w:pPr>
              <w:rPr>
                <w:rFonts w:ascii="Tahoma" w:hAnsi="Tahoma" w:cs="Tahoma"/>
                <w:sz w:val="20"/>
                <w:szCs w:val="20"/>
                <w:lang w:val="sv-SE"/>
              </w:rPr>
            </w:pPr>
          </w:p>
        </w:tc>
        <w:tc>
          <w:tcPr>
            <w:tcW w:w="900" w:type="dxa"/>
            <w:tcBorders>
              <w:top w:val="single" w:sz="4" w:space="0" w:color="auto"/>
              <w:left w:val="single" w:sz="4" w:space="0" w:color="auto"/>
              <w:bottom w:val="single" w:sz="4" w:space="0" w:color="auto"/>
              <w:right w:val="single" w:sz="4" w:space="0" w:color="auto"/>
            </w:tcBorders>
          </w:tcPr>
          <w:p w:rsidR="002022E2" w:rsidRPr="00896575" w:rsidRDefault="002022E2" w:rsidP="002022E2">
            <w:pPr>
              <w:jc w:val="center"/>
              <w:rPr>
                <w:rFonts w:ascii="Tahoma" w:hAnsi="Tahoma" w:cs="Tahoma"/>
                <w:sz w:val="20"/>
                <w:szCs w:val="20"/>
                <w:lang w:val="de-DE"/>
              </w:rPr>
            </w:pPr>
            <w:r w:rsidRPr="00896575">
              <w:rPr>
                <w:rFonts w:ascii="Tahoma" w:hAnsi="Tahoma" w:cs="Tahoma"/>
                <w:sz w:val="20"/>
                <w:szCs w:val="20"/>
                <w:lang w:val="de-DE"/>
              </w:rPr>
              <w:t>2</w:t>
            </w:r>
          </w:p>
        </w:tc>
        <w:tc>
          <w:tcPr>
            <w:tcW w:w="900" w:type="dxa"/>
            <w:tcBorders>
              <w:top w:val="single" w:sz="4" w:space="0" w:color="auto"/>
              <w:left w:val="single" w:sz="4" w:space="0" w:color="auto"/>
              <w:bottom w:val="single" w:sz="4" w:space="0" w:color="auto"/>
            </w:tcBorders>
          </w:tcPr>
          <w:p w:rsidR="002022E2" w:rsidRPr="00896575" w:rsidRDefault="002022E2" w:rsidP="002022E2">
            <w:pPr>
              <w:jc w:val="center"/>
              <w:rPr>
                <w:rFonts w:ascii="Tahoma" w:hAnsi="Tahoma" w:cs="Tahoma"/>
                <w:sz w:val="20"/>
                <w:szCs w:val="20"/>
                <w:lang w:val="de-DE"/>
              </w:rPr>
            </w:pPr>
            <w:r w:rsidRPr="00896575">
              <w:rPr>
                <w:rFonts w:ascii="Tahoma" w:hAnsi="Tahoma" w:cs="Tahoma"/>
                <w:sz w:val="20"/>
                <w:szCs w:val="20"/>
                <w:lang w:val="de-DE"/>
              </w:rPr>
              <w:t>1</w:t>
            </w:r>
          </w:p>
        </w:tc>
      </w:tr>
      <w:tr w:rsidR="002022E2" w:rsidRPr="00896575" w:rsidTr="002022E2">
        <w:trPr>
          <w:trHeight w:val="78"/>
        </w:trPr>
        <w:tc>
          <w:tcPr>
            <w:tcW w:w="1728" w:type="dxa"/>
            <w:gridSpan w:val="2"/>
            <w:tcBorders>
              <w:top w:val="single" w:sz="4" w:space="0" w:color="auto"/>
              <w:bottom w:val="single" w:sz="4" w:space="0" w:color="auto"/>
              <w:right w:val="single" w:sz="4" w:space="0" w:color="auto"/>
            </w:tcBorders>
          </w:tcPr>
          <w:p w:rsidR="002022E2" w:rsidRPr="00896575" w:rsidRDefault="002022E2" w:rsidP="00253D71">
            <w:pPr>
              <w:numPr>
                <w:ilvl w:val="0"/>
                <w:numId w:val="52"/>
              </w:numPr>
              <w:tabs>
                <w:tab w:val="clear" w:pos="720"/>
                <w:tab w:val="num" w:pos="360"/>
              </w:tabs>
              <w:ind w:left="360"/>
              <w:rPr>
                <w:rFonts w:ascii="Tahoma" w:eastAsia="Arial Unicode MS" w:hAnsi="Tahoma" w:cs="Tahoma"/>
                <w:sz w:val="20"/>
                <w:szCs w:val="20"/>
                <w:lang w:val="sv-SE"/>
              </w:rPr>
            </w:pPr>
            <w:r w:rsidRPr="00896575">
              <w:rPr>
                <w:rFonts w:ascii="Tahoma" w:hAnsi="Tahoma" w:cs="Tahoma"/>
                <w:sz w:val="20"/>
                <w:szCs w:val="20"/>
              </w:rPr>
              <w:t xml:space="preserve">Mengenali menu aplikasi </w:t>
            </w:r>
            <w:r w:rsidRPr="00896575">
              <w:rPr>
                <w:rFonts w:ascii="Tahoma" w:hAnsi="Tahoma" w:cs="Tahoma"/>
                <w:i/>
                <w:iCs/>
                <w:sz w:val="20"/>
                <w:szCs w:val="20"/>
              </w:rPr>
              <w:t>SQL</w:t>
            </w:r>
          </w:p>
        </w:tc>
        <w:tc>
          <w:tcPr>
            <w:tcW w:w="3060" w:type="dxa"/>
            <w:tcBorders>
              <w:top w:val="single" w:sz="4" w:space="0" w:color="auto"/>
              <w:left w:val="single" w:sz="4" w:space="0" w:color="auto"/>
              <w:bottom w:val="single" w:sz="4" w:space="0" w:color="auto"/>
              <w:right w:val="single" w:sz="4" w:space="0" w:color="auto"/>
            </w:tcBorders>
          </w:tcPr>
          <w:p w:rsidR="002022E2" w:rsidRPr="00401754" w:rsidRDefault="002022E2" w:rsidP="002022E2">
            <w:pPr>
              <w:tabs>
                <w:tab w:val="left" w:pos="252"/>
              </w:tabs>
              <w:ind w:left="252" w:hanging="360"/>
              <w:rPr>
                <w:rFonts w:ascii="Tahoma" w:hAnsi="Tahoma" w:cs="Tahoma"/>
                <w:sz w:val="20"/>
                <w:szCs w:val="20"/>
                <w:lang w:val="sv-SE"/>
              </w:rPr>
            </w:pPr>
            <w:r w:rsidRPr="00401754">
              <w:rPr>
                <w:rFonts w:ascii="Tahoma" w:hAnsi="Tahoma" w:cs="Tahoma"/>
                <w:sz w:val="20"/>
                <w:szCs w:val="20"/>
                <w:lang w:val="sv-SE"/>
              </w:rPr>
              <w:t xml:space="preserve">2.1 Menu-menu yang tersedia beserta </w:t>
            </w:r>
            <w:r w:rsidRPr="00401754">
              <w:rPr>
                <w:rFonts w:ascii="Tahoma" w:hAnsi="Tahoma" w:cs="Tahoma"/>
                <w:i/>
                <w:iCs/>
                <w:sz w:val="20"/>
                <w:szCs w:val="20"/>
                <w:lang w:val="sv-SE"/>
              </w:rPr>
              <w:t>shortcut</w:t>
            </w:r>
            <w:r w:rsidRPr="00401754">
              <w:rPr>
                <w:rFonts w:ascii="Tahoma" w:hAnsi="Tahoma" w:cs="Tahoma"/>
                <w:sz w:val="20"/>
                <w:szCs w:val="20"/>
                <w:lang w:val="sv-SE"/>
              </w:rPr>
              <w:t>nya dikenali.</w:t>
            </w:r>
          </w:p>
          <w:p w:rsidR="002022E2" w:rsidRPr="00401754" w:rsidRDefault="002022E2" w:rsidP="002022E2">
            <w:pPr>
              <w:tabs>
                <w:tab w:val="left" w:pos="252"/>
              </w:tabs>
              <w:ind w:left="252" w:hanging="360"/>
              <w:rPr>
                <w:rFonts w:ascii="Tahoma" w:hAnsi="Tahoma" w:cs="Tahoma"/>
                <w:sz w:val="20"/>
                <w:szCs w:val="20"/>
                <w:lang w:val="sv-SE"/>
              </w:rPr>
            </w:pPr>
          </w:p>
          <w:p w:rsidR="002022E2" w:rsidRPr="00401754" w:rsidRDefault="002022E2" w:rsidP="002022E2">
            <w:pPr>
              <w:tabs>
                <w:tab w:val="left" w:pos="252"/>
              </w:tabs>
              <w:ind w:left="252" w:hanging="360"/>
              <w:rPr>
                <w:rFonts w:ascii="Tahoma" w:hAnsi="Tahoma" w:cs="Tahoma"/>
                <w:sz w:val="20"/>
                <w:szCs w:val="20"/>
                <w:lang w:val="sv-SE"/>
              </w:rPr>
            </w:pPr>
            <w:r w:rsidRPr="00401754">
              <w:rPr>
                <w:rFonts w:ascii="Tahoma" w:hAnsi="Tahoma" w:cs="Tahoma"/>
                <w:sz w:val="20"/>
                <w:szCs w:val="20"/>
                <w:lang w:val="sv-SE"/>
              </w:rPr>
              <w:t xml:space="preserve">2.2  Fitur-fitur pengolahan </w:t>
            </w:r>
            <w:r w:rsidRPr="00401754">
              <w:rPr>
                <w:rFonts w:ascii="Tahoma" w:hAnsi="Tahoma" w:cs="Tahoma"/>
                <w:i/>
                <w:iCs/>
                <w:sz w:val="20"/>
                <w:szCs w:val="20"/>
                <w:lang w:val="sv-SE"/>
              </w:rPr>
              <w:t>table, view, stored procedure, trigger</w:t>
            </w:r>
            <w:r w:rsidRPr="00401754">
              <w:rPr>
                <w:rFonts w:ascii="Tahoma" w:hAnsi="Tahoma" w:cs="Tahoma"/>
                <w:sz w:val="20"/>
                <w:szCs w:val="20"/>
                <w:lang w:val="sv-SE"/>
              </w:rPr>
              <w:t xml:space="preserve"> dapat diidentifikasi dan diaplikasikan seperti pembuatan baru (</w:t>
            </w:r>
            <w:r w:rsidRPr="00401754">
              <w:rPr>
                <w:rFonts w:ascii="Tahoma" w:hAnsi="Tahoma" w:cs="Tahoma"/>
                <w:i/>
                <w:iCs/>
                <w:sz w:val="20"/>
                <w:szCs w:val="20"/>
                <w:lang w:val="sv-SE"/>
              </w:rPr>
              <w:t>new</w:t>
            </w:r>
            <w:r w:rsidRPr="00401754">
              <w:rPr>
                <w:rFonts w:ascii="Tahoma" w:hAnsi="Tahoma" w:cs="Tahoma"/>
                <w:sz w:val="20"/>
                <w:szCs w:val="20"/>
                <w:lang w:val="sv-SE"/>
              </w:rPr>
              <w:t>), penyimpanan (</w:t>
            </w:r>
            <w:r w:rsidRPr="00401754">
              <w:rPr>
                <w:rFonts w:ascii="Tahoma" w:hAnsi="Tahoma" w:cs="Tahoma"/>
                <w:i/>
                <w:iCs/>
                <w:sz w:val="20"/>
                <w:szCs w:val="20"/>
                <w:lang w:val="sv-SE"/>
              </w:rPr>
              <w:t>save</w:t>
            </w:r>
            <w:r w:rsidRPr="00401754">
              <w:rPr>
                <w:rFonts w:ascii="Tahoma" w:hAnsi="Tahoma" w:cs="Tahoma"/>
                <w:sz w:val="20"/>
                <w:szCs w:val="20"/>
                <w:lang w:val="sv-SE"/>
              </w:rPr>
              <w:t>), pembukaan (</w:t>
            </w:r>
            <w:r w:rsidRPr="00401754">
              <w:rPr>
                <w:rFonts w:ascii="Tahoma" w:hAnsi="Tahoma" w:cs="Tahoma"/>
                <w:i/>
                <w:iCs/>
                <w:sz w:val="20"/>
                <w:szCs w:val="20"/>
                <w:lang w:val="sv-SE"/>
              </w:rPr>
              <w:t>open</w:t>
            </w:r>
            <w:r w:rsidRPr="00401754">
              <w:rPr>
                <w:rFonts w:ascii="Tahoma" w:hAnsi="Tahoma" w:cs="Tahoma"/>
                <w:sz w:val="20"/>
                <w:szCs w:val="20"/>
                <w:lang w:val="sv-SE"/>
              </w:rPr>
              <w:t>), penghapusan (</w:t>
            </w:r>
            <w:r w:rsidRPr="00401754">
              <w:rPr>
                <w:rFonts w:ascii="Tahoma" w:hAnsi="Tahoma" w:cs="Tahoma"/>
                <w:i/>
                <w:iCs/>
                <w:sz w:val="20"/>
                <w:szCs w:val="20"/>
                <w:lang w:val="sv-SE"/>
              </w:rPr>
              <w:t>delete</w:t>
            </w:r>
            <w:r w:rsidRPr="00401754">
              <w:rPr>
                <w:rFonts w:ascii="Tahoma" w:hAnsi="Tahoma" w:cs="Tahoma"/>
                <w:sz w:val="20"/>
                <w:szCs w:val="20"/>
                <w:lang w:val="sv-SE"/>
              </w:rPr>
              <w:t>).</w:t>
            </w:r>
          </w:p>
          <w:p w:rsidR="002022E2" w:rsidRPr="00896575" w:rsidRDefault="002022E2" w:rsidP="002022E2">
            <w:pPr>
              <w:tabs>
                <w:tab w:val="left" w:pos="710"/>
              </w:tabs>
              <w:rPr>
                <w:rFonts w:ascii="Tahoma" w:eastAsia="Arial Unicode MS" w:hAnsi="Tahoma" w:cs="Tahoma"/>
                <w:sz w:val="20"/>
                <w:szCs w:val="20"/>
                <w:lang w:val="sv-SE"/>
              </w:rPr>
            </w:pPr>
          </w:p>
        </w:tc>
        <w:tc>
          <w:tcPr>
            <w:tcW w:w="3420" w:type="dxa"/>
            <w:tcBorders>
              <w:top w:val="single" w:sz="4" w:space="0" w:color="auto"/>
              <w:left w:val="single" w:sz="4" w:space="0" w:color="auto"/>
              <w:bottom w:val="single" w:sz="4" w:space="0" w:color="auto"/>
              <w:right w:val="single" w:sz="4" w:space="0" w:color="auto"/>
            </w:tcBorders>
          </w:tcPr>
          <w:p w:rsidR="002022E2" w:rsidRPr="00401754" w:rsidRDefault="002022E2" w:rsidP="00253D71">
            <w:pPr>
              <w:numPr>
                <w:ilvl w:val="0"/>
                <w:numId w:val="51"/>
              </w:numPr>
              <w:tabs>
                <w:tab w:val="clear" w:pos="360"/>
                <w:tab w:val="left" w:pos="0"/>
                <w:tab w:val="left" w:pos="252"/>
              </w:tabs>
              <w:ind w:left="252" w:hanging="252"/>
              <w:rPr>
                <w:rFonts w:ascii="Tahoma" w:hAnsi="Tahoma" w:cs="Tahoma"/>
                <w:bCs/>
                <w:sz w:val="20"/>
                <w:szCs w:val="20"/>
                <w:lang w:val="sv-SE"/>
              </w:rPr>
            </w:pPr>
            <w:r w:rsidRPr="00401754">
              <w:rPr>
                <w:rFonts w:ascii="Tahoma" w:hAnsi="Tahoma" w:cs="Tahoma"/>
                <w:sz w:val="20"/>
                <w:szCs w:val="20"/>
                <w:lang w:val="sv-SE"/>
              </w:rPr>
              <w:t xml:space="preserve">Mengetahui menu-menu dan </w:t>
            </w:r>
            <w:r w:rsidRPr="00401754">
              <w:rPr>
                <w:rFonts w:ascii="Tahoma" w:hAnsi="Tahoma" w:cs="Tahoma"/>
                <w:i/>
                <w:iCs/>
                <w:sz w:val="20"/>
                <w:szCs w:val="20"/>
                <w:lang w:val="sv-SE"/>
              </w:rPr>
              <w:t xml:space="preserve">shortcut </w:t>
            </w:r>
            <w:r w:rsidRPr="00401754">
              <w:rPr>
                <w:rFonts w:ascii="Tahoma" w:hAnsi="Tahoma" w:cs="Tahoma"/>
                <w:sz w:val="20"/>
                <w:szCs w:val="20"/>
                <w:lang w:val="sv-SE"/>
              </w:rPr>
              <w:t xml:space="preserve">pada aplikasi </w:t>
            </w:r>
            <w:r w:rsidRPr="00401754">
              <w:rPr>
                <w:rFonts w:ascii="Tahoma" w:hAnsi="Tahoma" w:cs="Tahoma"/>
                <w:i/>
                <w:iCs/>
                <w:sz w:val="20"/>
                <w:szCs w:val="20"/>
                <w:lang w:val="sv-SE"/>
              </w:rPr>
              <w:t>database SQL</w:t>
            </w:r>
            <w:r w:rsidRPr="00401754">
              <w:rPr>
                <w:rFonts w:ascii="Tahoma" w:hAnsi="Tahoma" w:cs="Tahoma"/>
                <w:sz w:val="20"/>
                <w:szCs w:val="20"/>
                <w:lang w:val="sv-SE"/>
              </w:rPr>
              <w:t>.</w:t>
            </w:r>
          </w:p>
          <w:p w:rsidR="002022E2" w:rsidRPr="00401754" w:rsidRDefault="002022E2" w:rsidP="002022E2">
            <w:pPr>
              <w:tabs>
                <w:tab w:val="left" w:pos="0"/>
                <w:tab w:val="left" w:pos="252"/>
              </w:tabs>
              <w:rPr>
                <w:rFonts w:ascii="Tahoma" w:hAnsi="Tahoma" w:cs="Tahoma"/>
                <w:bCs/>
                <w:sz w:val="20"/>
                <w:szCs w:val="20"/>
                <w:lang w:val="sv-SE"/>
              </w:rPr>
            </w:pPr>
          </w:p>
          <w:p w:rsidR="002022E2" w:rsidRPr="00401754" w:rsidRDefault="002022E2" w:rsidP="00253D71">
            <w:pPr>
              <w:numPr>
                <w:ilvl w:val="0"/>
                <w:numId w:val="51"/>
              </w:numPr>
              <w:tabs>
                <w:tab w:val="clear" w:pos="360"/>
                <w:tab w:val="left" w:pos="0"/>
                <w:tab w:val="left" w:pos="252"/>
              </w:tabs>
              <w:ind w:left="252" w:hanging="252"/>
              <w:rPr>
                <w:rFonts w:ascii="Tahoma" w:hAnsi="Tahoma" w:cs="Tahoma"/>
                <w:sz w:val="20"/>
                <w:szCs w:val="20"/>
                <w:lang w:val="sv-SE"/>
              </w:rPr>
            </w:pPr>
            <w:r w:rsidRPr="00401754">
              <w:rPr>
                <w:rFonts w:ascii="Tahoma" w:hAnsi="Tahoma" w:cs="Tahoma"/>
                <w:sz w:val="20"/>
                <w:szCs w:val="20"/>
                <w:lang w:val="sv-SE"/>
              </w:rPr>
              <w:t xml:space="preserve">Mengetahui cara-cara mengidentifikasi fitur-fitur pengolahan </w:t>
            </w:r>
            <w:r w:rsidRPr="00401754">
              <w:rPr>
                <w:rFonts w:ascii="Tahoma" w:hAnsi="Tahoma" w:cs="Tahoma"/>
                <w:i/>
                <w:iCs/>
                <w:sz w:val="20"/>
                <w:szCs w:val="20"/>
                <w:lang w:val="sv-SE"/>
              </w:rPr>
              <w:t xml:space="preserve">table, view, stored procedure </w:t>
            </w:r>
            <w:r w:rsidRPr="00401754">
              <w:rPr>
                <w:rFonts w:ascii="Tahoma" w:hAnsi="Tahoma" w:cs="Tahoma"/>
                <w:sz w:val="20"/>
                <w:szCs w:val="20"/>
                <w:lang w:val="sv-SE"/>
              </w:rPr>
              <w:t>dan</w:t>
            </w:r>
            <w:r w:rsidRPr="00401754">
              <w:rPr>
                <w:rFonts w:ascii="Tahoma" w:hAnsi="Tahoma" w:cs="Tahoma"/>
                <w:i/>
                <w:iCs/>
                <w:sz w:val="20"/>
                <w:szCs w:val="20"/>
                <w:lang w:val="sv-SE"/>
              </w:rPr>
              <w:t xml:space="preserve"> trigger</w:t>
            </w:r>
            <w:r w:rsidRPr="00401754">
              <w:rPr>
                <w:rFonts w:ascii="Tahoma" w:hAnsi="Tahoma" w:cs="Tahoma"/>
                <w:sz w:val="20"/>
                <w:szCs w:val="20"/>
                <w:lang w:val="sv-SE"/>
              </w:rPr>
              <w:t>.</w:t>
            </w:r>
          </w:p>
          <w:p w:rsidR="002022E2" w:rsidRPr="00401754" w:rsidRDefault="002022E2" w:rsidP="002022E2">
            <w:pPr>
              <w:tabs>
                <w:tab w:val="left" w:pos="0"/>
                <w:tab w:val="left" w:pos="252"/>
              </w:tabs>
              <w:ind w:left="252" w:hanging="252"/>
              <w:rPr>
                <w:rFonts w:ascii="Tahoma" w:hAnsi="Tahoma" w:cs="Tahoma"/>
                <w:sz w:val="20"/>
                <w:szCs w:val="20"/>
                <w:lang w:val="sv-SE"/>
              </w:rPr>
            </w:pPr>
          </w:p>
          <w:p w:rsidR="002022E2" w:rsidRPr="00896575" w:rsidRDefault="002022E2" w:rsidP="002022E2">
            <w:pPr>
              <w:tabs>
                <w:tab w:val="left" w:pos="0"/>
                <w:tab w:val="left" w:pos="504"/>
              </w:tabs>
              <w:ind w:left="144"/>
              <w:rPr>
                <w:rFonts w:ascii="Tahoma" w:hAnsi="Tahoma" w:cs="Tahoma"/>
                <w:sz w:val="20"/>
                <w:szCs w:val="20"/>
                <w:lang w:val="sv-SE"/>
              </w:rPr>
            </w:pPr>
          </w:p>
        </w:tc>
        <w:tc>
          <w:tcPr>
            <w:tcW w:w="2880" w:type="dxa"/>
            <w:tcBorders>
              <w:top w:val="single" w:sz="4" w:space="0" w:color="auto"/>
              <w:left w:val="single" w:sz="4" w:space="0" w:color="auto"/>
              <w:bottom w:val="single" w:sz="4" w:space="0" w:color="auto"/>
              <w:right w:val="single" w:sz="4" w:space="0" w:color="auto"/>
            </w:tcBorders>
          </w:tcPr>
          <w:p w:rsidR="002022E2" w:rsidRDefault="002022E2" w:rsidP="00253D71">
            <w:pPr>
              <w:numPr>
                <w:ilvl w:val="0"/>
                <w:numId w:val="51"/>
              </w:numPr>
              <w:tabs>
                <w:tab w:val="clear" w:pos="360"/>
                <w:tab w:val="num" w:pos="432"/>
              </w:tabs>
              <w:rPr>
                <w:rFonts w:ascii="Tahoma" w:hAnsi="Tahoma" w:cs="Tahoma"/>
                <w:sz w:val="20"/>
                <w:szCs w:val="20"/>
                <w:lang w:val="sv-SE"/>
              </w:rPr>
            </w:pPr>
            <w:r w:rsidRPr="00896575">
              <w:rPr>
                <w:rFonts w:ascii="Tahoma" w:hAnsi="Tahoma" w:cs="Tahoma"/>
                <w:sz w:val="20"/>
                <w:szCs w:val="20"/>
                <w:lang w:val="sv-SE"/>
              </w:rPr>
              <w:t xml:space="preserve">Mampu menggunakan aplikasi </w:t>
            </w:r>
            <w:r w:rsidRPr="00896575">
              <w:rPr>
                <w:rFonts w:ascii="Tahoma" w:hAnsi="Tahoma" w:cs="Tahoma"/>
                <w:i/>
                <w:iCs/>
                <w:sz w:val="20"/>
                <w:szCs w:val="20"/>
                <w:lang w:val="sv-SE"/>
              </w:rPr>
              <w:t>database</w:t>
            </w:r>
            <w:r w:rsidRPr="00896575">
              <w:rPr>
                <w:rFonts w:ascii="Tahoma" w:hAnsi="Tahoma" w:cs="Tahoma"/>
                <w:sz w:val="20"/>
                <w:szCs w:val="20"/>
                <w:lang w:val="sv-SE"/>
              </w:rPr>
              <w:t xml:space="preserve"> beserta </w:t>
            </w:r>
            <w:r w:rsidRPr="00896575">
              <w:rPr>
                <w:rFonts w:ascii="Tahoma" w:hAnsi="Tahoma" w:cs="Tahoma"/>
                <w:i/>
                <w:iCs/>
                <w:sz w:val="20"/>
                <w:szCs w:val="20"/>
                <w:lang w:val="sv-SE"/>
              </w:rPr>
              <w:t>shortcut</w:t>
            </w:r>
            <w:r w:rsidRPr="00896575">
              <w:rPr>
                <w:rFonts w:ascii="Tahoma" w:hAnsi="Tahoma" w:cs="Tahoma"/>
                <w:sz w:val="20"/>
                <w:szCs w:val="20"/>
                <w:lang w:val="sv-SE"/>
              </w:rPr>
              <w:t>nya.</w:t>
            </w:r>
          </w:p>
          <w:p w:rsidR="002022E2" w:rsidRPr="00896575" w:rsidRDefault="002022E2" w:rsidP="002022E2">
            <w:pPr>
              <w:tabs>
                <w:tab w:val="left" w:pos="414"/>
              </w:tabs>
              <w:rPr>
                <w:rFonts w:ascii="Tahoma" w:hAnsi="Tahoma" w:cs="Tahoma"/>
                <w:sz w:val="20"/>
                <w:szCs w:val="20"/>
                <w:lang w:val="sv-SE"/>
              </w:rPr>
            </w:pPr>
          </w:p>
          <w:p w:rsidR="002022E2" w:rsidRPr="00896575" w:rsidRDefault="002022E2" w:rsidP="00253D71">
            <w:pPr>
              <w:numPr>
                <w:ilvl w:val="0"/>
                <w:numId w:val="51"/>
              </w:numPr>
              <w:tabs>
                <w:tab w:val="clear" w:pos="360"/>
                <w:tab w:val="num" w:pos="432"/>
              </w:tabs>
              <w:rPr>
                <w:rFonts w:ascii="Tahoma" w:hAnsi="Tahoma" w:cs="Tahoma"/>
                <w:sz w:val="20"/>
                <w:szCs w:val="20"/>
                <w:lang w:val="sv-SE"/>
              </w:rPr>
            </w:pPr>
            <w:r w:rsidRPr="00896575">
              <w:rPr>
                <w:rFonts w:ascii="Tahoma" w:hAnsi="Tahoma" w:cs="Tahoma"/>
                <w:sz w:val="20"/>
                <w:szCs w:val="20"/>
                <w:lang w:val="sv-SE"/>
              </w:rPr>
              <w:t xml:space="preserve">Mampu mengaplikasikan fitur-fitur pengolahan </w:t>
            </w:r>
            <w:r w:rsidRPr="00896575">
              <w:rPr>
                <w:rFonts w:ascii="Tahoma" w:hAnsi="Tahoma" w:cs="Tahoma"/>
                <w:i/>
                <w:iCs/>
                <w:sz w:val="20"/>
                <w:szCs w:val="20"/>
                <w:lang w:val="sv-SE"/>
              </w:rPr>
              <w:t>table,view,trigger</w:t>
            </w:r>
            <w:r w:rsidRPr="00896575">
              <w:rPr>
                <w:rFonts w:ascii="Tahoma" w:hAnsi="Tahoma" w:cs="Tahoma"/>
                <w:sz w:val="20"/>
                <w:szCs w:val="20"/>
                <w:lang w:val="sv-SE"/>
              </w:rPr>
              <w:t>.</w:t>
            </w:r>
          </w:p>
          <w:p w:rsidR="002022E2" w:rsidRPr="00896575" w:rsidRDefault="002022E2" w:rsidP="002022E2">
            <w:pPr>
              <w:rPr>
                <w:rFonts w:ascii="Tahoma" w:hAnsi="Tahoma" w:cs="Tahoma"/>
                <w:sz w:val="20"/>
                <w:szCs w:val="20"/>
                <w:lang w:val="sv-SE"/>
              </w:rPr>
            </w:pPr>
          </w:p>
        </w:tc>
        <w:tc>
          <w:tcPr>
            <w:tcW w:w="2160" w:type="dxa"/>
            <w:tcBorders>
              <w:top w:val="single" w:sz="4" w:space="0" w:color="auto"/>
              <w:left w:val="single" w:sz="4" w:space="0" w:color="auto"/>
              <w:bottom w:val="single" w:sz="4" w:space="0" w:color="auto"/>
              <w:right w:val="single" w:sz="4" w:space="0" w:color="auto"/>
            </w:tcBorders>
          </w:tcPr>
          <w:p w:rsidR="002022E2" w:rsidRDefault="002022E2" w:rsidP="00253D71">
            <w:pPr>
              <w:numPr>
                <w:ilvl w:val="0"/>
                <w:numId w:val="51"/>
              </w:numPr>
              <w:tabs>
                <w:tab w:val="clear" w:pos="360"/>
                <w:tab w:val="num" w:pos="432"/>
              </w:tabs>
              <w:suppressAutoHyphens/>
              <w:snapToGrid w:val="0"/>
              <w:rPr>
                <w:rFonts w:ascii="Tahoma" w:hAnsi="Tahoma" w:cs="Tahoma"/>
                <w:sz w:val="20"/>
                <w:szCs w:val="20"/>
                <w:lang w:val="sv-SE"/>
              </w:rPr>
            </w:pPr>
            <w:r w:rsidRPr="00896575">
              <w:rPr>
                <w:rFonts w:ascii="Tahoma" w:hAnsi="Tahoma" w:cs="Tahoma"/>
                <w:sz w:val="20"/>
                <w:szCs w:val="20"/>
                <w:lang w:val="sv-SE"/>
              </w:rPr>
              <w:t>Me</w:t>
            </w:r>
            <w:r>
              <w:rPr>
                <w:rFonts w:ascii="Tahoma" w:hAnsi="Tahoma" w:cs="Tahoma"/>
                <w:sz w:val="20"/>
                <w:szCs w:val="20"/>
                <w:lang w:val="sv-SE"/>
              </w:rPr>
              <w:t xml:space="preserve">ngenali dan mencoba menerapkan </w:t>
            </w:r>
            <w:r w:rsidRPr="002B6429">
              <w:rPr>
                <w:rFonts w:ascii="Tahoma" w:hAnsi="Tahoma" w:cs="Tahoma"/>
                <w:i/>
                <w:sz w:val="20"/>
                <w:szCs w:val="20"/>
                <w:lang w:val="sv-SE"/>
              </w:rPr>
              <w:t>shortcut</w:t>
            </w:r>
            <w:r>
              <w:rPr>
                <w:rFonts w:ascii="Tahoma" w:hAnsi="Tahoma" w:cs="Tahoma"/>
                <w:sz w:val="20"/>
                <w:szCs w:val="20"/>
                <w:lang w:val="sv-SE"/>
              </w:rPr>
              <w:t xml:space="preserve"> pada aplikasi basis data.</w:t>
            </w:r>
          </w:p>
          <w:p w:rsidR="002022E2" w:rsidRPr="00896575" w:rsidRDefault="002022E2" w:rsidP="002022E2">
            <w:pPr>
              <w:suppressAutoHyphens/>
              <w:snapToGrid w:val="0"/>
              <w:rPr>
                <w:rFonts w:ascii="Tahoma" w:hAnsi="Tahoma" w:cs="Tahoma"/>
                <w:sz w:val="20"/>
                <w:szCs w:val="20"/>
                <w:lang w:val="sv-SE"/>
              </w:rPr>
            </w:pPr>
          </w:p>
          <w:p w:rsidR="002022E2" w:rsidRPr="00896575" w:rsidRDefault="002022E2" w:rsidP="00253D71">
            <w:pPr>
              <w:numPr>
                <w:ilvl w:val="0"/>
                <w:numId w:val="51"/>
              </w:numPr>
              <w:tabs>
                <w:tab w:val="clear" w:pos="360"/>
                <w:tab w:val="num" w:pos="432"/>
              </w:tabs>
              <w:suppressAutoHyphens/>
              <w:snapToGrid w:val="0"/>
              <w:rPr>
                <w:rFonts w:ascii="Tahoma" w:hAnsi="Tahoma" w:cs="Tahoma"/>
                <w:sz w:val="20"/>
                <w:szCs w:val="20"/>
                <w:lang w:val="sv-SE"/>
              </w:rPr>
            </w:pPr>
            <w:r w:rsidRPr="00896575">
              <w:rPr>
                <w:rFonts w:ascii="Tahoma" w:hAnsi="Tahoma" w:cs="Tahoma"/>
                <w:sz w:val="20"/>
                <w:szCs w:val="20"/>
                <w:lang w:val="sv-SE"/>
              </w:rPr>
              <w:t>Bertanya dan mendengarkan secara aktif</w:t>
            </w:r>
            <w:r>
              <w:rPr>
                <w:rFonts w:ascii="Tahoma" w:hAnsi="Tahoma" w:cs="Tahoma"/>
                <w:sz w:val="20"/>
                <w:szCs w:val="20"/>
                <w:lang w:val="sv-SE"/>
              </w:rPr>
              <w:t xml:space="preserve"> kepada pelatih</w:t>
            </w:r>
            <w:r w:rsidRPr="00896575">
              <w:rPr>
                <w:rFonts w:ascii="Tahoma" w:hAnsi="Tahoma" w:cs="Tahoma"/>
                <w:sz w:val="20"/>
                <w:szCs w:val="20"/>
                <w:lang w:val="sv-SE"/>
              </w:rPr>
              <w:t>.</w:t>
            </w:r>
          </w:p>
          <w:p w:rsidR="002022E2" w:rsidRPr="00896575" w:rsidRDefault="002022E2" w:rsidP="002022E2">
            <w:pPr>
              <w:rPr>
                <w:rFonts w:ascii="Tahoma" w:hAnsi="Tahoma" w:cs="Tahoma"/>
                <w:sz w:val="20"/>
                <w:szCs w:val="20"/>
                <w:lang w:val="sv-SE"/>
              </w:rPr>
            </w:pPr>
          </w:p>
        </w:tc>
        <w:tc>
          <w:tcPr>
            <w:tcW w:w="900" w:type="dxa"/>
            <w:tcBorders>
              <w:top w:val="single" w:sz="4" w:space="0" w:color="auto"/>
              <w:left w:val="single" w:sz="4" w:space="0" w:color="auto"/>
              <w:bottom w:val="single" w:sz="4" w:space="0" w:color="auto"/>
              <w:right w:val="single" w:sz="4" w:space="0" w:color="auto"/>
            </w:tcBorders>
          </w:tcPr>
          <w:p w:rsidR="002022E2" w:rsidRPr="00896575" w:rsidRDefault="002022E2" w:rsidP="002022E2">
            <w:pPr>
              <w:snapToGrid w:val="0"/>
              <w:jc w:val="center"/>
              <w:rPr>
                <w:rFonts w:ascii="Tahoma" w:hAnsi="Tahoma" w:cs="Tahoma"/>
                <w:sz w:val="20"/>
                <w:szCs w:val="20"/>
                <w:lang w:val="id-ID"/>
              </w:rPr>
            </w:pPr>
            <w:r w:rsidRPr="00896575">
              <w:rPr>
                <w:rFonts w:ascii="Tahoma" w:hAnsi="Tahoma" w:cs="Tahoma"/>
                <w:sz w:val="20"/>
                <w:szCs w:val="20"/>
                <w:lang w:val="id-ID"/>
              </w:rPr>
              <w:t>1</w:t>
            </w:r>
          </w:p>
        </w:tc>
        <w:tc>
          <w:tcPr>
            <w:tcW w:w="900" w:type="dxa"/>
            <w:tcBorders>
              <w:top w:val="single" w:sz="4" w:space="0" w:color="auto"/>
              <w:left w:val="single" w:sz="4" w:space="0" w:color="auto"/>
              <w:bottom w:val="single" w:sz="4" w:space="0" w:color="auto"/>
            </w:tcBorders>
          </w:tcPr>
          <w:p w:rsidR="002022E2" w:rsidRPr="00896575" w:rsidRDefault="002022E2" w:rsidP="002022E2">
            <w:pPr>
              <w:snapToGrid w:val="0"/>
              <w:jc w:val="center"/>
              <w:rPr>
                <w:rFonts w:ascii="Tahoma" w:hAnsi="Tahoma" w:cs="Tahoma"/>
                <w:sz w:val="20"/>
                <w:szCs w:val="20"/>
              </w:rPr>
            </w:pPr>
            <w:r w:rsidRPr="00896575">
              <w:rPr>
                <w:rFonts w:ascii="Tahoma" w:hAnsi="Tahoma" w:cs="Tahoma"/>
                <w:sz w:val="20"/>
                <w:szCs w:val="20"/>
              </w:rPr>
              <w:t>1</w:t>
            </w:r>
          </w:p>
        </w:tc>
      </w:tr>
      <w:tr w:rsidR="002022E2" w:rsidRPr="00896575" w:rsidTr="002022E2">
        <w:trPr>
          <w:trHeight w:val="773"/>
        </w:trPr>
        <w:tc>
          <w:tcPr>
            <w:tcW w:w="1728" w:type="dxa"/>
            <w:gridSpan w:val="2"/>
            <w:tcBorders>
              <w:top w:val="single" w:sz="4" w:space="0" w:color="auto"/>
              <w:bottom w:val="single" w:sz="4" w:space="0" w:color="auto"/>
              <w:right w:val="single" w:sz="4" w:space="0" w:color="auto"/>
            </w:tcBorders>
          </w:tcPr>
          <w:p w:rsidR="002022E2" w:rsidRPr="00896575" w:rsidRDefault="002022E2" w:rsidP="00253D71">
            <w:pPr>
              <w:numPr>
                <w:ilvl w:val="0"/>
                <w:numId w:val="52"/>
              </w:numPr>
              <w:tabs>
                <w:tab w:val="clear" w:pos="720"/>
                <w:tab w:val="num" w:pos="360"/>
              </w:tabs>
              <w:ind w:left="360"/>
              <w:rPr>
                <w:rFonts w:ascii="Tahoma" w:hAnsi="Tahoma" w:cs="Tahoma"/>
                <w:sz w:val="20"/>
                <w:szCs w:val="20"/>
              </w:rPr>
            </w:pPr>
            <w:r w:rsidRPr="00896575">
              <w:rPr>
                <w:rFonts w:ascii="Tahoma" w:hAnsi="Tahoma" w:cs="Tahoma"/>
                <w:sz w:val="20"/>
                <w:szCs w:val="20"/>
              </w:rPr>
              <w:t xml:space="preserve">Membuat dan mengisi </w:t>
            </w:r>
            <w:r w:rsidRPr="00896575">
              <w:rPr>
                <w:rFonts w:ascii="Tahoma" w:hAnsi="Tahoma" w:cs="Tahoma"/>
                <w:i/>
                <w:iCs/>
                <w:sz w:val="20"/>
                <w:szCs w:val="20"/>
              </w:rPr>
              <w:t>table</w:t>
            </w:r>
          </w:p>
        </w:tc>
        <w:tc>
          <w:tcPr>
            <w:tcW w:w="3060" w:type="dxa"/>
            <w:tcBorders>
              <w:top w:val="single" w:sz="4" w:space="0" w:color="auto"/>
              <w:left w:val="single" w:sz="4" w:space="0" w:color="auto"/>
              <w:bottom w:val="single" w:sz="4" w:space="0" w:color="auto"/>
              <w:right w:val="single" w:sz="4" w:space="0" w:color="auto"/>
            </w:tcBorders>
          </w:tcPr>
          <w:p w:rsidR="002022E2" w:rsidRPr="00401754" w:rsidRDefault="002022E2" w:rsidP="002022E2">
            <w:pPr>
              <w:tabs>
                <w:tab w:val="left" w:pos="252"/>
              </w:tabs>
              <w:ind w:left="252" w:hanging="360"/>
              <w:rPr>
                <w:rFonts w:ascii="Tahoma" w:hAnsi="Tahoma" w:cs="Tahoma"/>
                <w:sz w:val="20"/>
                <w:szCs w:val="20"/>
              </w:rPr>
            </w:pPr>
            <w:r w:rsidRPr="00401754">
              <w:rPr>
                <w:rFonts w:ascii="Tahoma" w:hAnsi="Tahoma" w:cs="Tahoma"/>
                <w:sz w:val="20"/>
                <w:szCs w:val="20"/>
              </w:rPr>
              <w:t xml:space="preserve">3.1 Tabel dibuat dan diatur dengan penggunaan perintah standar dalam </w:t>
            </w:r>
            <w:r w:rsidRPr="00401754">
              <w:rPr>
                <w:rFonts w:ascii="Tahoma" w:hAnsi="Tahoma" w:cs="Tahoma"/>
                <w:i/>
                <w:iCs/>
                <w:sz w:val="20"/>
                <w:szCs w:val="20"/>
              </w:rPr>
              <w:t>DDL</w:t>
            </w:r>
            <w:r w:rsidRPr="00401754">
              <w:rPr>
                <w:rFonts w:ascii="Tahoma" w:hAnsi="Tahoma" w:cs="Tahoma"/>
                <w:sz w:val="20"/>
                <w:szCs w:val="20"/>
              </w:rPr>
              <w:t>.</w:t>
            </w:r>
          </w:p>
          <w:p w:rsidR="002022E2" w:rsidRPr="00401754" w:rsidRDefault="002022E2" w:rsidP="002022E2">
            <w:pPr>
              <w:tabs>
                <w:tab w:val="left" w:pos="252"/>
              </w:tabs>
              <w:ind w:left="252" w:hanging="360"/>
              <w:rPr>
                <w:rFonts w:ascii="Tahoma" w:hAnsi="Tahoma" w:cs="Tahoma"/>
                <w:sz w:val="20"/>
                <w:szCs w:val="20"/>
              </w:rPr>
            </w:pPr>
          </w:p>
          <w:p w:rsidR="002022E2" w:rsidRDefault="002022E2" w:rsidP="002022E2">
            <w:pPr>
              <w:tabs>
                <w:tab w:val="left" w:pos="252"/>
                <w:tab w:val="left" w:pos="504"/>
              </w:tabs>
              <w:ind w:left="252" w:hanging="360"/>
              <w:rPr>
                <w:rFonts w:ascii="Tahoma" w:hAnsi="Tahoma" w:cs="Tahoma"/>
                <w:sz w:val="20"/>
                <w:szCs w:val="20"/>
              </w:rPr>
            </w:pPr>
            <w:r w:rsidRPr="00896575">
              <w:rPr>
                <w:rFonts w:ascii="Tahoma" w:hAnsi="Tahoma" w:cs="Tahoma"/>
                <w:sz w:val="20"/>
                <w:szCs w:val="20"/>
              </w:rPr>
              <w:lastRenderedPageBreak/>
              <w:t>3.2. Tabel yang dibuat sudah memasukkan nama kolom/</w:t>
            </w:r>
            <w:r w:rsidRPr="00896575">
              <w:rPr>
                <w:rFonts w:ascii="Tahoma" w:hAnsi="Tahoma" w:cs="Tahoma"/>
                <w:i/>
                <w:iCs/>
                <w:sz w:val="20"/>
                <w:szCs w:val="20"/>
              </w:rPr>
              <w:t xml:space="preserve">field, </w:t>
            </w:r>
            <w:r w:rsidRPr="00896575">
              <w:rPr>
                <w:rFonts w:ascii="Tahoma" w:hAnsi="Tahoma" w:cs="Tahoma"/>
                <w:sz w:val="20"/>
                <w:szCs w:val="20"/>
              </w:rPr>
              <w:t>tipe data dan konstrainnya.</w:t>
            </w:r>
          </w:p>
          <w:p w:rsidR="002022E2" w:rsidRPr="00896575" w:rsidRDefault="002022E2" w:rsidP="002022E2">
            <w:pPr>
              <w:tabs>
                <w:tab w:val="left" w:pos="252"/>
                <w:tab w:val="left" w:pos="504"/>
              </w:tabs>
              <w:ind w:left="252" w:hanging="360"/>
              <w:rPr>
                <w:rFonts w:ascii="Tahoma" w:hAnsi="Tahoma" w:cs="Tahoma"/>
                <w:sz w:val="20"/>
                <w:szCs w:val="20"/>
              </w:rPr>
            </w:pPr>
          </w:p>
          <w:p w:rsidR="002022E2" w:rsidRPr="00401754" w:rsidRDefault="002022E2" w:rsidP="002022E2">
            <w:pPr>
              <w:tabs>
                <w:tab w:val="left" w:pos="252"/>
                <w:tab w:val="left" w:pos="504"/>
              </w:tabs>
              <w:ind w:left="252" w:hanging="360"/>
              <w:rPr>
                <w:rFonts w:ascii="Tahoma" w:hAnsi="Tahoma" w:cs="Tahoma"/>
                <w:sz w:val="20"/>
                <w:szCs w:val="20"/>
              </w:rPr>
            </w:pPr>
            <w:r w:rsidRPr="00401754">
              <w:rPr>
                <w:rFonts w:ascii="Tahoma" w:hAnsi="Tahoma" w:cs="Tahoma"/>
                <w:sz w:val="20"/>
                <w:szCs w:val="20"/>
              </w:rPr>
              <w:t xml:space="preserve">3.3. Pengisian data pada tabel dengan penggunaan perintah standar seperti </w:t>
            </w:r>
            <w:r w:rsidRPr="00401754">
              <w:rPr>
                <w:rFonts w:ascii="Tahoma" w:hAnsi="Tahoma" w:cs="Tahoma"/>
                <w:i/>
                <w:iCs/>
                <w:sz w:val="20"/>
                <w:szCs w:val="20"/>
              </w:rPr>
              <w:t xml:space="preserve">insert, update </w:t>
            </w:r>
            <w:r w:rsidRPr="00401754">
              <w:rPr>
                <w:rFonts w:ascii="Tahoma" w:hAnsi="Tahoma" w:cs="Tahoma"/>
                <w:sz w:val="20"/>
                <w:szCs w:val="20"/>
              </w:rPr>
              <w:t xml:space="preserve">dan </w:t>
            </w:r>
            <w:r w:rsidRPr="00401754">
              <w:rPr>
                <w:rFonts w:ascii="Tahoma" w:hAnsi="Tahoma" w:cs="Tahoma"/>
                <w:i/>
                <w:iCs/>
                <w:sz w:val="20"/>
                <w:szCs w:val="20"/>
              </w:rPr>
              <w:t xml:space="preserve">delete </w:t>
            </w:r>
            <w:r w:rsidRPr="00401754">
              <w:rPr>
                <w:rFonts w:ascii="Tahoma" w:hAnsi="Tahoma" w:cs="Tahoma"/>
                <w:sz w:val="20"/>
                <w:szCs w:val="20"/>
              </w:rPr>
              <w:t>disesuaikan dengan informasi dan kondisinya.</w:t>
            </w:r>
          </w:p>
          <w:p w:rsidR="002022E2" w:rsidRPr="00401754" w:rsidRDefault="002022E2" w:rsidP="002022E2">
            <w:pPr>
              <w:tabs>
                <w:tab w:val="left" w:pos="252"/>
                <w:tab w:val="left" w:pos="504"/>
              </w:tabs>
              <w:ind w:left="252" w:hanging="360"/>
              <w:rPr>
                <w:rFonts w:ascii="Tahoma" w:hAnsi="Tahoma" w:cs="Tahoma"/>
                <w:sz w:val="20"/>
                <w:szCs w:val="20"/>
              </w:rPr>
            </w:pPr>
          </w:p>
          <w:p w:rsidR="002022E2" w:rsidRPr="00401754" w:rsidRDefault="002022E2" w:rsidP="002022E2">
            <w:pPr>
              <w:tabs>
                <w:tab w:val="left" w:pos="252"/>
              </w:tabs>
              <w:ind w:left="252" w:hanging="360"/>
              <w:rPr>
                <w:rFonts w:ascii="Tahoma" w:hAnsi="Tahoma" w:cs="Tahoma"/>
                <w:sz w:val="20"/>
                <w:szCs w:val="20"/>
              </w:rPr>
            </w:pPr>
            <w:r w:rsidRPr="00401754">
              <w:rPr>
                <w:rFonts w:ascii="Tahoma" w:hAnsi="Tahoma" w:cs="Tahoma"/>
                <w:sz w:val="20"/>
                <w:szCs w:val="20"/>
              </w:rPr>
              <w:t>3.4. Tabel sudah disimpan, diberi nama dan terisi data.</w:t>
            </w:r>
          </w:p>
          <w:p w:rsidR="002022E2" w:rsidRPr="00401754" w:rsidRDefault="002022E2" w:rsidP="002022E2">
            <w:pPr>
              <w:tabs>
                <w:tab w:val="left" w:pos="252"/>
              </w:tabs>
              <w:ind w:left="252" w:hanging="360"/>
              <w:rPr>
                <w:rFonts w:ascii="Tahoma" w:hAnsi="Tahoma" w:cs="Tahoma"/>
                <w:sz w:val="20"/>
                <w:szCs w:val="20"/>
              </w:rPr>
            </w:pPr>
          </w:p>
          <w:p w:rsidR="002022E2" w:rsidRPr="00401754" w:rsidRDefault="002022E2" w:rsidP="002022E2">
            <w:pPr>
              <w:tabs>
                <w:tab w:val="left" w:pos="252"/>
                <w:tab w:val="left" w:pos="504"/>
              </w:tabs>
              <w:ind w:left="252" w:hanging="360"/>
              <w:rPr>
                <w:rFonts w:ascii="Tahoma" w:hAnsi="Tahoma" w:cs="Tahoma"/>
                <w:i/>
                <w:iCs/>
                <w:sz w:val="20"/>
                <w:szCs w:val="20"/>
              </w:rPr>
            </w:pPr>
            <w:r w:rsidRPr="00401754">
              <w:rPr>
                <w:rFonts w:ascii="Tahoma" w:hAnsi="Tahoma" w:cs="Tahoma"/>
                <w:sz w:val="20"/>
                <w:szCs w:val="20"/>
              </w:rPr>
              <w:t>3.5</w:t>
            </w:r>
            <w:proofErr w:type="gramStart"/>
            <w:r w:rsidRPr="00401754">
              <w:rPr>
                <w:rFonts w:ascii="Tahoma" w:hAnsi="Tahoma" w:cs="Tahoma"/>
                <w:sz w:val="20"/>
                <w:szCs w:val="20"/>
              </w:rPr>
              <w:t>.</w:t>
            </w:r>
            <w:r w:rsidRPr="00401754">
              <w:rPr>
                <w:rFonts w:ascii="Tahoma" w:hAnsi="Tahoma" w:cs="Tahoma"/>
                <w:i/>
                <w:iCs/>
                <w:sz w:val="20"/>
                <w:szCs w:val="20"/>
              </w:rPr>
              <w:t>Index</w:t>
            </w:r>
            <w:proofErr w:type="gramEnd"/>
            <w:r w:rsidRPr="00401754">
              <w:rPr>
                <w:rFonts w:ascii="Tahoma" w:hAnsi="Tahoma" w:cs="Tahoma"/>
                <w:i/>
                <w:iCs/>
                <w:sz w:val="20"/>
                <w:szCs w:val="20"/>
              </w:rPr>
              <w:t xml:space="preserve"> table</w:t>
            </w:r>
            <w:r w:rsidRPr="00401754">
              <w:rPr>
                <w:rFonts w:ascii="Tahoma" w:hAnsi="Tahoma" w:cs="Tahoma"/>
                <w:sz w:val="20"/>
                <w:szCs w:val="20"/>
              </w:rPr>
              <w:t xml:space="preserve"> dibuat dan diatur dengan menggunakan perintah standar berupa </w:t>
            </w:r>
            <w:r w:rsidRPr="00401754">
              <w:rPr>
                <w:rFonts w:ascii="Tahoma" w:hAnsi="Tahoma" w:cs="Tahoma"/>
                <w:i/>
                <w:iCs/>
                <w:sz w:val="20"/>
                <w:szCs w:val="20"/>
              </w:rPr>
              <w:t>create index</w:t>
            </w:r>
            <w:r w:rsidRPr="00401754">
              <w:rPr>
                <w:rFonts w:ascii="Tahoma" w:hAnsi="Tahoma" w:cs="Tahoma"/>
                <w:sz w:val="20"/>
                <w:szCs w:val="20"/>
              </w:rPr>
              <w:t xml:space="preserve"> dan </w:t>
            </w:r>
            <w:r w:rsidRPr="00401754">
              <w:rPr>
                <w:rFonts w:ascii="Tahoma" w:hAnsi="Tahoma" w:cs="Tahoma"/>
                <w:i/>
                <w:iCs/>
                <w:sz w:val="20"/>
                <w:szCs w:val="20"/>
              </w:rPr>
              <w:t>drop index.</w:t>
            </w:r>
          </w:p>
          <w:p w:rsidR="002022E2" w:rsidRPr="00401754" w:rsidRDefault="002022E2" w:rsidP="002022E2">
            <w:pPr>
              <w:tabs>
                <w:tab w:val="left" w:pos="252"/>
                <w:tab w:val="left" w:pos="504"/>
              </w:tabs>
              <w:ind w:left="252" w:hanging="360"/>
              <w:rPr>
                <w:rFonts w:ascii="Tahoma" w:hAnsi="Tahoma" w:cs="Tahoma"/>
                <w:i/>
                <w:iCs/>
                <w:sz w:val="20"/>
                <w:szCs w:val="20"/>
              </w:rPr>
            </w:pPr>
          </w:p>
          <w:p w:rsidR="002022E2" w:rsidRPr="00401754" w:rsidRDefault="002022E2" w:rsidP="002022E2">
            <w:pPr>
              <w:tabs>
                <w:tab w:val="left" w:pos="252"/>
                <w:tab w:val="left" w:pos="710"/>
              </w:tabs>
              <w:ind w:left="252" w:hanging="360"/>
              <w:rPr>
                <w:rFonts w:ascii="Tahoma" w:hAnsi="Tahoma" w:cs="Tahoma"/>
                <w:sz w:val="20"/>
                <w:szCs w:val="20"/>
              </w:rPr>
            </w:pPr>
            <w:r w:rsidRPr="00401754">
              <w:rPr>
                <w:rFonts w:ascii="Tahoma" w:hAnsi="Tahoma" w:cs="Tahoma"/>
                <w:sz w:val="20"/>
                <w:szCs w:val="20"/>
              </w:rPr>
              <w:t>3.6</w:t>
            </w:r>
            <w:proofErr w:type="gramStart"/>
            <w:r w:rsidRPr="00401754">
              <w:rPr>
                <w:rFonts w:ascii="Tahoma" w:hAnsi="Tahoma" w:cs="Tahoma"/>
                <w:sz w:val="20"/>
                <w:szCs w:val="20"/>
              </w:rPr>
              <w:t>.</w:t>
            </w:r>
            <w:r w:rsidRPr="00401754">
              <w:rPr>
                <w:rFonts w:ascii="Tahoma" w:hAnsi="Tahoma" w:cs="Tahoma"/>
                <w:i/>
                <w:iCs/>
                <w:sz w:val="20"/>
                <w:szCs w:val="20"/>
              </w:rPr>
              <w:t>Index</w:t>
            </w:r>
            <w:proofErr w:type="gramEnd"/>
            <w:r w:rsidRPr="00401754">
              <w:rPr>
                <w:rFonts w:ascii="Tahoma" w:hAnsi="Tahoma" w:cs="Tahoma"/>
                <w:i/>
                <w:iCs/>
                <w:sz w:val="20"/>
                <w:szCs w:val="20"/>
              </w:rPr>
              <w:t xml:space="preserve"> </w:t>
            </w:r>
            <w:r w:rsidRPr="00401754">
              <w:rPr>
                <w:rFonts w:ascii="Tahoma" w:hAnsi="Tahoma" w:cs="Tahoma"/>
                <w:sz w:val="20"/>
                <w:szCs w:val="20"/>
              </w:rPr>
              <w:t>disimpan dan diberi nama.</w:t>
            </w:r>
          </w:p>
          <w:p w:rsidR="002022E2" w:rsidRPr="00401754" w:rsidRDefault="002022E2" w:rsidP="002022E2">
            <w:pPr>
              <w:tabs>
                <w:tab w:val="left" w:pos="252"/>
                <w:tab w:val="left" w:pos="710"/>
              </w:tabs>
              <w:ind w:left="252" w:hanging="360"/>
              <w:rPr>
                <w:rFonts w:ascii="Tahoma" w:hAnsi="Tahoma" w:cs="Tahoma"/>
                <w:sz w:val="20"/>
                <w:szCs w:val="20"/>
              </w:rPr>
            </w:pPr>
          </w:p>
          <w:p w:rsidR="002022E2" w:rsidRPr="00401754" w:rsidRDefault="002022E2" w:rsidP="002022E2">
            <w:pPr>
              <w:tabs>
                <w:tab w:val="left" w:pos="252"/>
              </w:tabs>
              <w:ind w:left="252" w:hanging="360"/>
              <w:rPr>
                <w:rFonts w:ascii="Tahoma" w:hAnsi="Tahoma" w:cs="Tahoma"/>
                <w:i/>
                <w:iCs/>
                <w:sz w:val="20"/>
                <w:szCs w:val="20"/>
              </w:rPr>
            </w:pPr>
            <w:r w:rsidRPr="00401754">
              <w:rPr>
                <w:rFonts w:ascii="Tahoma" w:hAnsi="Tahoma" w:cs="Tahoma"/>
                <w:sz w:val="20"/>
                <w:szCs w:val="20"/>
              </w:rPr>
              <w:t>3.7</w:t>
            </w:r>
            <w:proofErr w:type="gramStart"/>
            <w:r w:rsidRPr="00401754">
              <w:rPr>
                <w:rFonts w:ascii="Tahoma" w:hAnsi="Tahoma" w:cs="Tahoma"/>
                <w:sz w:val="20"/>
                <w:szCs w:val="20"/>
              </w:rPr>
              <w:t>.</w:t>
            </w:r>
            <w:r w:rsidRPr="00401754">
              <w:rPr>
                <w:rFonts w:ascii="Tahoma" w:hAnsi="Tahoma" w:cs="Tahoma"/>
                <w:i/>
                <w:iCs/>
                <w:sz w:val="20"/>
                <w:szCs w:val="20"/>
              </w:rPr>
              <w:t>View</w:t>
            </w:r>
            <w:proofErr w:type="gramEnd"/>
            <w:r w:rsidRPr="00401754">
              <w:rPr>
                <w:rFonts w:ascii="Tahoma" w:hAnsi="Tahoma" w:cs="Tahoma"/>
                <w:i/>
                <w:iCs/>
                <w:sz w:val="20"/>
                <w:szCs w:val="20"/>
              </w:rPr>
              <w:t xml:space="preserve"> table </w:t>
            </w:r>
            <w:r w:rsidRPr="00401754">
              <w:rPr>
                <w:rFonts w:ascii="Tahoma" w:hAnsi="Tahoma" w:cs="Tahoma"/>
                <w:sz w:val="20"/>
                <w:szCs w:val="20"/>
              </w:rPr>
              <w:t xml:space="preserve">dibuat dan diatur dengan   penggunaan perintah standar berupa </w:t>
            </w:r>
            <w:r w:rsidRPr="00401754">
              <w:rPr>
                <w:rFonts w:ascii="Tahoma" w:hAnsi="Tahoma" w:cs="Tahoma"/>
                <w:i/>
                <w:iCs/>
                <w:sz w:val="20"/>
                <w:szCs w:val="20"/>
              </w:rPr>
              <w:t>create view</w:t>
            </w:r>
            <w:r w:rsidRPr="00401754">
              <w:rPr>
                <w:rFonts w:ascii="Tahoma" w:hAnsi="Tahoma" w:cs="Tahoma"/>
                <w:sz w:val="20"/>
                <w:szCs w:val="20"/>
              </w:rPr>
              <w:t xml:space="preserve"> dan </w:t>
            </w:r>
            <w:r w:rsidRPr="00401754">
              <w:rPr>
                <w:rFonts w:ascii="Tahoma" w:hAnsi="Tahoma" w:cs="Tahoma"/>
                <w:i/>
                <w:iCs/>
                <w:sz w:val="20"/>
                <w:szCs w:val="20"/>
              </w:rPr>
              <w:t>drop view.</w:t>
            </w:r>
          </w:p>
          <w:p w:rsidR="002022E2" w:rsidRPr="00401754" w:rsidRDefault="002022E2" w:rsidP="002022E2">
            <w:pPr>
              <w:tabs>
                <w:tab w:val="left" w:pos="252"/>
              </w:tabs>
              <w:rPr>
                <w:rFonts w:ascii="Tahoma" w:hAnsi="Tahoma" w:cs="Tahoma"/>
                <w:i/>
                <w:iCs/>
                <w:sz w:val="20"/>
                <w:szCs w:val="20"/>
              </w:rPr>
            </w:pPr>
          </w:p>
          <w:p w:rsidR="002022E2" w:rsidRPr="00401754" w:rsidRDefault="002022E2" w:rsidP="002022E2">
            <w:pPr>
              <w:tabs>
                <w:tab w:val="left" w:pos="252"/>
              </w:tabs>
              <w:rPr>
                <w:rFonts w:ascii="Tahoma" w:hAnsi="Tahoma" w:cs="Tahoma"/>
                <w:i/>
                <w:iCs/>
                <w:sz w:val="20"/>
                <w:szCs w:val="20"/>
              </w:rPr>
            </w:pPr>
          </w:p>
          <w:p w:rsidR="002022E2" w:rsidRPr="00E3391F" w:rsidRDefault="002022E2" w:rsidP="002022E2">
            <w:pPr>
              <w:tabs>
                <w:tab w:val="left" w:pos="252"/>
                <w:tab w:val="left" w:pos="710"/>
              </w:tabs>
              <w:ind w:left="252" w:hanging="360"/>
              <w:rPr>
                <w:rFonts w:ascii="Tahoma" w:hAnsi="Tahoma" w:cs="Tahoma"/>
                <w:sz w:val="20"/>
                <w:szCs w:val="20"/>
                <w:lang w:val="es-ES"/>
              </w:rPr>
            </w:pPr>
            <w:r w:rsidRPr="00896575">
              <w:rPr>
                <w:rFonts w:ascii="Tahoma" w:hAnsi="Tahoma" w:cs="Tahoma"/>
                <w:sz w:val="20"/>
                <w:szCs w:val="20"/>
                <w:lang w:val="es-ES"/>
              </w:rPr>
              <w:t>3.8</w:t>
            </w:r>
            <w:proofErr w:type="gramStart"/>
            <w:r w:rsidRPr="00896575">
              <w:rPr>
                <w:rFonts w:ascii="Tahoma" w:hAnsi="Tahoma" w:cs="Tahoma"/>
                <w:sz w:val="20"/>
                <w:szCs w:val="20"/>
                <w:lang w:val="es-ES"/>
              </w:rPr>
              <w:t>.</w:t>
            </w:r>
            <w:r w:rsidRPr="00896575">
              <w:rPr>
                <w:rFonts w:ascii="Tahoma" w:hAnsi="Tahoma" w:cs="Tahoma"/>
                <w:i/>
                <w:iCs/>
                <w:sz w:val="20"/>
                <w:szCs w:val="20"/>
                <w:lang w:val="es-ES"/>
              </w:rPr>
              <w:t>View</w:t>
            </w:r>
            <w:proofErr w:type="gramEnd"/>
            <w:r w:rsidRPr="00896575">
              <w:rPr>
                <w:rFonts w:ascii="Tahoma" w:hAnsi="Tahoma" w:cs="Tahoma"/>
                <w:i/>
                <w:iCs/>
                <w:sz w:val="20"/>
                <w:szCs w:val="20"/>
                <w:lang w:val="es-ES"/>
              </w:rPr>
              <w:t xml:space="preserve"> </w:t>
            </w:r>
            <w:r w:rsidRPr="00896575">
              <w:rPr>
                <w:rFonts w:ascii="Tahoma" w:hAnsi="Tahoma" w:cs="Tahoma"/>
                <w:sz w:val="20"/>
                <w:szCs w:val="20"/>
                <w:lang w:val="es-ES"/>
              </w:rPr>
              <w:t>disimpan dan diberi nama.</w:t>
            </w:r>
          </w:p>
        </w:tc>
        <w:tc>
          <w:tcPr>
            <w:tcW w:w="3420" w:type="dxa"/>
            <w:tcBorders>
              <w:top w:val="single" w:sz="4" w:space="0" w:color="auto"/>
              <w:left w:val="single" w:sz="4" w:space="0" w:color="auto"/>
              <w:bottom w:val="single" w:sz="4" w:space="0" w:color="auto"/>
              <w:right w:val="single" w:sz="4" w:space="0" w:color="auto"/>
            </w:tcBorders>
          </w:tcPr>
          <w:p w:rsidR="002022E2" w:rsidRPr="00E3391F" w:rsidRDefault="002022E2" w:rsidP="00253D71">
            <w:pPr>
              <w:numPr>
                <w:ilvl w:val="0"/>
                <w:numId w:val="51"/>
              </w:numPr>
              <w:tabs>
                <w:tab w:val="clear" w:pos="360"/>
                <w:tab w:val="left" w:pos="0"/>
                <w:tab w:val="left" w:pos="252"/>
              </w:tabs>
              <w:ind w:left="252" w:hanging="252"/>
              <w:rPr>
                <w:rFonts w:ascii="Tahoma" w:hAnsi="Tahoma" w:cs="Tahoma"/>
                <w:bCs/>
                <w:sz w:val="20"/>
                <w:szCs w:val="20"/>
                <w:lang w:val="fi-FI"/>
              </w:rPr>
            </w:pPr>
            <w:r w:rsidRPr="00896575">
              <w:rPr>
                <w:rFonts w:ascii="Tahoma" w:hAnsi="Tahoma" w:cs="Tahoma"/>
                <w:sz w:val="20"/>
                <w:szCs w:val="20"/>
                <w:lang w:val="fi-FI"/>
              </w:rPr>
              <w:lastRenderedPageBreak/>
              <w:t xml:space="preserve">Mengetahui perintah standar dalam </w:t>
            </w:r>
            <w:r w:rsidRPr="00896575">
              <w:rPr>
                <w:rFonts w:ascii="Tahoma" w:hAnsi="Tahoma" w:cs="Tahoma"/>
                <w:i/>
                <w:iCs/>
                <w:sz w:val="20"/>
                <w:szCs w:val="20"/>
                <w:lang w:val="fi-FI"/>
              </w:rPr>
              <w:t>DDL (Data Definition Language)</w:t>
            </w:r>
            <w:r w:rsidRPr="00896575">
              <w:rPr>
                <w:rFonts w:ascii="Tahoma" w:hAnsi="Tahoma" w:cs="Tahoma"/>
                <w:sz w:val="20"/>
                <w:szCs w:val="20"/>
                <w:lang w:val="fi-FI"/>
              </w:rPr>
              <w:t>.</w:t>
            </w:r>
            <w:r w:rsidRPr="00896575">
              <w:rPr>
                <w:rFonts w:ascii="Tahoma" w:hAnsi="Tahoma" w:cs="Tahoma"/>
                <w:sz w:val="20"/>
                <w:szCs w:val="20"/>
                <w:lang w:val="sv-SE"/>
              </w:rPr>
              <w:t xml:space="preserve"> konstrainnya</w:t>
            </w:r>
          </w:p>
          <w:p w:rsidR="002022E2" w:rsidRPr="00896575" w:rsidRDefault="002022E2" w:rsidP="002022E2">
            <w:pPr>
              <w:tabs>
                <w:tab w:val="left" w:pos="0"/>
                <w:tab w:val="left" w:pos="252"/>
              </w:tabs>
              <w:rPr>
                <w:rFonts w:ascii="Tahoma" w:hAnsi="Tahoma" w:cs="Tahoma"/>
                <w:bCs/>
                <w:sz w:val="20"/>
                <w:szCs w:val="20"/>
                <w:lang w:val="fi-FI"/>
              </w:rPr>
            </w:pPr>
          </w:p>
          <w:p w:rsidR="002022E2" w:rsidRPr="00401754" w:rsidRDefault="002022E2" w:rsidP="00253D71">
            <w:pPr>
              <w:numPr>
                <w:ilvl w:val="0"/>
                <w:numId w:val="51"/>
              </w:numPr>
              <w:tabs>
                <w:tab w:val="clear" w:pos="360"/>
                <w:tab w:val="left" w:pos="0"/>
                <w:tab w:val="left" w:pos="252"/>
              </w:tabs>
              <w:ind w:left="252" w:hanging="252"/>
              <w:rPr>
                <w:rFonts w:ascii="Tahoma" w:hAnsi="Tahoma" w:cs="Tahoma"/>
                <w:sz w:val="20"/>
                <w:szCs w:val="20"/>
                <w:lang w:val="pt-BR"/>
              </w:rPr>
            </w:pPr>
            <w:r w:rsidRPr="00401754">
              <w:rPr>
                <w:rFonts w:ascii="Tahoma" w:hAnsi="Tahoma" w:cs="Tahoma"/>
                <w:sz w:val="20"/>
                <w:szCs w:val="20"/>
                <w:lang w:val="pt-BR"/>
              </w:rPr>
              <w:lastRenderedPageBreak/>
              <w:t>Mengetahui cara mengidentifikasi tipe data dan konstrain.</w:t>
            </w:r>
          </w:p>
          <w:p w:rsidR="002022E2" w:rsidRPr="00401754" w:rsidRDefault="002022E2" w:rsidP="002022E2">
            <w:pPr>
              <w:tabs>
                <w:tab w:val="left" w:pos="0"/>
                <w:tab w:val="left" w:pos="252"/>
              </w:tabs>
              <w:rPr>
                <w:rFonts w:ascii="Tahoma" w:hAnsi="Tahoma" w:cs="Tahoma"/>
                <w:sz w:val="20"/>
                <w:szCs w:val="20"/>
                <w:lang w:val="pt-BR"/>
              </w:rPr>
            </w:pPr>
          </w:p>
          <w:p w:rsidR="002022E2" w:rsidRPr="00401754" w:rsidRDefault="002022E2" w:rsidP="00253D71">
            <w:pPr>
              <w:numPr>
                <w:ilvl w:val="0"/>
                <w:numId w:val="51"/>
              </w:numPr>
              <w:tabs>
                <w:tab w:val="clear" w:pos="360"/>
                <w:tab w:val="left" w:pos="0"/>
                <w:tab w:val="left" w:pos="252"/>
              </w:tabs>
              <w:ind w:left="252" w:hanging="252"/>
              <w:rPr>
                <w:rFonts w:ascii="Tahoma" w:hAnsi="Tahoma" w:cs="Tahoma"/>
                <w:sz w:val="20"/>
                <w:szCs w:val="20"/>
                <w:lang w:val="pt-BR"/>
              </w:rPr>
            </w:pPr>
            <w:r w:rsidRPr="00401754">
              <w:rPr>
                <w:rFonts w:ascii="Tahoma" w:hAnsi="Tahoma" w:cs="Tahoma"/>
                <w:sz w:val="20"/>
                <w:szCs w:val="20"/>
                <w:lang w:val="pt-BR"/>
              </w:rPr>
              <w:t>Mengetahui cara penyimpanan, pemberian nama dan mengisi tabel.</w:t>
            </w:r>
          </w:p>
          <w:p w:rsidR="002022E2" w:rsidRPr="00401754" w:rsidRDefault="002022E2" w:rsidP="002022E2">
            <w:pPr>
              <w:tabs>
                <w:tab w:val="left" w:pos="0"/>
                <w:tab w:val="left" w:pos="252"/>
              </w:tabs>
              <w:rPr>
                <w:rFonts w:ascii="Tahoma" w:hAnsi="Tahoma" w:cs="Tahoma"/>
                <w:sz w:val="20"/>
                <w:szCs w:val="20"/>
                <w:lang w:val="pt-BR"/>
              </w:rPr>
            </w:pPr>
          </w:p>
          <w:p w:rsidR="002022E2" w:rsidRPr="00E3391F" w:rsidRDefault="002022E2" w:rsidP="00253D71">
            <w:pPr>
              <w:numPr>
                <w:ilvl w:val="0"/>
                <w:numId w:val="51"/>
              </w:numPr>
              <w:tabs>
                <w:tab w:val="clear" w:pos="360"/>
                <w:tab w:val="left" w:pos="0"/>
                <w:tab w:val="left" w:pos="252"/>
              </w:tabs>
              <w:ind w:left="252" w:hanging="252"/>
              <w:rPr>
                <w:rFonts w:ascii="Tahoma" w:hAnsi="Tahoma" w:cs="Tahoma"/>
                <w:sz w:val="20"/>
                <w:szCs w:val="20"/>
                <w:lang w:val="de-DE"/>
              </w:rPr>
            </w:pPr>
            <w:r w:rsidRPr="00896575">
              <w:rPr>
                <w:rFonts w:ascii="Tahoma" w:hAnsi="Tahoma" w:cs="Tahoma"/>
                <w:sz w:val="20"/>
                <w:szCs w:val="20"/>
                <w:lang w:val="de-DE"/>
              </w:rPr>
              <w:t xml:space="preserve">Mengetahui cara membuat, menyimpan dan memberi nama </w:t>
            </w:r>
            <w:r w:rsidRPr="00896575">
              <w:rPr>
                <w:rFonts w:ascii="Tahoma" w:hAnsi="Tahoma" w:cs="Tahoma"/>
                <w:i/>
                <w:iCs/>
                <w:sz w:val="20"/>
                <w:szCs w:val="20"/>
                <w:lang w:val="de-DE"/>
              </w:rPr>
              <w:t>index.</w:t>
            </w:r>
          </w:p>
          <w:p w:rsidR="002022E2" w:rsidRPr="00896575" w:rsidRDefault="002022E2" w:rsidP="002022E2">
            <w:pPr>
              <w:tabs>
                <w:tab w:val="left" w:pos="0"/>
                <w:tab w:val="left" w:pos="252"/>
              </w:tabs>
              <w:rPr>
                <w:rFonts w:ascii="Tahoma" w:hAnsi="Tahoma" w:cs="Tahoma"/>
                <w:sz w:val="20"/>
                <w:szCs w:val="20"/>
                <w:lang w:val="de-DE"/>
              </w:rPr>
            </w:pPr>
          </w:p>
          <w:p w:rsidR="002022E2" w:rsidRPr="00896575" w:rsidRDefault="002022E2" w:rsidP="00253D71">
            <w:pPr>
              <w:numPr>
                <w:ilvl w:val="0"/>
                <w:numId w:val="51"/>
              </w:numPr>
              <w:tabs>
                <w:tab w:val="clear" w:pos="360"/>
                <w:tab w:val="left" w:pos="0"/>
                <w:tab w:val="left" w:pos="252"/>
              </w:tabs>
              <w:ind w:left="252" w:hanging="252"/>
              <w:rPr>
                <w:rFonts w:ascii="Tahoma" w:hAnsi="Tahoma" w:cs="Tahoma"/>
                <w:sz w:val="20"/>
                <w:szCs w:val="20"/>
                <w:lang w:val="de-DE"/>
              </w:rPr>
            </w:pPr>
            <w:r w:rsidRPr="00896575">
              <w:rPr>
                <w:rFonts w:ascii="Tahoma" w:hAnsi="Tahoma" w:cs="Tahoma"/>
                <w:sz w:val="20"/>
                <w:szCs w:val="20"/>
                <w:lang w:val="de-DE"/>
              </w:rPr>
              <w:t xml:space="preserve">Mengetahui cara penggunaan perintah </w:t>
            </w:r>
            <w:r w:rsidRPr="00896575">
              <w:rPr>
                <w:rFonts w:ascii="Tahoma" w:hAnsi="Tahoma" w:cs="Tahoma"/>
                <w:i/>
                <w:iCs/>
                <w:sz w:val="20"/>
                <w:szCs w:val="20"/>
                <w:lang w:val="de-DE"/>
              </w:rPr>
              <w:t>view.</w:t>
            </w:r>
          </w:p>
        </w:tc>
        <w:tc>
          <w:tcPr>
            <w:tcW w:w="2880" w:type="dxa"/>
            <w:tcBorders>
              <w:top w:val="single" w:sz="4" w:space="0" w:color="auto"/>
              <w:left w:val="single" w:sz="4" w:space="0" w:color="auto"/>
              <w:bottom w:val="single" w:sz="4" w:space="0" w:color="auto"/>
              <w:right w:val="single" w:sz="4" w:space="0" w:color="auto"/>
            </w:tcBorders>
          </w:tcPr>
          <w:p w:rsidR="002022E2" w:rsidRPr="00E3391F" w:rsidRDefault="002022E2" w:rsidP="00253D71">
            <w:pPr>
              <w:numPr>
                <w:ilvl w:val="0"/>
                <w:numId w:val="51"/>
              </w:numPr>
              <w:tabs>
                <w:tab w:val="clear" w:pos="360"/>
                <w:tab w:val="num" w:pos="432"/>
              </w:tabs>
              <w:rPr>
                <w:rFonts w:ascii="Tahoma" w:hAnsi="Tahoma" w:cs="Tahoma"/>
                <w:sz w:val="20"/>
                <w:szCs w:val="20"/>
                <w:lang w:val="sv-SE"/>
              </w:rPr>
            </w:pPr>
            <w:r w:rsidRPr="00896575">
              <w:rPr>
                <w:rFonts w:ascii="Tahoma" w:hAnsi="Tahoma" w:cs="Tahoma"/>
                <w:sz w:val="20"/>
                <w:szCs w:val="20"/>
                <w:lang w:val="sv-SE"/>
              </w:rPr>
              <w:lastRenderedPageBreak/>
              <w:t xml:space="preserve">Mampu menggunakan perintah standar dalam </w:t>
            </w:r>
            <w:r w:rsidRPr="00896575">
              <w:rPr>
                <w:rFonts w:ascii="Tahoma" w:hAnsi="Tahoma" w:cs="Tahoma"/>
                <w:i/>
                <w:iCs/>
                <w:sz w:val="20"/>
                <w:szCs w:val="20"/>
                <w:lang w:val="sv-SE"/>
              </w:rPr>
              <w:t>DDL (Data Definition Language)</w:t>
            </w:r>
            <w:r w:rsidRPr="00896575">
              <w:rPr>
                <w:rFonts w:ascii="Tahoma" w:hAnsi="Tahoma" w:cs="Tahoma"/>
                <w:sz w:val="20"/>
                <w:szCs w:val="20"/>
                <w:lang w:val="sv-SE"/>
              </w:rPr>
              <w:t xml:space="preserve"> yaitu </w:t>
            </w:r>
            <w:r w:rsidRPr="00896575">
              <w:rPr>
                <w:rFonts w:ascii="Tahoma" w:hAnsi="Tahoma" w:cs="Tahoma"/>
                <w:i/>
                <w:iCs/>
                <w:sz w:val="20"/>
                <w:szCs w:val="20"/>
                <w:lang w:val="sv-SE"/>
              </w:rPr>
              <w:t xml:space="preserve">insert, </w:t>
            </w:r>
            <w:r w:rsidRPr="00896575">
              <w:rPr>
                <w:rFonts w:ascii="Tahoma" w:hAnsi="Tahoma" w:cs="Tahoma"/>
                <w:i/>
                <w:iCs/>
                <w:sz w:val="20"/>
                <w:szCs w:val="20"/>
                <w:lang w:val="sv-SE"/>
              </w:rPr>
              <w:lastRenderedPageBreak/>
              <w:t>update</w:t>
            </w:r>
            <w:r w:rsidRPr="00896575">
              <w:rPr>
                <w:rFonts w:ascii="Tahoma" w:hAnsi="Tahoma" w:cs="Tahoma"/>
                <w:sz w:val="20"/>
                <w:szCs w:val="20"/>
                <w:lang w:val="sv-SE"/>
              </w:rPr>
              <w:t xml:space="preserve"> dan </w:t>
            </w:r>
            <w:r w:rsidRPr="00896575">
              <w:rPr>
                <w:rFonts w:ascii="Tahoma" w:hAnsi="Tahoma" w:cs="Tahoma"/>
                <w:i/>
                <w:iCs/>
                <w:sz w:val="20"/>
                <w:szCs w:val="20"/>
                <w:lang w:val="sv-SE"/>
              </w:rPr>
              <w:t>delete.</w:t>
            </w:r>
          </w:p>
          <w:p w:rsidR="002022E2" w:rsidRPr="00896575" w:rsidRDefault="002022E2" w:rsidP="002022E2">
            <w:pPr>
              <w:tabs>
                <w:tab w:val="left" w:pos="414"/>
              </w:tabs>
              <w:rPr>
                <w:rFonts w:ascii="Tahoma" w:hAnsi="Tahoma" w:cs="Tahoma"/>
                <w:sz w:val="20"/>
                <w:szCs w:val="20"/>
                <w:lang w:val="sv-SE"/>
              </w:rPr>
            </w:pPr>
          </w:p>
          <w:p w:rsidR="002022E2" w:rsidRDefault="002022E2" w:rsidP="00253D71">
            <w:pPr>
              <w:numPr>
                <w:ilvl w:val="0"/>
                <w:numId w:val="51"/>
              </w:numPr>
              <w:tabs>
                <w:tab w:val="clear" w:pos="360"/>
                <w:tab w:val="num" w:pos="432"/>
              </w:tabs>
              <w:rPr>
                <w:rFonts w:ascii="Tahoma" w:hAnsi="Tahoma" w:cs="Tahoma"/>
                <w:sz w:val="20"/>
                <w:szCs w:val="20"/>
                <w:lang w:val="sv-SE"/>
              </w:rPr>
            </w:pPr>
            <w:r w:rsidRPr="00896575">
              <w:rPr>
                <w:rFonts w:ascii="Tahoma" w:hAnsi="Tahoma" w:cs="Tahoma"/>
                <w:sz w:val="20"/>
                <w:szCs w:val="20"/>
                <w:lang w:val="sv-SE"/>
              </w:rPr>
              <w:t>Mampu menganalisa dan menggunakan tipe data beserta dalam pembuatan tabel.</w:t>
            </w:r>
          </w:p>
          <w:p w:rsidR="002022E2" w:rsidRPr="00896575" w:rsidRDefault="002022E2" w:rsidP="002022E2">
            <w:pPr>
              <w:tabs>
                <w:tab w:val="left" w:pos="414"/>
              </w:tabs>
              <w:rPr>
                <w:rFonts w:ascii="Tahoma" w:hAnsi="Tahoma" w:cs="Tahoma"/>
                <w:sz w:val="20"/>
                <w:szCs w:val="20"/>
                <w:lang w:val="sv-SE"/>
              </w:rPr>
            </w:pPr>
          </w:p>
          <w:p w:rsidR="002022E2" w:rsidRDefault="002022E2" w:rsidP="00253D71">
            <w:pPr>
              <w:numPr>
                <w:ilvl w:val="0"/>
                <w:numId w:val="51"/>
              </w:numPr>
              <w:tabs>
                <w:tab w:val="clear" w:pos="360"/>
                <w:tab w:val="num" w:pos="432"/>
              </w:tabs>
              <w:rPr>
                <w:rFonts w:ascii="Tahoma" w:hAnsi="Tahoma" w:cs="Tahoma"/>
                <w:sz w:val="20"/>
                <w:szCs w:val="20"/>
                <w:lang w:val="sv-SE"/>
              </w:rPr>
            </w:pPr>
            <w:r w:rsidRPr="00896575">
              <w:rPr>
                <w:rFonts w:ascii="Tahoma" w:hAnsi="Tahoma" w:cs="Tahoma"/>
                <w:sz w:val="20"/>
                <w:szCs w:val="20"/>
                <w:lang w:val="sv-SE"/>
              </w:rPr>
              <w:t>Mampu menyimpan, memberi nama dan mengisi kolom data pada tabel.</w:t>
            </w:r>
          </w:p>
          <w:p w:rsidR="002022E2" w:rsidRPr="00896575" w:rsidRDefault="002022E2" w:rsidP="002022E2">
            <w:pPr>
              <w:tabs>
                <w:tab w:val="left" w:pos="414"/>
              </w:tabs>
              <w:rPr>
                <w:rFonts w:ascii="Tahoma" w:hAnsi="Tahoma" w:cs="Tahoma"/>
                <w:sz w:val="20"/>
                <w:szCs w:val="20"/>
                <w:lang w:val="sv-SE"/>
              </w:rPr>
            </w:pPr>
          </w:p>
          <w:p w:rsidR="002022E2" w:rsidRPr="00896575" w:rsidRDefault="002022E2" w:rsidP="00253D71">
            <w:pPr>
              <w:numPr>
                <w:ilvl w:val="0"/>
                <w:numId w:val="51"/>
              </w:numPr>
              <w:tabs>
                <w:tab w:val="clear" w:pos="360"/>
                <w:tab w:val="num" w:pos="432"/>
              </w:tabs>
              <w:rPr>
                <w:rFonts w:ascii="Tahoma" w:hAnsi="Tahoma" w:cs="Tahoma"/>
                <w:sz w:val="20"/>
                <w:szCs w:val="20"/>
                <w:lang w:val="sv-SE"/>
              </w:rPr>
            </w:pPr>
            <w:r w:rsidRPr="00896575">
              <w:rPr>
                <w:rFonts w:ascii="Tahoma" w:hAnsi="Tahoma" w:cs="Tahoma"/>
                <w:sz w:val="20"/>
                <w:szCs w:val="20"/>
                <w:lang w:val="sv-SE"/>
              </w:rPr>
              <w:t xml:space="preserve">Mampu membuat </w:t>
            </w:r>
            <w:r w:rsidRPr="00896575">
              <w:rPr>
                <w:rFonts w:ascii="Tahoma" w:hAnsi="Tahoma" w:cs="Tahoma"/>
                <w:i/>
                <w:iCs/>
                <w:sz w:val="20"/>
                <w:szCs w:val="20"/>
                <w:lang w:val="sv-SE"/>
              </w:rPr>
              <w:t>index</w:t>
            </w:r>
            <w:r w:rsidRPr="00896575">
              <w:rPr>
                <w:rFonts w:ascii="Tahoma" w:hAnsi="Tahoma" w:cs="Tahoma"/>
                <w:sz w:val="20"/>
                <w:szCs w:val="20"/>
                <w:lang w:val="sv-SE"/>
              </w:rPr>
              <w:t xml:space="preserve"> dan </w:t>
            </w:r>
            <w:r w:rsidRPr="00896575">
              <w:rPr>
                <w:rFonts w:ascii="Tahoma" w:hAnsi="Tahoma" w:cs="Tahoma"/>
                <w:i/>
                <w:iCs/>
                <w:sz w:val="20"/>
                <w:szCs w:val="20"/>
                <w:lang w:val="sv-SE"/>
              </w:rPr>
              <w:t>view</w:t>
            </w:r>
          </w:p>
          <w:p w:rsidR="002022E2" w:rsidRPr="00896575" w:rsidRDefault="002022E2" w:rsidP="002022E2">
            <w:pPr>
              <w:tabs>
                <w:tab w:val="left" w:pos="414"/>
              </w:tabs>
              <w:ind w:left="414"/>
              <w:rPr>
                <w:rFonts w:ascii="Tahoma" w:hAnsi="Tahoma" w:cs="Tahoma"/>
                <w:sz w:val="20"/>
                <w:szCs w:val="20"/>
                <w:lang w:val="sv-SE"/>
              </w:rPr>
            </w:pPr>
          </w:p>
        </w:tc>
        <w:tc>
          <w:tcPr>
            <w:tcW w:w="2160" w:type="dxa"/>
            <w:tcBorders>
              <w:top w:val="single" w:sz="4" w:space="0" w:color="auto"/>
              <w:left w:val="single" w:sz="4" w:space="0" w:color="auto"/>
              <w:bottom w:val="single" w:sz="4" w:space="0" w:color="auto"/>
              <w:right w:val="single" w:sz="4" w:space="0" w:color="auto"/>
            </w:tcBorders>
          </w:tcPr>
          <w:p w:rsidR="002022E2" w:rsidRDefault="002022E2" w:rsidP="00253D71">
            <w:pPr>
              <w:numPr>
                <w:ilvl w:val="0"/>
                <w:numId w:val="51"/>
              </w:numPr>
              <w:tabs>
                <w:tab w:val="clear" w:pos="360"/>
                <w:tab w:val="num" w:pos="432"/>
              </w:tabs>
              <w:suppressAutoHyphens/>
              <w:snapToGrid w:val="0"/>
              <w:rPr>
                <w:rFonts w:ascii="Tahoma" w:hAnsi="Tahoma" w:cs="Tahoma"/>
                <w:sz w:val="20"/>
                <w:szCs w:val="20"/>
                <w:lang w:val="sv-SE"/>
              </w:rPr>
            </w:pPr>
            <w:r w:rsidRPr="00896575">
              <w:rPr>
                <w:rFonts w:ascii="Tahoma" w:hAnsi="Tahoma" w:cs="Tahoma"/>
                <w:sz w:val="20"/>
                <w:szCs w:val="20"/>
                <w:lang w:val="sv-SE"/>
              </w:rPr>
              <w:lastRenderedPageBreak/>
              <w:t>Men</w:t>
            </w:r>
            <w:r>
              <w:rPr>
                <w:rFonts w:ascii="Tahoma" w:hAnsi="Tahoma" w:cs="Tahoma"/>
                <w:sz w:val="20"/>
                <w:szCs w:val="20"/>
                <w:lang w:val="sv-SE"/>
              </w:rPr>
              <w:t xml:space="preserve">erapkan penggunaan perintah standar dalam </w:t>
            </w:r>
            <w:r w:rsidRPr="00820790">
              <w:rPr>
                <w:rFonts w:ascii="Tahoma" w:hAnsi="Tahoma" w:cs="Tahoma"/>
                <w:i/>
                <w:sz w:val="20"/>
                <w:szCs w:val="20"/>
                <w:lang w:val="sv-SE"/>
              </w:rPr>
              <w:t>DDL</w:t>
            </w:r>
            <w:r>
              <w:rPr>
                <w:rFonts w:ascii="Tahoma" w:hAnsi="Tahoma" w:cs="Tahoma"/>
                <w:sz w:val="20"/>
                <w:szCs w:val="20"/>
                <w:lang w:val="sv-SE"/>
              </w:rPr>
              <w:t>.</w:t>
            </w:r>
          </w:p>
          <w:p w:rsidR="002022E2" w:rsidRPr="00896575" w:rsidRDefault="002022E2" w:rsidP="002022E2">
            <w:pPr>
              <w:suppressAutoHyphens/>
              <w:snapToGrid w:val="0"/>
              <w:rPr>
                <w:rFonts w:ascii="Tahoma" w:hAnsi="Tahoma" w:cs="Tahoma"/>
                <w:sz w:val="20"/>
                <w:szCs w:val="20"/>
                <w:lang w:val="sv-SE"/>
              </w:rPr>
            </w:pPr>
          </w:p>
          <w:p w:rsidR="002022E2" w:rsidRDefault="002022E2" w:rsidP="00253D71">
            <w:pPr>
              <w:numPr>
                <w:ilvl w:val="0"/>
                <w:numId w:val="51"/>
              </w:numPr>
              <w:tabs>
                <w:tab w:val="clear" w:pos="360"/>
                <w:tab w:val="num" w:pos="432"/>
              </w:tabs>
              <w:suppressAutoHyphens/>
              <w:snapToGrid w:val="0"/>
              <w:rPr>
                <w:rFonts w:ascii="Tahoma" w:hAnsi="Tahoma" w:cs="Tahoma"/>
                <w:sz w:val="20"/>
                <w:szCs w:val="20"/>
                <w:lang w:val="sv-SE"/>
              </w:rPr>
            </w:pPr>
            <w:r>
              <w:rPr>
                <w:rFonts w:ascii="Tahoma" w:hAnsi="Tahoma" w:cs="Tahoma"/>
                <w:sz w:val="20"/>
                <w:szCs w:val="20"/>
                <w:lang w:val="sv-SE"/>
              </w:rPr>
              <w:t>Membuat tabel, memasukkan data, mengupdate data dan menghapus data sesuai dengan prosedur.</w:t>
            </w:r>
          </w:p>
          <w:p w:rsidR="002022E2" w:rsidRDefault="002022E2" w:rsidP="002022E2">
            <w:pPr>
              <w:suppressAutoHyphens/>
              <w:snapToGrid w:val="0"/>
              <w:rPr>
                <w:rFonts w:ascii="Tahoma" w:hAnsi="Tahoma" w:cs="Tahoma"/>
                <w:sz w:val="20"/>
                <w:szCs w:val="20"/>
                <w:lang w:val="sv-SE"/>
              </w:rPr>
            </w:pPr>
          </w:p>
          <w:p w:rsidR="002022E2" w:rsidRPr="00401754" w:rsidRDefault="002022E2" w:rsidP="00253D71">
            <w:pPr>
              <w:numPr>
                <w:ilvl w:val="0"/>
                <w:numId w:val="51"/>
              </w:numPr>
              <w:tabs>
                <w:tab w:val="clear" w:pos="360"/>
                <w:tab w:val="num" w:pos="432"/>
              </w:tabs>
              <w:suppressAutoHyphens/>
              <w:snapToGrid w:val="0"/>
              <w:rPr>
                <w:rFonts w:ascii="Tahoma" w:hAnsi="Tahoma" w:cs="Tahoma"/>
                <w:sz w:val="20"/>
                <w:szCs w:val="20"/>
              </w:rPr>
            </w:pPr>
            <w:r w:rsidRPr="00401754">
              <w:rPr>
                <w:rFonts w:ascii="Tahoma" w:hAnsi="Tahoma" w:cs="Tahoma"/>
                <w:sz w:val="20"/>
                <w:szCs w:val="20"/>
              </w:rPr>
              <w:t xml:space="preserve">Latihan membuat </w:t>
            </w:r>
            <w:r w:rsidRPr="00401754">
              <w:rPr>
                <w:rFonts w:ascii="Tahoma" w:hAnsi="Tahoma" w:cs="Tahoma"/>
                <w:i/>
                <w:sz w:val="20"/>
                <w:szCs w:val="20"/>
              </w:rPr>
              <w:t>index</w:t>
            </w:r>
            <w:r w:rsidRPr="00401754">
              <w:rPr>
                <w:rFonts w:ascii="Tahoma" w:hAnsi="Tahoma" w:cs="Tahoma"/>
                <w:sz w:val="20"/>
                <w:szCs w:val="20"/>
              </w:rPr>
              <w:t xml:space="preserve"> dan </w:t>
            </w:r>
            <w:r w:rsidRPr="00401754">
              <w:rPr>
                <w:rFonts w:ascii="Tahoma" w:hAnsi="Tahoma" w:cs="Tahoma"/>
                <w:i/>
                <w:sz w:val="20"/>
                <w:szCs w:val="20"/>
              </w:rPr>
              <w:t>view</w:t>
            </w:r>
            <w:r w:rsidRPr="00401754">
              <w:rPr>
                <w:rFonts w:ascii="Tahoma" w:hAnsi="Tahoma" w:cs="Tahoma"/>
                <w:sz w:val="20"/>
                <w:szCs w:val="20"/>
              </w:rPr>
              <w:t xml:space="preserve"> sesuai dengan prosedur.</w:t>
            </w:r>
          </w:p>
        </w:tc>
        <w:tc>
          <w:tcPr>
            <w:tcW w:w="900" w:type="dxa"/>
            <w:tcBorders>
              <w:top w:val="single" w:sz="4" w:space="0" w:color="auto"/>
              <w:left w:val="single" w:sz="4" w:space="0" w:color="auto"/>
              <w:bottom w:val="single" w:sz="4" w:space="0" w:color="auto"/>
              <w:right w:val="single" w:sz="4" w:space="0" w:color="auto"/>
            </w:tcBorders>
          </w:tcPr>
          <w:p w:rsidR="002022E2" w:rsidRPr="00896575" w:rsidRDefault="002022E2" w:rsidP="002022E2">
            <w:pPr>
              <w:snapToGrid w:val="0"/>
              <w:jc w:val="center"/>
              <w:rPr>
                <w:rFonts w:ascii="Tahoma" w:hAnsi="Tahoma" w:cs="Tahoma"/>
                <w:sz w:val="20"/>
                <w:szCs w:val="20"/>
                <w:lang w:val="id-ID"/>
              </w:rPr>
            </w:pPr>
            <w:r w:rsidRPr="00896575">
              <w:rPr>
                <w:rFonts w:ascii="Tahoma" w:hAnsi="Tahoma" w:cs="Tahoma"/>
                <w:sz w:val="20"/>
                <w:szCs w:val="20"/>
                <w:lang w:val="id-ID"/>
              </w:rPr>
              <w:lastRenderedPageBreak/>
              <w:t>2</w:t>
            </w:r>
          </w:p>
        </w:tc>
        <w:tc>
          <w:tcPr>
            <w:tcW w:w="900" w:type="dxa"/>
            <w:tcBorders>
              <w:top w:val="single" w:sz="4" w:space="0" w:color="auto"/>
              <w:left w:val="single" w:sz="4" w:space="0" w:color="auto"/>
              <w:bottom w:val="single" w:sz="4" w:space="0" w:color="auto"/>
            </w:tcBorders>
          </w:tcPr>
          <w:p w:rsidR="002022E2" w:rsidRPr="00896575" w:rsidRDefault="002022E2" w:rsidP="002022E2">
            <w:pPr>
              <w:snapToGrid w:val="0"/>
              <w:jc w:val="center"/>
              <w:rPr>
                <w:rFonts w:ascii="Tahoma" w:hAnsi="Tahoma" w:cs="Tahoma"/>
                <w:sz w:val="20"/>
                <w:szCs w:val="20"/>
              </w:rPr>
            </w:pPr>
            <w:r w:rsidRPr="00896575">
              <w:rPr>
                <w:rFonts w:ascii="Tahoma" w:hAnsi="Tahoma" w:cs="Tahoma"/>
                <w:sz w:val="20"/>
                <w:szCs w:val="20"/>
              </w:rPr>
              <w:t>2</w:t>
            </w:r>
          </w:p>
        </w:tc>
      </w:tr>
      <w:tr w:rsidR="002022E2" w:rsidRPr="00896575" w:rsidTr="002022E2">
        <w:trPr>
          <w:trHeight w:val="78"/>
        </w:trPr>
        <w:tc>
          <w:tcPr>
            <w:tcW w:w="1728" w:type="dxa"/>
            <w:gridSpan w:val="2"/>
            <w:tcBorders>
              <w:top w:val="single" w:sz="4" w:space="0" w:color="auto"/>
              <w:bottom w:val="double" w:sz="4" w:space="0" w:color="auto"/>
              <w:right w:val="single" w:sz="4" w:space="0" w:color="auto"/>
            </w:tcBorders>
          </w:tcPr>
          <w:p w:rsidR="002022E2" w:rsidRPr="00896575" w:rsidRDefault="002022E2" w:rsidP="00253D71">
            <w:pPr>
              <w:numPr>
                <w:ilvl w:val="0"/>
                <w:numId w:val="52"/>
              </w:numPr>
              <w:tabs>
                <w:tab w:val="clear" w:pos="720"/>
                <w:tab w:val="num" w:pos="360"/>
              </w:tabs>
              <w:ind w:left="360"/>
              <w:rPr>
                <w:rFonts w:ascii="Tahoma" w:hAnsi="Tahoma" w:cs="Tahoma"/>
                <w:sz w:val="20"/>
                <w:szCs w:val="20"/>
              </w:rPr>
            </w:pPr>
            <w:r w:rsidRPr="00896575">
              <w:rPr>
                <w:rFonts w:ascii="Tahoma" w:hAnsi="Tahoma" w:cs="Tahoma"/>
                <w:sz w:val="20"/>
                <w:szCs w:val="20"/>
                <w:lang w:val="sv-SE"/>
              </w:rPr>
              <w:lastRenderedPageBreak/>
              <w:t xml:space="preserve">Mengoperasikan </w:t>
            </w:r>
            <w:r w:rsidRPr="00896575">
              <w:rPr>
                <w:rFonts w:ascii="Tahoma" w:hAnsi="Tahoma" w:cs="Tahoma"/>
                <w:i/>
                <w:iCs/>
                <w:sz w:val="20"/>
                <w:szCs w:val="20"/>
                <w:lang w:val="sv-SE"/>
              </w:rPr>
              <w:t>table</w:t>
            </w:r>
            <w:r w:rsidRPr="00896575">
              <w:rPr>
                <w:rFonts w:ascii="Tahoma" w:hAnsi="Tahoma" w:cs="Tahoma"/>
                <w:sz w:val="20"/>
                <w:szCs w:val="20"/>
                <w:lang w:val="sv-SE"/>
              </w:rPr>
              <w:t xml:space="preserve"> dan </w:t>
            </w:r>
            <w:r w:rsidRPr="00896575">
              <w:rPr>
                <w:rFonts w:ascii="Tahoma" w:hAnsi="Tahoma" w:cs="Tahoma"/>
                <w:i/>
                <w:iCs/>
                <w:sz w:val="20"/>
                <w:szCs w:val="20"/>
                <w:lang w:val="sv-SE"/>
              </w:rPr>
              <w:t>view</w:t>
            </w:r>
          </w:p>
        </w:tc>
        <w:tc>
          <w:tcPr>
            <w:tcW w:w="3060" w:type="dxa"/>
            <w:tcBorders>
              <w:top w:val="single" w:sz="4" w:space="0" w:color="auto"/>
              <w:left w:val="single" w:sz="4" w:space="0" w:color="auto"/>
              <w:bottom w:val="double" w:sz="4" w:space="0" w:color="auto"/>
              <w:right w:val="single" w:sz="4" w:space="0" w:color="auto"/>
            </w:tcBorders>
          </w:tcPr>
          <w:p w:rsidR="002022E2" w:rsidRDefault="002022E2" w:rsidP="002022E2">
            <w:pPr>
              <w:tabs>
                <w:tab w:val="left" w:pos="252"/>
              </w:tabs>
              <w:ind w:left="252" w:hanging="360"/>
              <w:rPr>
                <w:rFonts w:ascii="Tahoma" w:hAnsi="Tahoma" w:cs="Tahoma"/>
                <w:sz w:val="20"/>
                <w:szCs w:val="20"/>
              </w:rPr>
            </w:pPr>
            <w:r w:rsidRPr="00401754">
              <w:rPr>
                <w:rFonts w:ascii="Tahoma" w:hAnsi="Tahoma" w:cs="Tahoma"/>
                <w:sz w:val="20"/>
                <w:szCs w:val="20"/>
              </w:rPr>
              <w:t xml:space="preserve">4.1 Data tabel ditampilkan dengan perintah </w:t>
            </w:r>
            <w:r w:rsidRPr="00401754">
              <w:rPr>
                <w:rFonts w:ascii="Tahoma" w:hAnsi="Tahoma" w:cs="Tahoma"/>
                <w:i/>
                <w:iCs/>
                <w:sz w:val="20"/>
                <w:szCs w:val="20"/>
              </w:rPr>
              <w:t>select</w:t>
            </w:r>
            <w:r w:rsidRPr="00401754">
              <w:rPr>
                <w:rFonts w:ascii="Tahoma" w:hAnsi="Tahoma" w:cs="Tahoma"/>
                <w:sz w:val="20"/>
                <w:szCs w:val="20"/>
              </w:rPr>
              <w:t xml:space="preserve">. </w:t>
            </w:r>
            <w:r w:rsidRPr="00896575">
              <w:rPr>
                <w:rFonts w:ascii="Tahoma" w:hAnsi="Tahoma" w:cs="Tahoma"/>
                <w:sz w:val="20"/>
                <w:szCs w:val="20"/>
              </w:rPr>
              <w:t xml:space="preserve">Perintah </w:t>
            </w:r>
            <w:r w:rsidRPr="00896575">
              <w:rPr>
                <w:rFonts w:ascii="Tahoma" w:hAnsi="Tahoma" w:cs="Tahoma"/>
                <w:i/>
                <w:iCs/>
                <w:sz w:val="20"/>
                <w:szCs w:val="20"/>
              </w:rPr>
              <w:t xml:space="preserve">select </w:t>
            </w:r>
            <w:r w:rsidRPr="00896575">
              <w:rPr>
                <w:rFonts w:ascii="Tahoma" w:hAnsi="Tahoma" w:cs="Tahoma"/>
                <w:sz w:val="20"/>
                <w:szCs w:val="20"/>
              </w:rPr>
              <w:t xml:space="preserve">yang digunakan dapat berupa </w:t>
            </w:r>
            <w:r w:rsidRPr="00896575">
              <w:rPr>
                <w:rFonts w:ascii="Tahoma" w:hAnsi="Tahoma" w:cs="Tahoma"/>
                <w:i/>
                <w:iCs/>
                <w:sz w:val="20"/>
                <w:szCs w:val="20"/>
              </w:rPr>
              <w:t xml:space="preserve">select </w:t>
            </w:r>
            <w:r w:rsidRPr="00896575">
              <w:rPr>
                <w:rFonts w:ascii="Tahoma" w:hAnsi="Tahoma" w:cs="Tahoma"/>
                <w:sz w:val="20"/>
                <w:szCs w:val="20"/>
              </w:rPr>
              <w:t xml:space="preserve">dengan kondisinya seperti </w:t>
            </w:r>
            <w:r w:rsidRPr="00896575">
              <w:rPr>
                <w:rFonts w:ascii="Tahoma" w:hAnsi="Tahoma" w:cs="Tahoma"/>
                <w:i/>
                <w:iCs/>
                <w:sz w:val="20"/>
                <w:szCs w:val="20"/>
              </w:rPr>
              <w:t xml:space="preserve">distinct, where, order by, group by, having, </w:t>
            </w:r>
            <w:r w:rsidRPr="00896575">
              <w:rPr>
                <w:rFonts w:ascii="Tahoma" w:hAnsi="Tahoma" w:cs="Tahoma"/>
                <w:sz w:val="20"/>
                <w:szCs w:val="20"/>
              </w:rPr>
              <w:t>dsb.</w:t>
            </w:r>
          </w:p>
          <w:p w:rsidR="002022E2" w:rsidRPr="00896575" w:rsidRDefault="002022E2" w:rsidP="002022E2">
            <w:pPr>
              <w:tabs>
                <w:tab w:val="left" w:pos="252"/>
              </w:tabs>
              <w:ind w:left="252" w:hanging="360"/>
              <w:rPr>
                <w:rFonts w:ascii="Tahoma" w:hAnsi="Tahoma" w:cs="Tahoma"/>
                <w:sz w:val="20"/>
                <w:szCs w:val="20"/>
              </w:rPr>
            </w:pPr>
          </w:p>
          <w:p w:rsidR="002022E2" w:rsidRDefault="002022E2" w:rsidP="002022E2">
            <w:pPr>
              <w:tabs>
                <w:tab w:val="left" w:pos="252"/>
              </w:tabs>
              <w:ind w:left="252" w:hanging="360"/>
              <w:rPr>
                <w:rFonts w:ascii="Tahoma" w:hAnsi="Tahoma" w:cs="Tahoma"/>
                <w:sz w:val="20"/>
                <w:szCs w:val="20"/>
              </w:rPr>
            </w:pPr>
            <w:r w:rsidRPr="00896575">
              <w:rPr>
                <w:rFonts w:ascii="Tahoma" w:hAnsi="Tahoma" w:cs="Tahoma"/>
                <w:sz w:val="20"/>
                <w:szCs w:val="20"/>
              </w:rPr>
              <w:lastRenderedPageBreak/>
              <w:t>4.2</w:t>
            </w:r>
            <w:proofErr w:type="gramStart"/>
            <w:r w:rsidRPr="00896575">
              <w:rPr>
                <w:rFonts w:ascii="Tahoma" w:hAnsi="Tahoma" w:cs="Tahoma"/>
                <w:sz w:val="20"/>
                <w:szCs w:val="20"/>
              </w:rPr>
              <w:t>.Data</w:t>
            </w:r>
            <w:proofErr w:type="gramEnd"/>
            <w:r w:rsidRPr="00896575">
              <w:rPr>
                <w:rFonts w:ascii="Tahoma" w:hAnsi="Tahoma" w:cs="Tahoma"/>
                <w:sz w:val="20"/>
                <w:szCs w:val="20"/>
              </w:rPr>
              <w:t xml:space="preserve"> tabel ditampilkan dengan perintah </w:t>
            </w:r>
            <w:r w:rsidRPr="00896575">
              <w:rPr>
                <w:rFonts w:ascii="Tahoma" w:hAnsi="Tahoma" w:cs="Tahoma"/>
                <w:i/>
                <w:iCs/>
                <w:sz w:val="20"/>
                <w:szCs w:val="20"/>
              </w:rPr>
              <w:t xml:space="preserve">select </w:t>
            </w:r>
            <w:r w:rsidRPr="00896575">
              <w:rPr>
                <w:rFonts w:ascii="Tahoma" w:hAnsi="Tahoma" w:cs="Tahoma"/>
                <w:sz w:val="20"/>
                <w:szCs w:val="20"/>
              </w:rPr>
              <w:t>yang terkait (</w:t>
            </w:r>
            <w:r w:rsidRPr="00896575">
              <w:rPr>
                <w:rFonts w:ascii="Tahoma" w:hAnsi="Tahoma" w:cs="Tahoma"/>
                <w:i/>
                <w:iCs/>
                <w:sz w:val="20"/>
                <w:szCs w:val="20"/>
              </w:rPr>
              <w:t>join</w:t>
            </w:r>
            <w:r w:rsidRPr="00896575">
              <w:rPr>
                <w:rFonts w:ascii="Tahoma" w:hAnsi="Tahoma" w:cs="Tahoma"/>
                <w:sz w:val="20"/>
                <w:szCs w:val="20"/>
              </w:rPr>
              <w:t xml:space="preserve">) dengan beberapa tabel yang lain. Perintah </w:t>
            </w:r>
            <w:r w:rsidRPr="00896575">
              <w:rPr>
                <w:rFonts w:ascii="Tahoma" w:hAnsi="Tahoma" w:cs="Tahoma"/>
                <w:i/>
                <w:iCs/>
                <w:sz w:val="20"/>
                <w:szCs w:val="20"/>
              </w:rPr>
              <w:t>select</w:t>
            </w:r>
            <w:r w:rsidRPr="00896575">
              <w:rPr>
                <w:rFonts w:ascii="Tahoma" w:hAnsi="Tahoma" w:cs="Tahoma"/>
                <w:sz w:val="20"/>
                <w:szCs w:val="20"/>
              </w:rPr>
              <w:t xml:space="preserve"> yang digunakan dapat berupa select dengan kondisinya seperti </w:t>
            </w:r>
            <w:r w:rsidRPr="00896575">
              <w:rPr>
                <w:rFonts w:ascii="Tahoma" w:hAnsi="Tahoma" w:cs="Tahoma"/>
                <w:i/>
                <w:iCs/>
                <w:sz w:val="20"/>
                <w:szCs w:val="20"/>
              </w:rPr>
              <w:t>distinct, where, order by, group by, having</w:t>
            </w:r>
            <w:r w:rsidRPr="00896575">
              <w:rPr>
                <w:rFonts w:ascii="Tahoma" w:hAnsi="Tahoma" w:cs="Tahoma"/>
                <w:sz w:val="20"/>
                <w:szCs w:val="20"/>
              </w:rPr>
              <w:t>, dsb.</w:t>
            </w:r>
          </w:p>
          <w:p w:rsidR="002022E2" w:rsidRPr="00896575" w:rsidRDefault="002022E2" w:rsidP="002022E2">
            <w:pPr>
              <w:tabs>
                <w:tab w:val="left" w:pos="252"/>
              </w:tabs>
              <w:ind w:left="252" w:hanging="360"/>
              <w:rPr>
                <w:rFonts w:ascii="Tahoma" w:hAnsi="Tahoma" w:cs="Tahoma"/>
                <w:sz w:val="20"/>
                <w:szCs w:val="20"/>
              </w:rPr>
            </w:pPr>
          </w:p>
        </w:tc>
        <w:tc>
          <w:tcPr>
            <w:tcW w:w="3420" w:type="dxa"/>
            <w:tcBorders>
              <w:top w:val="single" w:sz="4" w:space="0" w:color="auto"/>
              <w:left w:val="single" w:sz="4" w:space="0" w:color="auto"/>
              <w:bottom w:val="double" w:sz="4" w:space="0" w:color="auto"/>
              <w:right w:val="single" w:sz="4" w:space="0" w:color="auto"/>
            </w:tcBorders>
          </w:tcPr>
          <w:p w:rsidR="002022E2" w:rsidRPr="00401754" w:rsidRDefault="002022E2" w:rsidP="00253D71">
            <w:pPr>
              <w:numPr>
                <w:ilvl w:val="0"/>
                <w:numId w:val="51"/>
              </w:numPr>
              <w:tabs>
                <w:tab w:val="clear" w:pos="360"/>
                <w:tab w:val="left" w:pos="0"/>
                <w:tab w:val="left" w:pos="252"/>
              </w:tabs>
              <w:ind w:left="252" w:hanging="252"/>
              <w:rPr>
                <w:rFonts w:ascii="Tahoma" w:hAnsi="Tahoma" w:cs="Tahoma"/>
                <w:bCs/>
                <w:sz w:val="20"/>
                <w:szCs w:val="20"/>
              </w:rPr>
            </w:pPr>
            <w:r w:rsidRPr="00401754">
              <w:rPr>
                <w:rFonts w:ascii="Tahoma" w:hAnsi="Tahoma" w:cs="Tahoma"/>
                <w:sz w:val="20"/>
                <w:szCs w:val="20"/>
              </w:rPr>
              <w:lastRenderedPageBreak/>
              <w:t>Mengetahui penggunaan</w:t>
            </w:r>
            <w:r w:rsidRPr="00401754">
              <w:rPr>
                <w:rFonts w:ascii="Tahoma" w:hAnsi="Tahoma" w:cs="Tahoma"/>
                <w:bCs/>
                <w:sz w:val="20"/>
                <w:szCs w:val="20"/>
              </w:rPr>
              <w:t xml:space="preserve"> perintah dasar </w:t>
            </w:r>
            <w:r w:rsidRPr="00401754">
              <w:rPr>
                <w:rFonts w:ascii="Tahoma" w:hAnsi="Tahoma" w:cs="Tahoma"/>
                <w:bCs/>
                <w:i/>
                <w:iCs/>
                <w:sz w:val="20"/>
                <w:szCs w:val="20"/>
              </w:rPr>
              <w:t>select.</w:t>
            </w:r>
          </w:p>
          <w:p w:rsidR="002022E2" w:rsidRPr="00401754" w:rsidRDefault="002022E2" w:rsidP="002022E2">
            <w:pPr>
              <w:tabs>
                <w:tab w:val="left" w:pos="0"/>
                <w:tab w:val="left" w:pos="252"/>
              </w:tabs>
              <w:rPr>
                <w:rFonts w:ascii="Tahoma" w:hAnsi="Tahoma" w:cs="Tahoma"/>
                <w:bCs/>
                <w:sz w:val="20"/>
                <w:szCs w:val="20"/>
              </w:rPr>
            </w:pPr>
          </w:p>
          <w:p w:rsidR="002022E2" w:rsidRPr="00401754" w:rsidRDefault="002022E2" w:rsidP="00253D71">
            <w:pPr>
              <w:numPr>
                <w:ilvl w:val="0"/>
                <w:numId w:val="51"/>
              </w:numPr>
              <w:tabs>
                <w:tab w:val="clear" w:pos="360"/>
                <w:tab w:val="left" w:pos="0"/>
                <w:tab w:val="left" w:pos="252"/>
              </w:tabs>
              <w:ind w:left="252" w:hanging="252"/>
              <w:rPr>
                <w:rFonts w:ascii="Tahoma" w:hAnsi="Tahoma" w:cs="Tahoma"/>
                <w:bCs/>
                <w:sz w:val="20"/>
                <w:szCs w:val="20"/>
              </w:rPr>
            </w:pPr>
            <w:r w:rsidRPr="00401754">
              <w:rPr>
                <w:rFonts w:ascii="Tahoma" w:hAnsi="Tahoma" w:cs="Tahoma"/>
                <w:bCs/>
                <w:sz w:val="20"/>
                <w:szCs w:val="20"/>
              </w:rPr>
              <w:t xml:space="preserve">Mengetahui </w:t>
            </w:r>
            <w:proofErr w:type="gramStart"/>
            <w:r w:rsidRPr="00401754">
              <w:rPr>
                <w:rFonts w:ascii="Tahoma" w:hAnsi="Tahoma" w:cs="Tahoma"/>
                <w:bCs/>
                <w:sz w:val="20"/>
                <w:szCs w:val="20"/>
              </w:rPr>
              <w:t>cara</w:t>
            </w:r>
            <w:proofErr w:type="gramEnd"/>
            <w:r w:rsidRPr="00401754">
              <w:rPr>
                <w:rFonts w:ascii="Tahoma" w:hAnsi="Tahoma" w:cs="Tahoma"/>
                <w:bCs/>
                <w:sz w:val="20"/>
                <w:szCs w:val="20"/>
              </w:rPr>
              <w:t xml:space="preserve"> penggunaan perintah </w:t>
            </w:r>
            <w:r w:rsidRPr="00401754">
              <w:rPr>
                <w:rFonts w:ascii="Tahoma" w:hAnsi="Tahoma" w:cs="Tahoma"/>
                <w:bCs/>
                <w:i/>
                <w:iCs/>
                <w:sz w:val="20"/>
                <w:szCs w:val="20"/>
              </w:rPr>
              <w:t xml:space="preserve">select </w:t>
            </w:r>
            <w:r w:rsidRPr="00401754">
              <w:rPr>
                <w:rFonts w:ascii="Tahoma" w:hAnsi="Tahoma" w:cs="Tahoma"/>
                <w:bCs/>
                <w:sz w:val="20"/>
                <w:szCs w:val="20"/>
              </w:rPr>
              <w:t xml:space="preserve">dengan berbagai kondisinya seperti </w:t>
            </w:r>
            <w:r w:rsidRPr="00896575">
              <w:rPr>
                <w:rFonts w:ascii="Tahoma" w:hAnsi="Tahoma" w:cs="Tahoma"/>
                <w:i/>
                <w:iCs/>
                <w:sz w:val="20"/>
                <w:szCs w:val="20"/>
              </w:rPr>
              <w:t xml:space="preserve">distinct, where, order by, group by, having, </w:t>
            </w:r>
            <w:r w:rsidRPr="00896575">
              <w:rPr>
                <w:rFonts w:ascii="Tahoma" w:hAnsi="Tahoma" w:cs="Tahoma"/>
                <w:sz w:val="20"/>
                <w:szCs w:val="20"/>
              </w:rPr>
              <w:t>dsb.</w:t>
            </w:r>
          </w:p>
          <w:p w:rsidR="002022E2" w:rsidRPr="00401754" w:rsidRDefault="002022E2" w:rsidP="002022E2">
            <w:pPr>
              <w:tabs>
                <w:tab w:val="left" w:pos="0"/>
                <w:tab w:val="left" w:pos="252"/>
              </w:tabs>
              <w:rPr>
                <w:rFonts w:ascii="Tahoma" w:hAnsi="Tahoma" w:cs="Tahoma"/>
                <w:bCs/>
                <w:sz w:val="20"/>
                <w:szCs w:val="20"/>
              </w:rPr>
            </w:pPr>
          </w:p>
          <w:p w:rsidR="002022E2" w:rsidRPr="00401754" w:rsidRDefault="002022E2" w:rsidP="00253D71">
            <w:pPr>
              <w:numPr>
                <w:ilvl w:val="0"/>
                <w:numId w:val="51"/>
              </w:numPr>
              <w:tabs>
                <w:tab w:val="clear" w:pos="360"/>
                <w:tab w:val="left" w:pos="0"/>
                <w:tab w:val="left" w:pos="252"/>
              </w:tabs>
              <w:ind w:left="252" w:hanging="252"/>
              <w:rPr>
                <w:rFonts w:ascii="Tahoma" w:hAnsi="Tahoma" w:cs="Tahoma"/>
                <w:bCs/>
                <w:sz w:val="20"/>
                <w:szCs w:val="20"/>
              </w:rPr>
            </w:pPr>
            <w:r w:rsidRPr="00401754">
              <w:rPr>
                <w:rFonts w:ascii="Tahoma" w:hAnsi="Tahoma" w:cs="Tahoma"/>
                <w:bCs/>
                <w:sz w:val="20"/>
                <w:szCs w:val="20"/>
              </w:rPr>
              <w:t xml:space="preserve">Mengetahui </w:t>
            </w:r>
            <w:proofErr w:type="gramStart"/>
            <w:r w:rsidRPr="00401754">
              <w:rPr>
                <w:rFonts w:ascii="Tahoma" w:hAnsi="Tahoma" w:cs="Tahoma"/>
                <w:bCs/>
                <w:sz w:val="20"/>
                <w:szCs w:val="20"/>
              </w:rPr>
              <w:t>cara</w:t>
            </w:r>
            <w:proofErr w:type="gramEnd"/>
            <w:r w:rsidRPr="00401754">
              <w:rPr>
                <w:rFonts w:ascii="Tahoma" w:hAnsi="Tahoma" w:cs="Tahoma"/>
                <w:bCs/>
                <w:sz w:val="20"/>
                <w:szCs w:val="20"/>
              </w:rPr>
              <w:t xml:space="preserve"> penggabungan tabel dengan perintah </w:t>
            </w:r>
            <w:r w:rsidRPr="00401754">
              <w:rPr>
                <w:rFonts w:ascii="Tahoma" w:hAnsi="Tahoma" w:cs="Tahoma"/>
                <w:bCs/>
                <w:i/>
                <w:iCs/>
                <w:sz w:val="20"/>
                <w:szCs w:val="20"/>
              </w:rPr>
              <w:t>join.</w:t>
            </w:r>
          </w:p>
        </w:tc>
        <w:tc>
          <w:tcPr>
            <w:tcW w:w="2880" w:type="dxa"/>
            <w:tcBorders>
              <w:top w:val="single" w:sz="4" w:space="0" w:color="auto"/>
              <w:left w:val="single" w:sz="4" w:space="0" w:color="auto"/>
              <w:bottom w:val="double" w:sz="4" w:space="0" w:color="auto"/>
              <w:right w:val="single" w:sz="4" w:space="0" w:color="auto"/>
            </w:tcBorders>
          </w:tcPr>
          <w:p w:rsidR="002022E2" w:rsidRPr="00401754" w:rsidRDefault="002022E2" w:rsidP="00253D71">
            <w:pPr>
              <w:numPr>
                <w:ilvl w:val="0"/>
                <w:numId w:val="51"/>
              </w:numPr>
              <w:tabs>
                <w:tab w:val="clear" w:pos="360"/>
                <w:tab w:val="num" w:pos="432"/>
              </w:tabs>
              <w:rPr>
                <w:rFonts w:ascii="Tahoma" w:hAnsi="Tahoma" w:cs="Tahoma"/>
                <w:sz w:val="20"/>
                <w:szCs w:val="20"/>
              </w:rPr>
            </w:pPr>
            <w:r w:rsidRPr="00401754">
              <w:rPr>
                <w:rFonts w:ascii="Tahoma" w:hAnsi="Tahoma" w:cs="Tahoma"/>
                <w:sz w:val="20"/>
                <w:szCs w:val="20"/>
              </w:rPr>
              <w:lastRenderedPageBreak/>
              <w:t xml:space="preserve">Mampu menggunakan perintah dasar </w:t>
            </w:r>
            <w:r w:rsidRPr="00401754">
              <w:rPr>
                <w:rFonts w:ascii="Tahoma" w:hAnsi="Tahoma" w:cs="Tahoma"/>
                <w:i/>
                <w:iCs/>
                <w:sz w:val="20"/>
                <w:szCs w:val="20"/>
              </w:rPr>
              <w:t>select.</w:t>
            </w:r>
          </w:p>
          <w:p w:rsidR="002022E2" w:rsidRPr="00401754" w:rsidRDefault="002022E2" w:rsidP="002022E2">
            <w:pPr>
              <w:tabs>
                <w:tab w:val="left" w:pos="414"/>
              </w:tabs>
              <w:rPr>
                <w:rFonts w:ascii="Tahoma" w:hAnsi="Tahoma" w:cs="Tahoma"/>
                <w:sz w:val="20"/>
                <w:szCs w:val="20"/>
              </w:rPr>
            </w:pPr>
          </w:p>
          <w:p w:rsidR="002022E2" w:rsidRPr="00401754" w:rsidRDefault="002022E2" w:rsidP="00253D71">
            <w:pPr>
              <w:numPr>
                <w:ilvl w:val="0"/>
                <w:numId w:val="51"/>
              </w:numPr>
              <w:tabs>
                <w:tab w:val="clear" w:pos="360"/>
                <w:tab w:val="left" w:pos="0"/>
                <w:tab w:val="left" w:pos="324"/>
                <w:tab w:val="num" w:pos="432"/>
              </w:tabs>
              <w:rPr>
                <w:rFonts w:ascii="Tahoma" w:hAnsi="Tahoma" w:cs="Tahoma"/>
                <w:bCs/>
                <w:sz w:val="20"/>
                <w:szCs w:val="20"/>
              </w:rPr>
            </w:pPr>
            <w:r w:rsidRPr="00401754">
              <w:rPr>
                <w:rFonts w:ascii="Tahoma" w:hAnsi="Tahoma" w:cs="Tahoma"/>
                <w:sz w:val="20"/>
                <w:szCs w:val="20"/>
              </w:rPr>
              <w:t xml:space="preserve">  Mampu menggunakan perintah </w:t>
            </w:r>
            <w:r w:rsidRPr="00401754">
              <w:rPr>
                <w:rFonts w:ascii="Tahoma" w:hAnsi="Tahoma" w:cs="Tahoma"/>
                <w:bCs/>
                <w:i/>
                <w:iCs/>
                <w:sz w:val="20"/>
                <w:szCs w:val="20"/>
              </w:rPr>
              <w:t xml:space="preserve">select </w:t>
            </w:r>
            <w:r w:rsidRPr="00401754">
              <w:rPr>
                <w:rFonts w:ascii="Tahoma" w:hAnsi="Tahoma" w:cs="Tahoma"/>
                <w:bCs/>
                <w:sz w:val="20"/>
                <w:szCs w:val="20"/>
              </w:rPr>
              <w:t xml:space="preserve">dengan berbagai kondisinya seperti </w:t>
            </w:r>
            <w:r w:rsidRPr="00896575">
              <w:rPr>
                <w:rFonts w:ascii="Tahoma" w:hAnsi="Tahoma" w:cs="Tahoma"/>
                <w:i/>
                <w:iCs/>
                <w:sz w:val="20"/>
                <w:szCs w:val="20"/>
              </w:rPr>
              <w:t xml:space="preserve">distinct, where, order by, group by, </w:t>
            </w:r>
            <w:r w:rsidRPr="00896575">
              <w:rPr>
                <w:rFonts w:ascii="Tahoma" w:hAnsi="Tahoma" w:cs="Tahoma"/>
                <w:i/>
                <w:iCs/>
                <w:sz w:val="20"/>
                <w:szCs w:val="20"/>
              </w:rPr>
              <w:lastRenderedPageBreak/>
              <w:t xml:space="preserve">having, </w:t>
            </w:r>
            <w:r w:rsidRPr="00896575">
              <w:rPr>
                <w:rFonts w:ascii="Tahoma" w:hAnsi="Tahoma" w:cs="Tahoma"/>
                <w:sz w:val="20"/>
                <w:szCs w:val="20"/>
              </w:rPr>
              <w:t>dsb.</w:t>
            </w:r>
          </w:p>
          <w:p w:rsidR="002022E2" w:rsidRPr="00401754" w:rsidRDefault="002022E2" w:rsidP="002022E2">
            <w:pPr>
              <w:tabs>
                <w:tab w:val="left" w:pos="0"/>
                <w:tab w:val="left" w:pos="324"/>
              </w:tabs>
              <w:rPr>
                <w:rFonts w:ascii="Tahoma" w:hAnsi="Tahoma" w:cs="Tahoma"/>
                <w:bCs/>
                <w:sz w:val="20"/>
                <w:szCs w:val="20"/>
              </w:rPr>
            </w:pPr>
          </w:p>
          <w:p w:rsidR="002022E2" w:rsidRPr="00401754" w:rsidRDefault="002022E2" w:rsidP="00253D71">
            <w:pPr>
              <w:numPr>
                <w:ilvl w:val="0"/>
                <w:numId w:val="51"/>
              </w:numPr>
              <w:tabs>
                <w:tab w:val="clear" w:pos="360"/>
                <w:tab w:val="num" w:pos="432"/>
              </w:tabs>
              <w:rPr>
                <w:rFonts w:ascii="Tahoma" w:hAnsi="Tahoma" w:cs="Tahoma"/>
                <w:sz w:val="20"/>
                <w:szCs w:val="20"/>
              </w:rPr>
            </w:pPr>
            <w:r w:rsidRPr="00401754">
              <w:rPr>
                <w:rFonts w:ascii="Tahoma" w:hAnsi="Tahoma" w:cs="Tahoma"/>
                <w:sz w:val="20"/>
                <w:szCs w:val="20"/>
              </w:rPr>
              <w:t xml:space="preserve">Mampu menggunakan perintah </w:t>
            </w:r>
            <w:r w:rsidRPr="00401754">
              <w:rPr>
                <w:rFonts w:ascii="Tahoma" w:hAnsi="Tahoma" w:cs="Tahoma"/>
                <w:i/>
                <w:iCs/>
                <w:sz w:val="20"/>
                <w:szCs w:val="20"/>
              </w:rPr>
              <w:t xml:space="preserve">join </w:t>
            </w:r>
            <w:r w:rsidRPr="00401754">
              <w:rPr>
                <w:rFonts w:ascii="Tahoma" w:hAnsi="Tahoma" w:cs="Tahoma"/>
                <w:sz w:val="20"/>
                <w:szCs w:val="20"/>
              </w:rPr>
              <w:t xml:space="preserve">dan </w:t>
            </w:r>
            <w:r w:rsidRPr="00401754">
              <w:rPr>
                <w:rFonts w:ascii="Tahoma" w:hAnsi="Tahoma" w:cs="Tahoma"/>
                <w:i/>
                <w:iCs/>
                <w:sz w:val="20"/>
                <w:szCs w:val="20"/>
              </w:rPr>
              <w:t xml:space="preserve">select </w:t>
            </w:r>
            <w:r w:rsidRPr="00401754">
              <w:rPr>
                <w:rFonts w:ascii="Tahoma" w:hAnsi="Tahoma" w:cs="Tahoma"/>
                <w:sz w:val="20"/>
                <w:szCs w:val="20"/>
              </w:rPr>
              <w:t xml:space="preserve">dengan berbagai kondisinya seperti </w:t>
            </w:r>
            <w:r w:rsidRPr="00401754">
              <w:rPr>
                <w:rFonts w:ascii="Tahoma" w:hAnsi="Tahoma" w:cs="Tahoma"/>
                <w:i/>
                <w:iCs/>
                <w:sz w:val="20"/>
                <w:szCs w:val="20"/>
              </w:rPr>
              <w:t xml:space="preserve">distinct, where, order by, </w:t>
            </w:r>
            <w:r w:rsidRPr="00401754">
              <w:rPr>
                <w:rFonts w:ascii="Tahoma" w:hAnsi="Tahoma" w:cs="Tahoma"/>
                <w:sz w:val="20"/>
                <w:szCs w:val="20"/>
              </w:rPr>
              <w:t>dsb.</w:t>
            </w:r>
          </w:p>
          <w:p w:rsidR="002022E2" w:rsidRPr="00401754" w:rsidRDefault="002022E2" w:rsidP="002022E2">
            <w:pPr>
              <w:rPr>
                <w:rFonts w:ascii="Tahoma" w:hAnsi="Tahoma" w:cs="Tahoma"/>
                <w:sz w:val="20"/>
                <w:szCs w:val="20"/>
              </w:rPr>
            </w:pPr>
          </w:p>
        </w:tc>
        <w:tc>
          <w:tcPr>
            <w:tcW w:w="2160" w:type="dxa"/>
            <w:tcBorders>
              <w:top w:val="single" w:sz="4" w:space="0" w:color="auto"/>
              <w:left w:val="single" w:sz="4" w:space="0" w:color="auto"/>
              <w:bottom w:val="double" w:sz="4" w:space="0" w:color="auto"/>
              <w:right w:val="single" w:sz="4" w:space="0" w:color="auto"/>
            </w:tcBorders>
          </w:tcPr>
          <w:p w:rsidR="002022E2" w:rsidRPr="00896575" w:rsidRDefault="002022E2" w:rsidP="00253D71">
            <w:pPr>
              <w:numPr>
                <w:ilvl w:val="0"/>
                <w:numId w:val="51"/>
              </w:numPr>
              <w:tabs>
                <w:tab w:val="clear" w:pos="360"/>
                <w:tab w:val="num" w:pos="432"/>
              </w:tabs>
              <w:suppressAutoHyphens/>
              <w:snapToGrid w:val="0"/>
              <w:rPr>
                <w:rFonts w:ascii="Tahoma" w:hAnsi="Tahoma" w:cs="Tahoma"/>
                <w:sz w:val="20"/>
                <w:szCs w:val="20"/>
                <w:lang w:val="sv-SE"/>
              </w:rPr>
            </w:pPr>
            <w:r>
              <w:rPr>
                <w:rFonts w:ascii="Tahoma" w:hAnsi="Tahoma" w:cs="Tahoma"/>
                <w:sz w:val="20"/>
                <w:szCs w:val="20"/>
                <w:lang w:val="sv-SE"/>
              </w:rPr>
              <w:lastRenderedPageBreak/>
              <w:t xml:space="preserve">Menerapkan perintah </w:t>
            </w:r>
            <w:r w:rsidRPr="00C71885">
              <w:rPr>
                <w:rFonts w:ascii="Tahoma" w:hAnsi="Tahoma" w:cs="Tahoma"/>
                <w:i/>
                <w:sz w:val="20"/>
                <w:szCs w:val="20"/>
                <w:lang w:val="sv-SE"/>
              </w:rPr>
              <w:t>select</w:t>
            </w:r>
            <w:r>
              <w:rPr>
                <w:rFonts w:ascii="Tahoma" w:hAnsi="Tahoma" w:cs="Tahoma"/>
                <w:sz w:val="20"/>
                <w:szCs w:val="20"/>
                <w:lang w:val="sv-SE"/>
              </w:rPr>
              <w:t xml:space="preserve"> dengan berbagai kondisi.</w:t>
            </w:r>
          </w:p>
          <w:p w:rsidR="002022E2" w:rsidRPr="00896575" w:rsidRDefault="002022E2" w:rsidP="00253D71">
            <w:pPr>
              <w:numPr>
                <w:ilvl w:val="0"/>
                <w:numId w:val="51"/>
              </w:numPr>
              <w:tabs>
                <w:tab w:val="clear" w:pos="360"/>
                <w:tab w:val="num" w:pos="432"/>
              </w:tabs>
              <w:suppressAutoHyphens/>
              <w:snapToGrid w:val="0"/>
              <w:rPr>
                <w:rFonts w:ascii="Tahoma" w:hAnsi="Tahoma" w:cs="Tahoma"/>
                <w:sz w:val="20"/>
                <w:szCs w:val="20"/>
                <w:lang w:val="sv-SE"/>
              </w:rPr>
            </w:pPr>
            <w:r>
              <w:rPr>
                <w:rFonts w:ascii="Tahoma" w:hAnsi="Tahoma" w:cs="Tahoma"/>
                <w:sz w:val="20"/>
                <w:szCs w:val="20"/>
                <w:lang w:val="sv-SE"/>
              </w:rPr>
              <w:t xml:space="preserve">Menerapkan cara menggabungkan tabel sesuai </w:t>
            </w:r>
            <w:r>
              <w:rPr>
                <w:rFonts w:ascii="Tahoma" w:hAnsi="Tahoma" w:cs="Tahoma"/>
                <w:sz w:val="20"/>
                <w:szCs w:val="20"/>
                <w:lang w:val="sv-SE"/>
              </w:rPr>
              <w:lastRenderedPageBreak/>
              <w:t>dengan prosedur.</w:t>
            </w:r>
          </w:p>
          <w:p w:rsidR="002022E2" w:rsidRPr="00896575" w:rsidRDefault="002022E2" w:rsidP="002022E2">
            <w:pPr>
              <w:suppressAutoHyphens/>
              <w:snapToGrid w:val="0"/>
              <w:rPr>
                <w:rFonts w:ascii="Tahoma" w:hAnsi="Tahoma" w:cs="Tahoma"/>
                <w:sz w:val="20"/>
                <w:szCs w:val="20"/>
                <w:lang w:val="sv-SE"/>
              </w:rPr>
            </w:pPr>
          </w:p>
        </w:tc>
        <w:tc>
          <w:tcPr>
            <w:tcW w:w="900" w:type="dxa"/>
            <w:tcBorders>
              <w:top w:val="single" w:sz="4" w:space="0" w:color="auto"/>
              <w:left w:val="single" w:sz="4" w:space="0" w:color="auto"/>
              <w:bottom w:val="double" w:sz="4" w:space="0" w:color="auto"/>
              <w:right w:val="single" w:sz="4" w:space="0" w:color="auto"/>
            </w:tcBorders>
          </w:tcPr>
          <w:p w:rsidR="002022E2" w:rsidRPr="00896575" w:rsidRDefault="002022E2" w:rsidP="002022E2">
            <w:pPr>
              <w:snapToGrid w:val="0"/>
              <w:jc w:val="right"/>
              <w:rPr>
                <w:rFonts w:ascii="Tahoma" w:hAnsi="Tahoma" w:cs="Tahoma"/>
                <w:sz w:val="20"/>
                <w:szCs w:val="20"/>
                <w:lang w:val="id-ID"/>
              </w:rPr>
            </w:pPr>
            <w:r w:rsidRPr="00896575">
              <w:rPr>
                <w:rFonts w:ascii="Tahoma" w:hAnsi="Tahoma" w:cs="Tahoma"/>
                <w:sz w:val="20"/>
                <w:szCs w:val="20"/>
                <w:lang w:val="id-ID"/>
              </w:rPr>
              <w:lastRenderedPageBreak/>
              <w:t>2</w:t>
            </w:r>
          </w:p>
        </w:tc>
        <w:tc>
          <w:tcPr>
            <w:tcW w:w="900" w:type="dxa"/>
            <w:tcBorders>
              <w:top w:val="single" w:sz="4" w:space="0" w:color="auto"/>
              <w:left w:val="single" w:sz="4" w:space="0" w:color="auto"/>
              <w:bottom w:val="double" w:sz="4" w:space="0" w:color="auto"/>
            </w:tcBorders>
          </w:tcPr>
          <w:p w:rsidR="002022E2" w:rsidRPr="00896575" w:rsidRDefault="002022E2" w:rsidP="002022E2">
            <w:pPr>
              <w:snapToGrid w:val="0"/>
              <w:jc w:val="right"/>
              <w:rPr>
                <w:rFonts w:ascii="Tahoma" w:hAnsi="Tahoma" w:cs="Tahoma"/>
                <w:sz w:val="20"/>
                <w:szCs w:val="20"/>
              </w:rPr>
            </w:pPr>
            <w:r w:rsidRPr="00896575">
              <w:rPr>
                <w:rFonts w:ascii="Tahoma" w:hAnsi="Tahoma" w:cs="Tahoma"/>
                <w:sz w:val="20"/>
                <w:szCs w:val="20"/>
              </w:rPr>
              <w:t>2</w:t>
            </w:r>
          </w:p>
        </w:tc>
      </w:tr>
    </w:tbl>
    <w:p w:rsidR="002022E2" w:rsidRDefault="002022E2" w:rsidP="002022E2">
      <w:pPr>
        <w:rPr>
          <w:rFonts w:ascii="Tahoma" w:hAnsi="Tahoma" w:cs="Tahoma"/>
        </w:rPr>
      </w:pPr>
    </w:p>
    <w:p w:rsidR="002022E2" w:rsidRDefault="002022E2"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Default="00AE086F" w:rsidP="002022E2">
      <w:pPr>
        <w:rPr>
          <w:rFonts w:ascii="Tahoma" w:hAnsi="Tahoma" w:cs="Tahoma"/>
        </w:rPr>
      </w:pPr>
    </w:p>
    <w:p w:rsidR="00AE086F" w:rsidRPr="002A3250" w:rsidRDefault="00AE086F" w:rsidP="002022E2">
      <w:pPr>
        <w:rPr>
          <w:rFonts w:ascii="Tahoma" w:hAnsi="Tahoma" w:cs="Tahoma"/>
        </w:rPr>
      </w:pPr>
    </w:p>
    <w:p w:rsidR="002022E2" w:rsidRPr="002A3250" w:rsidRDefault="002022E2" w:rsidP="002022E2">
      <w:pPr>
        <w:tabs>
          <w:tab w:val="left" w:pos="720"/>
          <w:tab w:val="left" w:pos="2520"/>
          <w:tab w:val="left" w:pos="2880"/>
          <w:tab w:val="left" w:pos="4920"/>
        </w:tabs>
        <w:ind w:left="720"/>
        <w:rPr>
          <w:rFonts w:ascii="Tahoma" w:hAnsi="Tahoma" w:cs="Tahoma"/>
          <w:b/>
          <w:sz w:val="20"/>
          <w:szCs w:val="20"/>
        </w:rPr>
      </w:pPr>
    </w:p>
    <w:p w:rsidR="002022E2" w:rsidRDefault="002022E2" w:rsidP="002022E2">
      <w:pPr>
        <w:rPr>
          <w:rFonts w:ascii="Tahoma" w:hAnsi="Tahoma" w:cs="Tahoma"/>
        </w:rPr>
      </w:pPr>
    </w:p>
    <w:p w:rsidR="002022E2" w:rsidRPr="00D46BBF" w:rsidRDefault="002022E2" w:rsidP="002022E2">
      <w:pPr>
        <w:tabs>
          <w:tab w:val="left" w:pos="453"/>
        </w:tabs>
        <w:autoSpaceDE w:val="0"/>
        <w:autoSpaceDN w:val="0"/>
        <w:rPr>
          <w:rFonts w:ascii="Tahoma" w:hAnsi="Tahoma" w:cs="Tahoma"/>
          <w:b/>
          <w:sz w:val="20"/>
          <w:szCs w:val="20"/>
          <w:lang w:val="id-ID"/>
        </w:rPr>
      </w:pPr>
      <w:r w:rsidRPr="00D46BBF">
        <w:rPr>
          <w:rFonts w:ascii="Tahoma" w:hAnsi="Tahoma" w:cs="Tahoma"/>
          <w:b/>
          <w:sz w:val="20"/>
          <w:szCs w:val="20"/>
          <w:lang w:val="id-ID"/>
        </w:rPr>
        <w:t>Unit Kompetensi</w:t>
      </w:r>
      <w:r w:rsidRPr="00D46BBF">
        <w:rPr>
          <w:rFonts w:ascii="Tahoma" w:hAnsi="Tahoma" w:cs="Tahoma"/>
          <w:b/>
          <w:sz w:val="20"/>
          <w:szCs w:val="20"/>
          <w:lang w:val="id-ID"/>
        </w:rPr>
        <w:tab/>
        <w:t xml:space="preserve">:    </w:t>
      </w:r>
      <w:r w:rsidRPr="00D46BBF">
        <w:rPr>
          <w:rStyle w:val="Strong"/>
          <w:rFonts w:ascii="Tahoma" w:hAnsi="Tahoma" w:cs="Tahoma"/>
          <w:sz w:val="20"/>
          <w:szCs w:val="20"/>
          <w:lang w:val="id-ID"/>
        </w:rPr>
        <w:t>Mengoperasikan Bahasa Pemograman Berorientasi Objek (</w:t>
      </w:r>
      <w:r w:rsidRPr="002E5284">
        <w:rPr>
          <w:rStyle w:val="Strong"/>
          <w:rFonts w:ascii="Tahoma" w:hAnsi="Tahoma" w:cs="Tahoma"/>
          <w:i/>
          <w:sz w:val="20"/>
          <w:szCs w:val="20"/>
          <w:lang w:val="id-ID"/>
        </w:rPr>
        <w:t>Object Oriented</w:t>
      </w:r>
      <w:r w:rsidRPr="00D46BBF">
        <w:rPr>
          <w:rStyle w:val="Strong"/>
          <w:rFonts w:ascii="Tahoma" w:hAnsi="Tahoma" w:cs="Tahoma"/>
          <w:sz w:val="20"/>
          <w:szCs w:val="20"/>
          <w:lang w:val="id-ID"/>
        </w:rPr>
        <w:t>)</w:t>
      </w:r>
    </w:p>
    <w:p w:rsidR="002022E2" w:rsidRPr="00D46BBF" w:rsidRDefault="002022E2" w:rsidP="002022E2">
      <w:pPr>
        <w:tabs>
          <w:tab w:val="left" w:pos="2880"/>
          <w:tab w:val="left" w:pos="3240"/>
        </w:tabs>
        <w:rPr>
          <w:rFonts w:ascii="Tahoma" w:hAnsi="Tahoma" w:cs="Tahoma"/>
          <w:b/>
          <w:sz w:val="20"/>
          <w:szCs w:val="20"/>
          <w:lang w:val="id-ID"/>
        </w:rPr>
      </w:pPr>
      <w:r w:rsidRPr="00D46BBF">
        <w:rPr>
          <w:rFonts w:ascii="Tahoma" w:hAnsi="Tahoma" w:cs="Tahoma"/>
          <w:b/>
          <w:bCs/>
          <w:sz w:val="20"/>
          <w:szCs w:val="20"/>
          <w:lang w:val="id-ID"/>
        </w:rPr>
        <w:t xml:space="preserve">            Kode Unit</w:t>
      </w:r>
      <w:r w:rsidRPr="00D46BBF">
        <w:rPr>
          <w:rFonts w:ascii="Tahoma" w:hAnsi="Tahoma" w:cs="Tahoma"/>
          <w:b/>
          <w:bCs/>
          <w:sz w:val="20"/>
          <w:szCs w:val="20"/>
          <w:lang w:val="id-ID"/>
        </w:rPr>
        <w:tab/>
        <w:t xml:space="preserve">: </w:t>
      </w:r>
      <w:r w:rsidRPr="00D46BBF">
        <w:rPr>
          <w:rFonts w:ascii="Tahoma" w:hAnsi="Tahoma" w:cs="Tahoma"/>
          <w:b/>
          <w:bCs/>
          <w:sz w:val="20"/>
          <w:szCs w:val="20"/>
          <w:lang w:val="id-ID"/>
        </w:rPr>
        <w:tab/>
      </w:r>
      <w:r w:rsidRPr="00D46BBF">
        <w:rPr>
          <w:rStyle w:val="Strong"/>
          <w:rFonts w:ascii="Tahoma" w:hAnsi="Tahoma" w:cs="Tahoma"/>
          <w:sz w:val="20"/>
          <w:szCs w:val="20"/>
          <w:lang w:val="id-ID"/>
        </w:rPr>
        <w:t>TIK.PR.02.009.01</w:t>
      </w:r>
    </w:p>
    <w:p w:rsidR="002022E2" w:rsidRPr="00D46BBF" w:rsidRDefault="002022E2" w:rsidP="002022E2">
      <w:pPr>
        <w:tabs>
          <w:tab w:val="left" w:pos="720"/>
          <w:tab w:val="left" w:pos="2880"/>
          <w:tab w:val="left" w:pos="3240"/>
        </w:tabs>
        <w:rPr>
          <w:rStyle w:val="Strong"/>
          <w:rFonts w:ascii="Tahoma" w:hAnsi="Tahoma" w:cs="Tahoma"/>
          <w:sz w:val="20"/>
          <w:szCs w:val="20"/>
          <w:lang w:val="id-ID"/>
        </w:rPr>
      </w:pPr>
      <w:r w:rsidRPr="00D46BBF">
        <w:rPr>
          <w:rFonts w:ascii="Tahoma" w:hAnsi="Tahoma" w:cs="Tahoma"/>
          <w:b/>
          <w:sz w:val="20"/>
          <w:szCs w:val="20"/>
          <w:lang w:val="id-ID"/>
        </w:rPr>
        <w:tab/>
        <w:t>Durasi Pembelajaran</w:t>
      </w:r>
      <w:r w:rsidRPr="00D46BBF">
        <w:rPr>
          <w:rFonts w:ascii="Tahoma" w:hAnsi="Tahoma" w:cs="Tahoma"/>
          <w:b/>
          <w:sz w:val="20"/>
          <w:szCs w:val="20"/>
          <w:lang w:val="id-ID"/>
        </w:rPr>
        <w:tab/>
        <w:t xml:space="preserve">: </w:t>
      </w:r>
      <w:r w:rsidRPr="00D46BBF">
        <w:rPr>
          <w:rFonts w:ascii="Tahoma" w:hAnsi="Tahoma" w:cs="Tahoma"/>
          <w:b/>
          <w:sz w:val="20"/>
          <w:szCs w:val="20"/>
          <w:lang w:val="id-ID"/>
        </w:rPr>
        <w:tab/>
      </w:r>
      <w:r w:rsidRPr="00D46BBF">
        <w:rPr>
          <w:rStyle w:val="Strong"/>
          <w:rFonts w:ascii="Tahoma" w:hAnsi="Tahoma" w:cs="Tahoma"/>
          <w:sz w:val="20"/>
          <w:szCs w:val="20"/>
          <w:lang w:val="id-ID"/>
        </w:rPr>
        <w:t>13.5 jam</w:t>
      </w:r>
      <w:r>
        <w:rPr>
          <w:rStyle w:val="Strong"/>
          <w:rFonts w:ascii="Tahoma" w:hAnsi="Tahoma" w:cs="Tahoma"/>
          <w:sz w:val="20"/>
          <w:szCs w:val="20"/>
          <w:lang w:val="id-ID"/>
        </w:rPr>
        <w:t xml:space="preserve"> </w:t>
      </w:r>
      <w:r>
        <w:rPr>
          <w:rFonts w:ascii="Tahoma" w:hAnsi="Tahoma" w:cs="Tahoma"/>
          <w:b/>
          <w:sz w:val="20"/>
          <w:szCs w:val="20"/>
          <w:lang w:val="fi-FI"/>
        </w:rPr>
        <w:t>(@60 menit)</w:t>
      </w:r>
    </w:p>
    <w:p w:rsidR="002022E2" w:rsidRPr="00D46BBF" w:rsidRDefault="002022E2" w:rsidP="002022E2">
      <w:pPr>
        <w:tabs>
          <w:tab w:val="left" w:pos="720"/>
          <w:tab w:val="left" w:pos="2880"/>
          <w:tab w:val="left" w:pos="3240"/>
        </w:tabs>
        <w:rPr>
          <w:rStyle w:val="Strong"/>
          <w:rFonts w:ascii="Tahoma" w:hAnsi="Tahoma" w:cs="Tahoma"/>
          <w:sz w:val="20"/>
          <w:szCs w:val="20"/>
          <w:lang w:val="id-ID"/>
        </w:rPr>
      </w:pPr>
    </w:p>
    <w:tbl>
      <w:tblPr>
        <w:tblW w:w="0" w:type="auto"/>
        <w:tblInd w:w="108" w:type="dxa"/>
        <w:tblLayout w:type="fixed"/>
        <w:tblLook w:val="0000"/>
      </w:tblPr>
      <w:tblGrid>
        <w:gridCol w:w="2520"/>
        <w:gridCol w:w="2160"/>
        <w:gridCol w:w="3420"/>
        <w:gridCol w:w="2520"/>
        <w:gridCol w:w="2520"/>
        <w:gridCol w:w="900"/>
        <w:gridCol w:w="972"/>
      </w:tblGrid>
      <w:tr w:rsidR="002022E2" w:rsidRPr="00D46BBF" w:rsidTr="002022E2">
        <w:trPr>
          <w:cantSplit/>
          <w:trHeight w:hRule="exact" w:val="506"/>
          <w:tblHeader/>
        </w:trPr>
        <w:tc>
          <w:tcPr>
            <w:tcW w:w="2520" w:type="dxa"/>
            <w:vMerge w:val="restart"/>
            <w:tcBorders>
              <w:top w:val="double" w:sz="4" w:space="0" w:color="auto"/>
              <w:left w:val="double" w:sz="4" w:space="0" w:color="auto"/>
              <w:bottom w:val="double" w:sz="4" w:space="0" w:color="auto"/>
              <w:right w:val="single" w:sz="4" w:space="0" w:color="auto"/>
            </w:tcBorders>
            <w:vAlign w:val="center"/>
          </w:tcPr>
          <w:p w:rsidR="002022E2" w:rsidRPr="00D46BBF" w:rsidRDefault="002022E2" w:rsidP="002022E2">
            <w:pPr>
              <w:snapToGrid w:val="0"/>
              <w:jc w:val="center"/>
              <w:rPr>
                <w:rFonts w:ascii="Tahoma" w:hAnsi="Tahoma" w:cs="Tahoma"/>
                <w:b/>
                <w:sz w:val="20"/>
                <w:szCs w:val="20"/>
              </w:rPr>
            </w:pPr>
            <w:r w:rsidRPr="00D46BBF">
              <w:rPr>
                <w:rFonts w:ascii="Tahoma" w:hAnsi="Tahoma" w:cs="Tahoma"/>
                <w:b/>
                <w:sz w:val="20"/>
                <w:szCs w:val="20"/>
              </w:rPr>
              <w:t>ELEMEN KOMPETENSI</w:t>
            </w:r>
          </w:p>
        </w:tc>
        <w:tc>
          <w:tcPr>
            <w:tcW w:w="2160" w:type="dxa"/>
            <w:vMerge w:val="restart"/>
            <w:tcBorders>
              <w:top w:val="double" w:sz="4" w:space="0" w:color="auto"/>
              <w:left w:val="single" w:sz="4" w:space="0" w:color="auto"/>
              <w:bottom w:val="double" w:sz="4" w:space="0" w:color="auto"/>
              <w:right w:val="single" w:sz="4" w:space="0" w:color="auto"/>
            </w:tcBorders>
            <w:vAlign w:val="center"/>
          </w:tcPr>
          <w:p w:rsidR="002022E2" w:rsidRPr="00D46BBF" w:rsidRDefault="002022E2" w:rsidP="002022E2">
            <w:pPr>
              <w:snapToGrid w:val="0"/>
              <w:jc w:val="center"/>
              <w:rPr>
                <w:rFonts w:ascii="Tahoma" w:hAnsi="Tahoma" w:cs="Tahoma"/>
                <w:b/>
                <w:sz w:val="20"/>
                <w:szCs w:val="20"/>
              </w:rPr>
            </w:pPr>
            <w:r w:rsidRPr="00D46BBF">
              <w:rPr>
                <w:rFonts w:ascii="Tahoma" w:hAnsi="Tahoma" w:cs="Tahoma"/>
                <w:b/>
                <w:sz w:val="20"/>
                <w:szCs w:val="20"/>
              </w:rPr>
              <w:t>KRITERIA UNJUK KERJA</w:t>
            </w:r>
          </w:p>
        </w:tc>
        <w:tc>
          <w:tcPr>
            <w:tcW w:w="8460" w:type="dxa"/>
            <w:gridSpan w:val="3"/>
            <w:tcBorders>
              <w:top w:val="double" w:sz="4" w:space="0" w:color="auto"/>
              <w:left w:val="single" w:sz="4" w:space="0" w:color="auto"/>
              <w:bottom w:val="single" w:sz="4" w:space="0" w:color="auto"/>
              <w:right w:val="single" w:sz="4" w:space="0" w:color="auto"/>
            </w:tcBorders>
            <w:vAlign w:val="center"/>
          </w:tcPr>
          <w:p w:rsidR="002022E2" w:rsidRPr="00D46BBF" w:rsidRDefault="002022E2" w:rsidP="002022E2">
            <w:pPr>
              <w:snapToGrid w:val="0"/>
              <w:jc w:val="center"/>
              <w:rPr>
                <w:rFonts w:ascii="Tahoma" w:hAnsi="Tahoma" w:cs="Tahoma"/>
                <w:b/>
                <w:sz w:val="20"/>
                <w:szCs w:val="20"/>
              </w:rPr>
            </w:pPr>
            <w:r w:rsidRPr="00D46BBF">
              <w:rPr>
                <w:rFonts w:ascii="Tahoma" w:hAnsi="Tahoma" w:cs="Tahoma"/>
                <w:b/>
                <w:sz w:val="20"/>
                <w:szCs w:val="20"/>
              </w:rPr>
              <w:t>MATERI  PELATIHAN</w:t>
            </w:r>
          </w:p>
          <w:p w:rsidR="002022E2" w:rsidRPr="00D46BBF" w:rsidRDefault="002022E2" w:rsidP="002022E2">
            <w:pPr>
              <w:jc w:val="center"/>
              <w:rPr>
                <w:rFonts w:ascii="Tahoma" w:hAnsi="Tahoma" w:cs="Tahoma"/>
                <w:b/>
                <w:sz w:val="20"/>
                <w:szCs w:val="20"/>
              </w:rPr>
            </w:pPr>
          </w:p>
        </w:tc>
        <w:tc>
          <w:tcPr>
            <w:tcW w:w="1872" w:type="dxa"/>
            <w:gridSpan w:val="2"/>
            <w:tcBorders>
              <w:top w:val="double" w:sz="4" w:space="0" w:color="auto"/>
              <w:left w:val="single" w:sz="4" w:space="0" w:color="auto"/>
              <w:right w:val="double" w:sz="4" w:space="0" w:color="auto"/>
            </w:tcBorders>
            <w:vAlign w:val="center"/>
          </w:tcPr>
          <w:p w:rsidR="002022E2" w:rsidRPr="00D46BBF" w:rsidRDefault="002022E2" w:rsidP="002022E2">
            <w:pPr>
              <w:tabs>
                <w:tab w:val="left" w:pos="1613"/>
              </w:tabs>
              <w:snapToGrid w:val="0"/>
              <w:ind w:left="-67"/>
              <w:jc w:val="center"/>
              <w:rPr>
                <w:rFonts w:ascii="Tahoma" w:hAnsi="Tahoma" w:cs="Tahoma"/>
                <w:b/>
                <w:sz w:val="20"/>
                <w:szCs w:val="20"/>
                <w:lang w:val="fi-FI"/>
              </w:rPr>
            </w:pPr>
            <w:r w:rsidRPr="00D46BBF">
              <w:rPr>
                <w:rFonts w:ascii="Tahoma" w:hAnsi="Tahoma" w:cs="Tahoma"/>
                <w:b/>
                <w:sz w:val="20"/>
                <w:szCs w:val="20"/>
              </w:rPr>
              <w:t>JAM PELAT</w:t>
            </w:r>
            <w:r w:rsidRPr="00D46BBF">
              <w:rPr>
                <w:rFonts w:ascii="Tahoma" w:hAnsi="Tahoma" w:cs="Tahoma"/>
                <w:b/>
                <w:sz w:val="20"/>
                <w:szCs w:val="20"/>
                <w:lang w:val="fi-FI"/>
              </w:rPr>
              <w:t>IHAN</w:t>
            </w:r>
          </w:p>
        </w:tc>
      </w:tr>
      <w:tr w:rsidR="002022E2" w:rsidRPr="00D46BBF" w:rsidTr="002022E2">
        <w:trPr>
          <w:cantSplit/>
          <w:tblHeader/>
        </w:trPr>
        <w:tc>
          <w:tcPr>
            <w:tcW w:w="2520" w:type="dxa"/>
            <w:vMerge/>
            <w:tcBorders>
              <w:left w:val="double" w:sz="4" w:space="0" w:color="auto"/>
              <w:bottom w:val="double" w:sz="4" w:space="0" w:color="auto"/>
              <w:right w:val="single" w:sz="4" w:space="0" w:color="auto"/>
            </w:tcBorders>
            <w:vAlign w:val="center"/>
          </w:tcPr>
          <w:p w:rsidR="002022E2" w:rsidRPr="00D46BBF" w:rsidRDefault="002022E2" w:rsidP="002022E2">
            <w:pPr>
              <w:rPr>
                <w:rFonts w:ascii="Tahoma" w:hAnsi="Tahoma" w:cs="Tahoma"/>
                <w:sz w:val="20"/>
                <w:szCs w:val="20"/>
              </w:rPr>
            </w:pPr>
          </w:p>
        </w:tc>
        <w:tc>
          <w:tcPr>
            <w:tcW w:w="2160" w:type="dxa"/>
            <w:vMerge/>
            <w:tcBorders>
              <w:left w:val="single" w:sz="4" w:space="0" w:color="auto"/>
              <w:bottom w:val="double" w:sz="4" w:space="0" w:color="auto"/>
              <w:right w:val="single" w:sz="4" w:space="0" w:color="auto"/>
            </w:tcBorders>
            <w:vAlign w:val="center"/>
          </w:tcPr>
          <w:p w:rsidR="002022E2" w:rsidRPr="00D46BBF" w:rsidRDefault="002022E2" w:rsidP="002022E2">
            <w:pPr>
              <w:rPr>
                <w:rFonts w:ascii="Tahoma" w:hAnsi="Tahoma" w:cs="Tahoma"/>
                <w:sz w:val="20"/>
                <w:szCs w:val="20"/>
              </w:rPr>
            </w:pPr>
          </w:p>
        </w:tc>
        <w:tc>
          <w:tcPr>
            <w:tcW w:w="3420" w:type="dxa"/>
            <w:tcBorders>
              <w:top w:val="single" w:sz="4" w:space="0" w:color="auto"/>
              <w:left w:val="single" w:sz="4" w:space="0" w:color="auto"/>
              <w:bottom w:val="double" w:sz="4" w:space="0" w:color="auto"/>
              <w:right w:val="single" w:sz="4" w:space="0" w:color="auto"/>
            </w:tcBorders>
            <w:vAlign w:val="center"/>
          </w:tcPr>
          <w:p w:rsidR="002022E2" w:rsidRPr="00D46BBF" w:rsidRDefault="002022E2" w:rsidP="002022E2">
            <w:pPr>
              <w:snapToGrid w:val="0"/>
              <w:jc w:val="center"/>
              <w:rPr>
                <w:rFonts w:ascii="Tahoma" w:hAnsi="Tahoma" w:cs="Tahoma"/>
                <w:b/>
                <w:sz w:val="20"/>
                <w:szCs w:val="20"/>
                <w:lang w:val="fi-FI"/>
              </w:rPr>
            </w:pPr>
            <w:r w:rsidRPr="00D46BBF">
              <w:rPr>
                <w:rFonts w:ascii="Tahoma" w:hAnsi="Tahoma" w:cs="Tahoma"/>
                <w:b/>
                <w:sz w:val="20"/>
                <w:szCs w:val="20"/>
                <w:lang w:val="fi-FI"/>
              </w:rPr>
              <w:t>Pengetahuan</w:t>
            </w:r>
          </w:p>
        </w:tc>
        <w:tc>
          <w:tcPr>
            <w:tcW w:w="2520" w:type="dxa"/>
            <w:tcBorders>
              <w:top w:val="single" w:sz="4" w:space="0" w:color="auto"/>
              <w:left w:val="single" w:sz="4" w:space="0" w:color="auto"/>
              <w:bottom w:val="double" w:sz="4" w:space="0" w:color="auto"/>
              <w:right w:val="single" w:sz="4" w:space="0" w:color="auto"/>
            </w:tcBorders>
            <w:vAlign w:val="center"/>
          </w:tcPr>
          <w:p w:rsidR="002022E2" w:rsidRPr="00D46BBF" w:rsidRDefault="002022E2" w:rsidP="002022E2">
            <w:pPr>
              <w:snapToGrid w:val="0"/>
              <w:jc w:val="center"/>
              <w:rPr>
                <w:rFonts w:ascii="Tahoma" w:hAnsi="Tahoma" w:cs="Tahoma"/>
                <w:b/>
                <w:sz w:val="20"/>
                <w:szCs w:val="20"/>
              </w:rPr>
            </w:pPr>
            <w:r w:rsidRPr="00D46BBF">
              <w:rPr>
                <w:rFonts w:ascii="Tahoma" w:hAnsi="Tahoma" w:cs="Tahoma"/>
                <w:b/>
                <w:sz w:val="20"/>
                <w:szCs w:val="20"/>
                <w:lang w:val="fi-FI"/>
              </w:rPr>
              <w:t>K</w:t>
            </w:r>
            <w:r w:rsidRPr="00D46BBF">
              <w:rPr>
                <w:rFonts w:ascii="Tahoma" w:hAnsi="Tahoma" w:cs="Tahoma"/>
                <w:b/>
                <w:sz w:val="20"/>
                <w:szCs w:val="20"/>
              </w:rPr>
              <w:t>eterampilan</w:t>
            </w:r>
          </w:p>
        </w:tc>
        <w:tc>
          <w:tcPr>
            <w:tcW w:w="2520" w:type="dxa"/>
            <w:tcBorders>
              <w:top w:val="single" w:sz="4" w:space="0" w:color="auto"/>
              <w:left w:val="single" w:sz="4" w:space="0" w:color="auto"/>
              <w:bottom w:val="double" w:sz="4" w:space="0" w:color="auto"/>
              <w:right w:val="single" w:sz="4" w:space="0" w:color="auto"/>
            </w:tcBorders>
            <w:vAlign w:val="center"/>
          </w:tcPr>
          <w:p w:rsidR="002022E2" w:rsidRPr="00D46BBF" w:rsidRDefault="002022E2" w:rsidP="002022E2">
            <w:pPr>
              <w:snapToGrid w:val="0"/>
              <w:jc w:val="center"/>
              <w:rPr>
                <w:rFonts w:ascii="Tahoma" w:hAnsi="Tahoma" w:cs="Tahoma"/>
                <w:b/>
                <w:sz w:val="20"/>
                <w:szCs w:val="20"/>
              </w:rPr>
            </w:pPr>
            <w:r w:rsidRPr="00D46BBF">
              <w:rPr>
                <w:rFonts w:ascii="Tahoma" w:hAnsi="Tahoma" w:cs="Tahoma"/>
                <w:b/>
                <w:sz w:val="20"/>
                <w:szCs w:val="20"/>
              </w:rPr>
              <w:t>Sikap Kerja</w:t>
            </w:r>
          </w:p>
        </w:tc>
        <w:tc>
          <w:tcPr>
            <w:tcW w:w="900" w:type="dxa"/>
            <w:tcBorders>
              <w:top w:val="single" w:sz="4" w:space="0" w:color="auto"/>
              <w:left w:val="single" w:sz="4" w:space="0" w:color="auto"/>
              <w:bottom w:val="double" w:sz="4" w:space="0" w:color="auto"/>
              <w:right w:val="single" w:sz="4" w:space="0" w:color="auto"/>
            </w:tcBorders>
            <w:vAlign w:val="center"/>
          </w:tcPr>
          <w:p w:rsidR="002022E2" w:rsidRPr="00D46BBF" w:rsidRDefault="002022E2" w:rsidP="002022E2">
            <w:pPr>
              <w:snapToGrid w:val="0"/>
              <w:jc w:val="center"/>
              <w:rPr>
                <w:rFonts w:ascii="Tahoma" w:hAnsi="Tahoma" w:cs="Tahoma"/>
                <w:b/>
                <w:sz w:val="20"/>
                <w:szCs w:val="20"/>
              </w:rPr>
            </w:pPr>
            <w:r w:rsidRPr="00D46BBF">
              <w:rPr>
                <w:rFonts w:ascii="Tahoma" w:hAnsi="Tahoma" w:cs="Tahoma"/>
                <w:b/>
                <w:sz w:val="20"/>
                <w:szCs w:val="20"/>
              </w:rPr>
              <w:t>Pengetahu-an</w:t>
            </w:r>
          </w:p>
        </w:tc>
        <w:tc>
          <w:tcPr>
            <w:tcW w:w="972" w:type="dxa"/>
            <w:tcBorders>
              <w:top w:val="single" w:sz="4" w:space="0" w:color="auto"/>
              <w:left w:val="single" w:sz="4" w:space="0" w:color="auto"/>
              <w:bottom w:val="double" w:sz="4" w:space="0" w:color="auto"/>
              <w:right w:val="double" w:sz="4" w:space="0" w:color="auto"/>
            </w:tcBorders>
            <w:vAlign w:val="center"/>
          </w:tcPr>
          <w:p w:rsidR="002022E2" w:rsidRPr="00D46BBF" w:rsidRDefault="002022E2" w:rsidP="002022E2">
            <w:pPr>
              <w:snapToGrid w:val="0"/>
              <w:jc w:val="center"/>
              <w:rPr>
                <w:rFonts w:ascii="Tahoma" w:hAnsi="Tahoma" w:cs="Tahoma"/>
                <w:b/>
                <w:sz w:val="20"/>
                <w:szCs w:val="20"/>
              </w:rPr>
            </w:pPr>
            <w:r w:rsidRPr="00D46BBF">
              <w:rPr>
                <w:rFonts w:ascii="Tahoma" w:hAnsi="Tahoma" w:cs="Tahoma"/>
                <w:b/>
                <w:sz w:val="20"/>
                <w:szCs w:val="20"/>
              </w:rPr>
              <w:t>Kete-rampi-lan</w:t>
            </w:r>
          </w:p>
        </w:tc>
      </w:tr>
      <w:tr w:rsidR="002022E2" w:rsidRPr="00D46BBF" w:rsidTr="002022E2">
        <w:trPr>
          <w:trHeight w:val="3288"/>
        </w:trPr>
        <w:tc>
          <w:tcPr>
            <w:tcW w:w="2520" w:type="dxa"/>
            <w:tcBorders>
              <w:top w:val="double" w:sz="4" w:space="0" w:color="auto"/>
              <w:left w:val="double" w:sz="4" w:space="0" w:color="auto"/>
              <w:bottom w:val="single" w:sz="4" w:space="0" w:color="000000"/>
            </w:tcBorders>
          </w:tcPr>
          <w:p w:rsidR="002022E2" w:rsidRPr="00D81EE9" w:rsidRDefault="002022E2" w:rsidP="002022E2">
            <w:pPr>
              <w:snapToGrid w:val="0"/>
              <w:ind w:left="252" w:hanging="252"/>
              <w:rPr>
                <w:rFonts w:ascii="Tahoma" w:hAnsi="Tahoma" w:cs="Tahoma"/>
                <w:sz w:val="20"/>
                <w:szCs w:val="20"/>
                <w:lang w:val="nb-NO"/>
              </w:rPr>
            </w:pPr>
            <w:r w:rsidRPr="00D81EE9">
              <w:rPr>
                <w:rFonts w:ascii="Tahoma" w:hAnsi="Tahoma" w:cs="Tahoma"/>
                <w:sz w:val="20"/>
                <w:szCs w:val="20"/>
                <w:lang w:val="nb-NO"/>
              </w:rPr>
              <w:t>01. Menggunakan tipe data dan kontrol program.</w:t>
            </w:r>
          </w:p>
        </w:tc>
        <w:tc>
          <w:tcPr>
            <w:tcW w:w="2160" w:type="dxa"/>
            <w:tcBorders>
              <w:top w:val="double" w:sz="4" w:space="0" w:color="auto"/>
              <w:left w:val="single" w:sz="4" w:space="0" w:color="000000"/>
              <w:bottom w:val="single" w:sz="4" w:space="0" w:color="000000"/>
            </w:tcBorders>
          </w:tcPr>
          <w:p w:rsidR="002022E2" w:rsidRDefault="002022E2" w:rsidP="00253D71">
            <w:pPr>
              <w:numPr>
                <w:ilvl w:val="1"/>
                <w:numId w:val="18"/>
              </w:numPr>
              <w:tabs>
                <w:tab w:val="left" w:pos="252"/>
              </w:tabs>
              <w:suppressAutoHyphens/>
              <w:snapToGrid w:val="0"/>
              <w:ind w:left="252"/>
              <w:rPr>
                <w:rFonts w:ascii="Tahoma" w:hAnsi="Tahoma" w:cs="Tahoma"/>
                <w:sz w:val="20"/>
                <w:szCs w:val="20"/>
                <w:lang w:val="sv-SE"/>
              </w:rPr>
            </w:pPr>
            <w:r w:rsidRPr="00D46BBF">
              <w:rPr>
                <w:rFonts w:ascii="Tahoma" w:hAnsi="Tahoma" w:cs="Tahoma"/>
                <w:sz w:val="20"/>
                <w:szCs w:val="20"/>
                <w:lang w:val="sv-SE"/>
              </w:rPr>
              <w:t>Tipe data dasar dan tipe data bentukan dijelaskan.</w:t>
            </w:r>
          </w:p>
          <w:p w:rsidR="002022E2" w:rsidRPr="00D46BBF" w:rsidRDefault="002022E2" w:rsidP="002022E2">
            <w:pPr>
              <w:tabs>
                <w:tab w:val="left" w:pos="252"/>
              </w:tabs>
              <w:suppressAutoHyphens/>
              <w:snapToGrid w:val="0"/>
              <w:ind w:left="-108"/>
              <w:rPr>
                <w:rFonts w:ascii="Tahoma" w:hAnsi="Tahoma" w:cs="Tahoma"/>
                <w:sz w:val="20"/>
                <w:szCs w:val="20"/>
                <w:lang w:val="sv-SE"/>
              </w:rPr>
            </w:pPr>
          </w:p>
          <w:p w:rsidR="002022E2" w:rsidRDefault="002022E2" w:rsidP="00253D71">
            <w:pPr>
              <w:numPr>
                <w:ilvl w:val="1"/>
                <w:numId w:val="18"/>
              </w:numPr>
              <w:tabs>
                <w:tab w:val="left" w:pos="252"/>
              </w:tabs>
              <w:suppressAutoHyphens/>
              <w:ind w:left="252"/>
              <w:rPr>
                <w:rFonts w:ascii="Tahoma" w:hAnsi="Tahoma" w:cs="Tahoma"/>
                <w:sz w:val="20"/>
                <w:szCs w:val="20"/>
                <w:lang w:val="es-ES"/>
              </w:rPr>
            </w:pPr>
            <w:r w:rsidRPr="00D46BBF">
              <w:rPr>
                <w:rFonts w:ascii="Tahoma" w:hAnsi="Tahoma" w:cs="Tahoma"/>
                <w:sz w:val="20"/>
                <w:szCs w:val="20"/>
                <w:lang w:val="es-ES"/>
              </w:rPr>
              <w:t xml:space="preserve">Tata cara penulisan program </w:t>
            </w:r>
            <w:r w:rsidRPr="00D46BBF">
              <w:rPr>
                <w:rFonts w:ascii="Tahoma" w:hAnsi="Tahoma" w:cs="Tahoma"/>
                <w:i/>
                <w:iCs/>
                <w:sz w:val="20"/>
                <w:szCs w:val="20"/>
                <w:lang w:val="es-ES"/>
              </w:rPr>
              <w:t>Object Oriented</w:t>
            </w:r>
            <w:r w:rsidRPr="00D46BBF">
              <w:rPr>
                <w:rFonts w:ascii="Tahoma" w:hAnsi="Tahoma" w:cs="Tahoma"/>
                <w:sz w:val="20"/>
                <w:szCs w:val="20"/>
                <w:lang w:val="es-ES"/>
              </w:rPr>
              <w:t xml:space="preserve"> diidentifikasi dan diaplikasikan.</w:t>
            </w:r>
          </w:p>
          <w:p w:rsidR="002022E2" w:rsidRPr="00D46BBF" w:rsidRDefault="002022E2" w:rsidP="002022E2">
            <w:pPr>
              <w:tabs>
                <w:tab w:val="left" w:pos="252"/>
              </w:tabs>
              <w:suppressAutoHyphens/>
              <w:rPr>
                <w:rFonts w:ascii="Tahoma" w:hAnsi="Tahoma" w:cs="Tahoma"/>
                <w:sz w:val="20"/>
                <w:szCs w:val="20"/>
                <w:lang w:val="es-ES"/>
              </w:rPr>
            </w:pPr>
          </w:p>
          <w:p w:rsidR="002022E2" w:rsidRPr="00D81EE9" w:rsidRDefault="002022E2" w:rsidP="00253D71">
            <w:pPr>
              <w:numPr>
                <w:ilvl w:val="1"/>
                <w:numId w:val="18"/>
              </w:numPr>
              <w:tabs>
                <w:tab w:val="left" w:pos="252"/>
              </w:tabs>
              <w:suppressAutoHyphens/>
              <w:ind w:left="252"/>
              <w:rPr>
                <w:rFonts w:ascii="Tahoma" w:hAnsi="Tahoma" w:cs="Tahoma"/>
                <w:sz w:val="20"/>
                <w:szCs w:val="20"/>
                <w:lang w:val="es-ES"/>
              </w:rPr>
            </w:pPr>
            <w:r w:rsidRPr="00D81EE9">
              <w:rPr>
                <w:rFonts w:ascii="Tahoma" w:hAnsi="Tahoma" w:cs="Tahoma"/>
                <w:sz w:val="20"/>
                <w:szCs w:val="20"/>
                <w:lang w:val="es-ES"/>
              </w:rPr>
              <w:t>Kontrol program berupa urutan atau sekuensial program dibuat dan dikendalikan dalam kode program.</w:t>
            </w:r>
          </w:p>
          <w:p w:rsidR="002022E2" w:rsidRPr="00D81EE9" w:rsidRDefault="002022E2" w:rsidP="002022E2">
            <w:pPr>
              <w:tabs>
                <w:tab w:val="left" w:pos="972"/>
              </w:tabs>
              <w:ind w:left="252"/>
              <w:rPr>
                <w:rFonts w:ascii="Tahoma" w:hAnsi="Tahoma" w:cs="Tahoma"/>
                <w:sz w:val="20"/>
                <w:szCs w:val="20"/>
                <w:lang w:val="es-ES"/>
              </w:rPr>
            </w:pPr>
          </w:p>
        </w:tc>
        <w:tc>
          <w:tcPr>
            <w:tcW w:w="3420" w:type="dxa"/>
            <w:tcBorders>
              <w:top w:val="double" w:sz="4" w:space="0" w:color="auto"/>
              <w:left w:val="single" w:sz="4" w:space="0" w:color="000000"/>
              <w:bottom w:val="single" w:sz="4" w:space="0" w:color="000000"/>
            </w:tcBorders>
          </w:tcPr>
          <w:p w:rsidR="002022E2" w:rsidRDefault="002022E2" w:rsidP="002022E2">
            <w:pPr>
              <w:numPr>
                <w:ilvl w:val="0"/>
                <w:numId w:val="2"/>
              </w:numPr>
              <w:tabs>
                <w:tab w:val="left" w:pos="360"/>
              </w:tabs>
              <w:suppressAutoHyphens/>
              <w:snapToGrid w:val="0"/>
              <w:ind w:left="360"/>
              <w:rPr>
                <w:rFonts w:ascii="Tahoma" w:hAnsi="Tahoma" w:cs="Tahoma"/>
                <w:sz w:val="20"/>
                <w:szCs w:val="20"/>
                <w:lang w:val="sv-SE"/>
              </w:rPr>
            </w:pPr>
            <w:r w:rsidRPr="00D46BBF">
              <w:rPr>
                <w:rFonts w:ascii="Tahoma" w:hAnsi="Tahoma" w:cs="Tahoma"/>
                <w:sz w:val="20"/>
                <w:szCs w:val="20"/>
                <w:lang w:val="sv-SE"/>
              </w:rPr>
              <w:t>Mengetahui dasar mengenai  definisi dan tipe-tipe data dasar dan data bentukan.</w:t>
            </w:r>
          </w:p>
          <w:p w:rsidR="002022E2" w:rsidRPr="00D46BBF" w:rsidRDefault="002022E2" w:rsidP="002022E2">
            <w:pPr>
              <w:tabs>
                <w:tab w:val="left" w:pos="360"/>
              </w:tabs>
              <w:suppressAutoHyphens/>
              <w:snapToGrid w:val="0"/>
              <w:rPr>
                <w:rFonts w:ascii="Tahoma" w:hAnsi="Tahoma" w:cs="Tahoma"/>
                <w:sz w:val="20"/>
                <w:szCs w:val="20"/>
                <w:lang w:val="sv-SE"/>
              </w:rPr>
            </w:pPr>
          </w:p>
          <w:p w:rsidR="002022E2" w:rsidRPr="00D81EE9" w:rsidRDefault="002022E2" w:rsidP="002022E2">
            <w:pPr>
              <w:numPr>
                <w:ilvl w:val="0"/>
                <w:numId w:val="2"/>
              </w:numPr>
              <w:tabs>
                <w:tab w:val="left" w:pos="360"/>
              </w:tabs>
              <w:suppressAutoHyphens/>
              <w:ind w:left="360"/>
              <w:rPr>
                <w:rFonts w:ascii="Tahoma" w:hAnsi="Tahoma" w:cs="Tahoma"/>
                <w:sz w:val="20"/>
                <w:szCs w:val="20"/>
                <w:lang w:val="pt-BR"/>
              </w:rPr>
            </w:pPr>
            <w:r w:rsidRPr="00D81EE9">
              <w:rPr>
                <w:rFonts w:ascii="Tahoma" w:hAnsi="Tahoma" w:cs="Tahoma"/>
                <w:sz w:val="20"/>
                <w:szCs w:val="20"/>
                <w:lang w:val="pt-BR"/>
              </w:rPr>
              <w:t xml:space="preserve">Mengetahui tata cara penulisan program </w:t>
            </w:r>
            <w:r w:rsidRPr="00D81EE9">
              <w:rPr>
                <w:rFonts w:ascii="Tahoma" w:hAnsi="Tahoma" w:cs="Tahoma"/>
                <w:i/>
                <w:iCs/>
                <w:sz w:val="20"/>
                <w:szCs w:val="20"/>
                <w:lang w:val="pt-BR"/>
              </w:rPr>
              <w:t>Object Oriented</w:t>
            </w:r>
            <w:r w:rsidRPr="00D81EE9">
              <w:rPr>
                <w:rFonts w:ascii="Tahoma" w:hAnsi="Tahoma" w:cs="Tahoma"/>
                <w:sz w:val="20"/>
                <w:szCs w:val="20"/>
                <w:lang w:val="pt-BR"/>
              </w:rPr>
              <w:t>.</w:t>
            </w:r>
          </w:p>
          <w:p w:rsidR="002022E2" w:rsidRPr="00D81EE9" w:rsidRDefault="002022E2" w:rsidP="002022E2">
            <w:pPr>
              <w:tabs>
                <w:tab w:val="left" w:pos="360"/>
              </w:tabs>
              <w:suppressAutoHyphens/>
              <w:rPr>
                <w:rFonts w:ascii="Tahoma" w:hAnsi="Tahoma" w:cs="Tahoma"/>
                <w:sz w:val="20"/>
                <w:szCs w:val="20"/>
                <w:lang w:val="pt-BR"/>
              </w:rPr>
            </w:pPr>
          </w:p>
          <w:p w:rsidR="002022E2" w:rsidRPr="00D46BBF" w:rsidRDefault="002022E2" w:rsidP="002022E2">
            <w:pPr>
              <w:numPr>
                <w:ilvl w:val="0"/>
                <w:numId w:val="2"/>
              </w:numPr>
              <w:tabs>
                <w:tab w:val="left" w:pos="360"/>
              </w:tabs>
              <w:suppressAutoHyphens/>
              <w:ind w:left="360"/>
              <w:rPr>
                <w:rFonts w:ascii="Tahoma" w:hAnsi="Tahoma" w:cs="Tahoma"/>
                <w:sz w:val="20"/>
                <w:szCs w:val="20"/>
                <w:lang w:val="sv-SE"/>
              </w:rPr>
            </w:pPr>
            <w:r w:rsidRPr="00D46BBF">
              <w:rPr>
                <w:rFonts w:ascii="Tahoma" w:hAnsi="Tahoma" w:cs="Tahoma"/>
                <w:sz w:val="20"/>
                <w:szCs w:val="20"/>
                <w:lang w:val="sv-SE"/>
              </w:rPr>
              <w:t>Mengetahui cara mengontrol program berdasarkan urutan/sekuensial program dibuat dalam kode program.</w:t>
            </w:r>
          </w:p>
          <w:p w:rsidR="002022E2" w:rsidRPr="00D46BBF" w:rsidRDefault="002022E2" w:rsidP="002022E2">
            <w:pPr>
              <w:rPr>
                <w:rFonts w:ascii="Tahoma" w:hAnsi="Tahoma" w:cs="Tahoma"/>
                <w:sz w:val="20"/>
                <w:szCs w:val="20"/>
                <w:lang w:val="sv-SE"/>
              </w:rPr>
            </w:pPr>
          </w:p>
          <w:p w:rsidR="002022E2" w:rsidRPr="00D46BBF" w:rsidRDefault="002022E2" w:rsidP="002022E2">
            <w:pPr>
              <w:tabs>
                <w:tab w:val="left" w:pos="1080"/>
              </w:tabs>
              <w:ind w:left="360"/>
              <w:rPr>
                <w:rFonts w:ascii="Tahoma" w:hAnsi="Tahoma" w:cs="Tahoma"/>
                <w:sz w:val="20"/>
                <w:szCs w:val="20"/>
                <w:lang w:val="sv-SE"/>
              </w:rPr>
            </w:pPr>
          </w:p>
          <w:p w:rsidR="002022E2" w:rsidRPr="00D46BBF" w:rsidRDefault="002022E2" w:rsidP="002022E2">
            <w:pPr>
              <w:rPr>
                <w:rFonts w:ascii="Tahoma" w:hAnsi="Tahoma" w:cs="Tahoma"/>
                <w:sz w:val="20"/>
                <w:szCs w:val="20"/>
                <w:lang w:val="sv-SE"/>
              </w:rPr>
            </w:pPr>
          </w:p>
          <w:p w:rsidR="002022E2" w:rsidRPr="00D46BBF" w:rsidRDefault="002022E2" w:rsidP="002022E2">
            <w:pPr>
              <w:rPr>
                <w:rFonts w:ascii="Tahoma" w:hAnsi="Tahoma" w:cs="Tahoma"/>
                <w:sz w:val="20"/>
                <w:szCs w:val="20"/>
                <w:lang w:val="sv-SE"/>
              </w:rPr>
            </w:pPr>
          </w:p>
        </w:tc>
        <w:tc>
          <w:tcPr>
            <w:tcW w:w="2520" w:type="dxa"/>
            <w:tcBorders>
              <w:top w:val="double" w:sz="4" w:space="0" w:color="auto"/>
              <w:left w:val="single" w:sz="4" w:space="0" w:color="000000"/>
              <w:bottom w:val="single" w:sz="4" w:space="0" w:color="000000"/>
            </w:tcBorders>
          </w:tcPr>
          <w:p w:rsidR="002022E2" w:rsidRDefault="002022E2" w:rsidP="002022E2">
            <w:pPr>
              <w:numPr>
                <w:ilvl w:val="0"/>
                <w:numId w:val="2"/>
              </w:numPr>
              <w:tabs>
                <w:tab w:val="left" w:pos="360"/>
              </w:tabs>
              <w:suppressAutoHyphens/>
              <w:snapToGrid w:val="0"/>
              <w:ind w:left="360"/>
              <w:rPr>
                <w:rFonts w:ascii="Tahoma" w:hAnsi="Tahoma" w:cs="Tahoma"/>
                <w:sz w:val="20"/>
                <w:szCs w:val="20"/>
                <w:lang w:val="sv-SE"/>
              </w:rPr>
            </w:pPr>
            <w:r w:rsidRPr="00D46BBF">
              <w:rPr>
                <w:rFonts w:ascii="Tahoma" w:hAnsi="Tahoma" w:cs="Tahoma"/>
                <w:sz w:val="20"/>
                <w:szCs w:val="20"/>
                <w:lang w:val="sv-SE"/>
              </w:rPr>
              <w:t>Mampu menjelaskan definisi dan membedakan antara tipe data dasar dan data bentukan.</w:t>
            </w:r>
          </w:p>
          <w:p w:rsidR="002022E2" w:rsidRPr="00D46BBF" w:rsidRDefault="002022E2" w:rsidP="002022E2">
            <w:pPr>
              <w:tabs>
                <w:tab w:val="left" w:pos="360"/>
              </w:tabs>
              <w:suppressAutoHyphens/>
              <w:snapToGrid w:val="0"/>
              <w:rPr>
                <w:rFonts w:ascii="Tahoma" w:hAnsi="Tahoma" w:cs="Tahoma"/>
                <w:sz w:val="20"/>
                <w:szCs w:val="20"/>
                <w:lang w:val="sv-SE"/>
              </w:rPr>
            </w:pPr>
          </w:p>
          <w:p w:rsidR="002022E2" w:rsidRDefault="002022E2" w:rsidP="002022E2">
            <w:pPr>
              <w:numPr>
                <w:ilvl w:val="0"/>
                <w:numId w:val="2"/>
              </w:numPr>
              <w:tabs>
                <w:tab w:val="left" w:pos="360"/>
              </w:tabs>
              <w:suppressAutoHyphens/>
              <w:ind w:left="360"/>
              <w:rPr>
                <w:rFonts w:ascii="Tahoma" w:hAnsi="Tahoma" w:cs="Tahoma"/>
                <w:sz w:val="20"/>
                <w:szCs w:val="20"/>
                <w:lang w:val="sv-SE"/>
              </w:rPr>
            </w:pPr>
            <w:r w:rsidRPr="00D46BBF">
              <w:rPr>
                <w:rFonts w:ascii="Tahoma" w:hAnsi="Tahoma" w:cs="Tahoma"/>
                <w:sz w:val="20"/>
                <w:szCs w:val="20"/>
                <w:lang w:val="sv-SE"/>
              </w:rPr>
              <w:t xml:space="preserve">Dapat menuliskan program </w:t>
            </w:r>
            <w:r w:rsidRPr="00D46BBF">
              <w:rPr>
                <w:rFonts w:ascii="Tahoma" w:hAnsi="Tahoma" w:cs="Tahoma"/>
                <w:i/>
                <w:iCs/>
                <w:sz w:val="20"/>
                <w:szCs w:val="20"/>
                <w:lang w:val="sv-SE"/>
              </w:rPr>
              <w:t>Object Oriented</w:t>
            </w:r>
            <w:r w:rsidRPr="00D46BBF">
              <w:rPr>
                <w:rFonts w:ascii="Tahoma" w:hAnsi="Tahoma" w:cs="Tahoma"/>
                <w:sz w:val="20"/>
                <w:szCs w:val="20"/>
                <w:lang w:val="sv-SE"/>
              </w:rPr>
              <w:t xml:space="preserve"> dengan benar.</w:t>
            </w:r>
          </w:p>
          <w:p w:rsidR="002022E2" w:rsidRPr="00D46BBF" w:rsidRDefault="002022E2" w:rsidP="002022E2">
            <w:pPr>
              <w:tabs>
                <w:tab w:val="left" w:pos="360"/>
              </w:tabs>
              <w:suppressAutoHyphens/>
              <w:rPr>
                <w:rFonts w:ascii="Tahoma" w:hAnsi="Tahoma" w:cs="Tahoma"/>
                <w:sz w:val="20"/>
                <w:szCs w:val="20"/>
                <w:lang w:val="sv-SE"/>
              </w:rPr>
            </w:pPr>
          </w:p>
          <w:p w:rsidR="002022E2" w:rsidRPr="00D46BBF" w:rsidRDefault="002022E2" w:rsidP="002022E2">
            <w:pPr>
              <w:numPr>
                <w:ilvl w:val="0"/>
                <w:numId w:val="2"/>
              </w:numPr>
              <w:tabs>
                <w:tab w:val="left" w:pos="360"/>
              </w:tabs>
              <w:suppressAutoHyphens/>
              <w:ind w:left="360"/>
              <w:rPr>
                <w:rFonts w:ascii="Tahoma" w:hAnsi="Tahoma" w:cs="Tahoma"/>
                <w:sz w:val="20"/>
                <w:szCs w:val="20"/>
                <w:lang w:val="sv-SE"/>
              </w:rPr>
            </w:pPr>
            <w:r w:rsidRPr="00D46BBF">
              <w:rPr>
                <w:rFonts w:ascii="Tahoma" w:hAnsi="Tahoma" w:cs="Tahoma"/>
                <w:sz w:val="20"/>
                <w:szCs w:val="20"/>
                <w:lang w:val="sv-SE"/>
              </w:rPr>
              <w:t>Mampu mengontrol program berdasarkan  urutan program dibuat dalam kode program.</w:t>
            </w:r>
          </w:p>
          <w:p w:rsidR="002022E2" w:rsidRPr="00D46BBF" w:rsidRDefault="002022E2" w:rsidP="002022E2">
            <w:pPr>
              <w:rPr>
                <w:rFonts w:ascii="Tahoma" w:hAnsi="Tahoma" w:cs="Tahoma"/>
                <w:sz w:val="20"/>
                <w:szCs w:val="20"/>
                <w:lang w:val="sv-SE"/>
              </w:rPr>
            </w:pPr>
          </w:p>
          <w:p w:rsidR="002022E2" w:rsidRPr="00D46BBF" w:rsidRDefault="002022E2" w:rsidP="002022E2">
            <w:pPr>
              <w:rPr>
                <w:rFonts w:ascii="Tahoma" w:hAnsi="Tahoma" w:cs="Tahoma"/>
                <w:sz w:val="20"/>
                <w:szCs w:val="20"/>
                <w:lang w:val="sv-SE"/>
              </w:rPr>
            </w:pPr>
          </w:p>
        </w:tc>
        <w:tc>
          <w:tcPr>
            <w:tcW w:w="2520" w:type="dxa"/>
            <w:tcBorders>
              <w:top w:val="double" w:sz="4" w:space="0" w:color="auto"/>
              <w:left w:val="single" w:sz="4" w:space="0" w:color="000000"/>
              <w:bottom w:val="single" w:sz="4" w:space="0" w:color="000000"/>
            </w:tcBorders>
          </w:tcPr>
          <w:p w:rsidR="002022E2" w:rsidRPr="00D46BBF" w:rsidRDefault="002022E2" w:rsidP="002022E2">
            <w:pPr>
              <w:numPr>
                <w:ilvl w:val="0"/>
                <w:numId w:val="2"/>
              </w:numPr>
              <w:tabs>
                <w:tab w:val="left" w:pos="360"/>
              </w:tabs>
              <w:suppressAutoHyphens/>
              <w:snapToGrid w:val="0"/>
              <w:ind w:left="360"/>
              <w:rPr>
                <w:rFonts w:ascii="Tahoma" w:hAnsi="Tahoma" w:cs="Tahoma"/>
                <w:sz w:val="20"/>
                <w:szCs w:val="20"/>
                <w:lang w:val="es-ES"/>
              </w:rPr>
            </w:pPr>
            <w:r w:rsidRPr="00D46BBF">
              <w:rPr>
                <w:rFonts w:ascii="Tahoma" w:hAnsi="Tahoma" w:cs="Tahoma"/>
                <w:sz w:val="20"/>
                <w:szCs w:val="20"/>
                <w:lang w:val="es-ES"/>
              </w:rPr>
              <w:t>Mengerti tipe data dan cara mengontrol program.</w:t>
            </w:r>
          </w:p>
        </w:tc>
        <w:tc>
          <w:tcPr>
            <w:tcW w:w="900" w:type="dxa"/>
            <w:tcBorders>
              <w:top w:val="double" w:sz="4" w:space="0" w:color="auto"/>
              <w:left w:val="single" w:sz="4" w:space="0" w:color="000000"/>
              <w:bottom w:val="single" w:sz="4" w:space="0" w:color="000000"/>
              <w:right w:val="single" w:sz="4" w:space="0" w:color="000000"/>
            </w:tcBorders>
          </w:tcPr>
          <w:p w:rsidR="002022E2" w:rsidRPr="00D46BBF" w:rsidRDefault="002022E2" w:rsidP="002022E2">
            <w:pPr>
              <w:snapToGrid w:val="0"/>
              <w:jc w:val="center"/>
              <w:rPr>
                <w:rFonts w:ascii="Tahoma" w:hAnsi="Tahoma" w:cs="Tahoma"/>
                <w:sz w:val="20"/>
                <w:szCs w:val="20"/>
                <w:lang w:val="sv-SE"/>
              </w:rPr>
            </w:pPr>
            <w:r w:rsidRPr="00D46BBF">
              <w:rPr>
                <w:rFonts w:ascii="Tahoma" w:hAnsi="Tahoma" w:cs="Tahoma"/>
                <w:sz w:val="20"/>
                <w:szCs w:val="20"/>
                <w:lang w:val="sv-SE"/>
              </w:rPr>
              <w:t>1</w:t>
            </w:r>
          </w:p>
        </w:tc>
        <w:tc>
          <w:tcPr>
            <w:tcW w:w="972" w:type="dxa"/>
            <w:tcBorders>
              <w:top w:val="double" w:sz="4" w:space="0" w:color="auto"/>
              <w:left w:val="single" w:sz="4" w:space="0" w:color="000000"/>
              <w:bottom w:val="single" w:sz="4" w:space="0" w:color="000000"/>
              <w:right w:val="double" w:sz="4" w:space="0" w:color="auto"/>
            </w:tcBorders>
          </w:tcPr>
          <w:p w:rsidR="002022E2" w:rsidRPr="00D46BBF" w:rsidRDefault="002022E2" w:rsidP="002022E2">
            <w:pPr>
              <w:snapToGrid w:val="0"/>
              <w:jc w:val="center"/>
              <w:rPr>
                <w:rFonts w:ascii="Tahoma" w:hAnsi="Tahoma" w:cs="Tahoma"/>
                <w:sz w:val="20"/>
                <w:szCs w:val="20"/>
                <w:lang w:val="sv-SE"/>
              </w:rPr>
            </w:pPr>
            <w:r w:rsidRPr="00D46BBF">
              <w:rPr>
                <w:rFonts w:ascii="Tahoma" w:hAnsi="Tahoma" w:cs="Tahoma"/>
                <w:sz w:val="20"/>
                <w:szCs w:val="20"/>
                <w:lang w:val="sv-SE"/>
              </w:rPr>
              <w:t>1,5</w:t>
            </w:r>
          </w:p>
        </w:tc>
      </w:tr>
      <w:tr w:rsidR="002022E2" w:rsidRPr="00D46BBF" w:rsidTr="002022E2">
        <w:trPr>
          <w:trHeight w:val="78"/>
        </w:trPr>
        <w:tc>
          <w:tcPr>
            <w:tcW w:w="2520" w:type="dxa"/>
            <w:tcBorders>
              <w:top w:val="single" w:sz="4" w:space="0" w:color="000000"/>
              <w:left w:val="double" w:sz="4" w:space="0" w:color="auto"/>
              <w:bottom w:val="single" w:sz="4" w:space="0" w:color="000000"/>
            </w:tcBorders>
          </w:tcPr>
          <w:p w:rsidR="002022E2" w:rsidRPr="00D46BBF" w:rsidRDefault="002022E2" w:rsidP="002022E2">
            <w:pPr>
              <w:snapToGrid w:val="0"/>
              <w:ind w:left="267" w:right="-3" w:hanging="285"/>
              <w:rPr>
                <w:rFonts w:ascii="Tahoma" w:hAnsi="Tahoma" w:cs="Tahoma"/>
                <w:i/>
                <w:iCs/>
                <w:sz w:val="20"/>
                <w:szCs w:val="20"/>
              </w:rPr>
            </w:pPr>
            <w:r w:rsidRPr="00D46BBF">
              <w:rPr>
                <w:rFonts w:ascii="Tahoma" w:hAnsi="Tahoma" w:cs="Tahoma"/>
                <w:sz w:val="20"/>
                <w:szCs w:val="20"/>
              </w:rPr>
              <w:t xml:space="preserve">02 Membuat program </w:t>
            </w:r>
            <w:r w:rsidRPr="00D46BBF">
              <w:rPr>
                <w:rFonts w:ascii="Tahoma" w:hAnsi="Tahoma" w:cs="Tahoma"/>
                <w:i/>
                <w:iCs/>
                <w:sz w:val="20"/>
                <w:szCs w:val="20"/>
              </w:rPr>
              <w:t>object oriented</w:t>
            </w:r>
            <w:r w:rsidRPr="00D46BBF">
              <w:rPr>
                <w:rFonts w:ascii="Tahoma" w:hAnsi="Tahoma" w:cs="Tahoma"/>
                <w:sz w:val="20"/>
                <w:szCs w:val="20"/>
              </w:rPr>
              <w:t xml:space="preserve"> dengan </w:t>
            </w:r>
            <w:r w:rsidRPr="00D46BBF">
              <w:rPr>
                <w:rFonts w:ascii="Tahoma" w:hAnsi="Tahoma" w:cs="Tahoma"/>
                <w:i/>
                <w:iCs/>
                <w:sz w:val="20"/>
                <w:szCs w:val="20"/>
              </w:rPr>
              <w:t>class.</w:t>
            </w:r>
          </w:p>
        </w:tc>
        <w:tc>
          <w:tcPr>
            <w:tcW w:w="2160" w:type="dxa"/>
            <w:tcBorders>
              <w:top w:val="single" w:sz="4" w:space="0" w:color="000000"/>
              <w:left w:val="single" w:sz="4" w:space="0" w:color="000000"/>
              <w:bottom w:val="single" w:sz="4" w:space="0" w:color="000000"/>
            </w:tcBorders>
          </w:tcPr>
          <w:p w:rsidR="002022E2" w:rsidRDefault="002022E2" w:rsidP="00253D71">
            <w:pPr>
              <w:numPr>
                <w:ilvl w:val="0"/>
                <w:numId w:val="53"/>
              </w:numPr>
              <w:tabs>
                <w:tab w:val="clear" w:pos="360"/>
                <w:tab w:val="left" w:pos="252"/>
                <w:tab w:val="num" w:pos="720"/>
              </w:tabs>
              <w:suppressAutoHyphens/>
              <w:snapToGrid w:val="0"/>
              <w:ind w:left="252"/>
              <w:rPr>
                <w:rFonts w:ascii="Tahoma" w:hAnsi="Tahoma" w:cs="Tahoma"/>
                <w:sz w:val="20"/>
                <w:szCs w:val="20"/>
                <w:lang w:val="sv-SE"/>
              </w:rPr>
            </w:pPr>
            <w:r w:rsidRPr="00D46BBF">
              <w:rPr>
                <w:rFonts w:ascii="Tahoma" w:hAnsi="Tahoma" w:cs="Tahoma"/>
                <w:sz w:val="20"/>
                <w:szCs w:val="20"/>
                <w:lang w:val="sv-SE"/>
              </w:rPr>
              <w:t xml:space="preserve">Program dengan penggunaan obyek atau </w:t>
            </w:r>
            <w:r w:rsidRPr="00D46BBF">
              <w:rPr>
                <w:rFonts w:ascii="Tahoma" w:hAnsi="Tahoma" w:cs="Tahoma"/>
                <w:i/>
                <w:iCs/>
                <w:sz w:val="20"/>
                <w:szCs w:val="20"/>
                <w:lang w:val="sv-SE"/>
              </w:rPr>
              <w:t>class</w:t>
            </w:r>
            <w:r w:rsidRPr="00D46BBF">
              <w:rPr>
                <w:rFonts w:ascii="Tahoma" w:hAnsi="Tahoma" w:cs="Tahoma"/>
                <w:sz w:val="20"/>
                <w:szCs w:val="20"/>
                <w:lang w:val="sv-SE"/>
              </w:rPr>
              <w:t xml:space="preserve"> dibuat.</w:t>
            </w:r>
          </w:p>
          <w:p w:rsidR="002022E2" w:rsidRPr="00D46BBF" w:rsidRDefault="002022E2" w:rsidP="002022E2">
            <w:pPr>
              <w:tabs>
                <w:tab w:val="left" w:pos="252"/>
              </w:tabs>
              <w:suppressAutoHyphens/>
              <w:snapToGrid w:val="0"/>
              <w:ind w:left="-108"/>
              <w:rPr>
                <w:rFonts w:ascii="Tahoma" w:hAnsi="Tahoma" w:cs="Tahoma"/>
                <w:sz w:val="20"/>
                <w:szCs w:val="20"/>
                <w:lang w:val="sv-SE"/>
              </w:rPr>
            </w:pPr>
          </w:p>
          <w:p w:rsidR="002022E2" w:rsidRDefault="002022E2" w:rsidP="00253D71">
            <w:pPr>
              <w:numPr>
                <w:ilvl w:val="0"/>
                <w:numId w:val="53"/>
              </w:numPr>
              <w:tabs>
                <w:tab w:val="clear" w:pos="360"/>
                <w:tab w:val="left" w:pos="252"/>
                <w:tab w:val="num" w:pos="720"/>
              </w:tabs>
              <w:suppressAutoHyphens/>
              <w:ind w:left="252"/>
              <w:rPr>
                <w:rFonts w:ascii="Tahoma" w:hAnsi="Tahoma" w:cs="Tahoma"/>
                <w:sz w:val="20"/>
                <w:szCs w:val="20"/>
                <w:lang w:val="sv-SE"/>
              </w:rPr>
            </w:pPr>
            <w:r w:rsidRPr="00D46BBF">
              <w:rPr>
                <w:rFonts w:ascii="Tahoma" w:hAnsi="Tahoma" w:cs="Tahoma"/>
                <w:sz w:val="20"/>
                <w:szCs w:val="20"/>
                <w:lang w:val="sv-SE"/>
              </w:rPr>
              <w:t xml:space="preserve">Properti </w:t>
            </w:r>
            <w:r w:rsidRPr="00D46BBF">
              <w:rPr>
                <w:rFonts w:ascii="Tahoma" w:hAnsi="Tahoma" w:cs="Tahoma"/>
                <w:i/>
                <w:iCs/>
                <w:sz w:val="20"/>
                <w:szCs w:val="20"/>
                <w:lang w:val="sv-SE"/>
              </w:rPr>
              <w:t>class</w:t>
            </w:r>
            <w:r w:rsidRPr="00D46BBF">
              <w:rPr>
                <w:rFonts w:ascii="Tahoma" w:hAnsi="Tahoma" w:cs="Tahoma"/>
                <w:sz w:val="20"/>
                <w:szCs w:val="20"/>
                <w:lang w:val="sv-SE"/>
              </w:rPr>
              <w:t xml:space="preserve"> yang akan direalisasikan dalam bentuk prosedur/fungsi dibuat.</w:t>
            </w:r>
          </w:p>
          <w:p w:rsidR="002022E2" w:rsidRPr="00D46BBF" w:rsidRDefault="002022E2" w:rsidP="002022E2">
            <w:pPr>
              <w:tabs>
                <w:tab w:val="left" w:pos="252"/>
              </w:tabs>
              <w:suppressAutoHyphens/>
              <w:rPr>
                <w:rFonts w:ascii="Tahoma" w:hAnsi="Tahoma" w:cs="Tahoma"/>
                <w:sz w:val="20"/>
                <w:szCs w:val="20"/>
                <w:lang w:val="sv-SE"/>
              </w:rPr>
            </w:pPr>
          </w:p>
          <w:p w:rsidR="002022E2" w:rsidRPr="00D46BBF" w:rsidRDefault="002022E2" w:rsidP="00253D71">
            <w:pPr>
              <w:numPr>
                <w:ilvl w:val="0"/>
                <w:numId w:val="53"/>
              </w:numPr>
              <w:tabs>
                <w:tab w:val="clear" w:pos="360"/>
                <w:tab w:val="left" w:pos="252"/>
                <w:tab w:val="num" w:pos="720"/>
              </w:tabs>
              <w:suppressAutoHyphens/>
              <w:ind w:left="252"/>
              <w:rPr>
                <w:rFonts w:ascii="Tahoma" w:hAnsi="Tahoma" w:cs="Tahoma"/>
                <w:sz w:val="20"/>
                <w:szCs w:val="20"/>
              </w:rPr>
            </w:pPr>
            <w:r w:rsidRPr="00D81EE9">
              <w:rPr>
                <w:rFonts w:ascii="Tahoma" w:hAnsi="Tahoma" w:cs="Tahoma"/>
                <w:sz w:val="20"/>
                <w:szCs w:val="20"/>
                <w:lang w:val="it-IT"/>
              </w:rPr>
              <w:t xml:space="preserve">Data di dalam </w:t>
            </w:r>
            <w:r w:rsidRPr="00D81EE9">
              <w:rPr>
                <w:rFonts w:ascii="Tahoma" w:hAnsi="Tahoma" w:cs="Tahoma"/>
                <w:i/>
                <w:iCs/>
                <w:sz w:val="20"/>
                <w:szCs w:val="20"/>
                <w:lang w:val="it-IT"/>
              </w:rPr>
              <w:t>class</w:t>
            </w:r>
            <w:r w:rsidRPr="00D81EE9">
              <w:rPr>
                <w:rFonts w:ascii="Tahoma" w:hAnsi="Tahoma" w:cs="Tahoma"/>
                <w:sz w:val="20"/>
                <w:szCs w:val="20"/>
                <w:lang w:val="it-IT"/>
              </w:rPr>
              <w:t xml:space="preserve"> dibuat mandiri. Artinya data di dalam </w:t>
            </w:r>
            <w:r w:rsidRPr="00D81EE9">
              <w:rPr>
                <w:rFonts w:ascii="Tahoma" w:hAnsi="Tahoma" w:cs="Tahoma"/>
                <w:i/>
                <w:iCs/>
                <w:sz w:val="20"/>
                <w:szCs w:val="20"/>
                <w:lang w:val="it-IT"/>
              </w:rPr>
              <w:t>class</w:t>
            </w:r>
            <w:r w:rsidRPr="00D81EE9">
              <w:rPr>
                <w:rFonts w:ascii="Tahoma" w:hAnsi="Tahoma" w:cs="Tahoma"/>
                <w:sz w:val="20"/>
                <w:szCs w:val="20"/>
                <w:lang w:val="it-IT"/>
              </w:rPr>
              <w:t xml:space="preserve"> tidak dapat diakses secara langsung oleh </w:t>
            </w:r>
            <w:r w:rsidRPr="00D81EE9">
              <w:rPr>
                <w:rFonts w:ascii="Tahoma" w:hAnsi="Tahoma" w:cs="Tahoma"/>
                <w:i/>
                <w:iCs/>
                <w:sz w:val="20"/>
                <w:szCs w:val="20"/>
                <w:lang w:val="it-IT"/>
              </w:rPr>
              <w:t>class</w:t>
            </w:r>
            <w:r w:rsidRPr="00D81EE9">
              <w:rPr>
                <w:rFonts w:ascii="Tahoma" w:hAnsi="Tahoma" w:cs="Tahoma"/>
                <w:sz w:val="20"/>
                <w:szCs w:val="20"/>
                <w:lang w:val="it-IT"/>
              </w:rPr>
              <w:t xml:space="preserve"> lain. </w:t>
            </w:r>
            <w:r w:rsidRPr="00D46BBF">
              <w:rPr>
                <w:rFonts w:ascii="Tahoma" w:hAnsi="Tahoma" w:cs="Tahoma"/>
                <w:sz w:val="20"/>
                <w:szCs w:val="20"/>
              </w:rPr>
              <w:t xml:space="preserve">Data hanya dapat </w:t>
            </w:r>
            <w:r w:rsidRPr="00D46BBF">
              <w:rPr>
                <w:rFonts w:ascii="Tahoma" w:hAnsi="Tahoma" w:cs="Tahoma"/>
                <w:sz w:val="20"/>
                <w:szCs w:val="20"/>
              </w:rPr>
              <w:lastRenderedPageBreak/>
              <w:t xml:space="preserve">diakses melalui property </w:t>
            </w:r>
            <w:r w:rsidRPr="00D46BBF">
              <w:rPr>
                <w:rFonts w:ascii="Tahoma" w:hAnsi="Tahoma" w:cs="Tahoma"/>
                <w:i/>
                <w:iCs/>
                <w:sz w:val="20"/>
                <w:szCs w:val="20"/>
              </w:rPr>
              <w:t>class</w:t>
            </w:r>
            <w:r w:rsidRPr="00D46BBF">
              <w:rPr>
                <w:rFonts w:ascii="Tahoma" w:hAnsi="Tahoma" w:cs="Tahoma"/>
                <w:sz w:val="20"/>
                <w:szCs w:val="20"/>
              </w:rPr>
              <w:t xml:space="preserve"> (berupa fungsi/prosedur).</w:t>
            </w:r>
          </w:p>
          <w:p w:rsidR="002022E2" w:rsidRPr="00D46BBF" w:rsidRDefault="002022E2" w:rsidP="002022E2">
            <w:pPr>
              <w:tabs>
                <w:tab w:val="left" w:pos="972"/>
              </w:tabs>
              <w:ind w:left="252"/>
              <w:rPr>
                <w:rFonts w:ascii="Tahoma" w:hAnsi="Tahoma" w:cs="Tahoma"/>
                <w:sz w:val="20"/>
                <w:szCs w:val="20"/>
              </w:rPr>
            </w:pPr>
          </w:p>
        </w:tc>
        <w:tc>
          <w:tcPr>
            <w:tcW w:w="3420" w:type="dxa"/>
            <w:tcBorders>
              <w:top w:val="single" w:sz="4" w:space="0" w:color="000000"/>
              <w:left w:val="single" w:sz="4" w:space="0" w:color="000000"/>
              <w:bottom w:val="single" w:sz="4" w:space="0" w:color="000000"/>
            </w:tcBorders>
          </w:tcPr>
          <w:p w:rsidR="002022E2" w:rsidRDefault="002022E2" w:rsidP="00253D71">
            <w:pPr>
              <w:numPr>
                <w:ilvl w:val="1"/>
                <w:numId w:val="53"/>
              </w:numPr>
              <w:tabs>
                <w:tab w:val="left" w:pos="360"/>
              </w:tabs>
              <w:suppressAutoHyphens/>
              <w:snapToGrid w:val="0"/>
              <w:ind w:left="360"/>
              <w:rPr>
                <w:rFonts w:ascii="Tahoma" w:hAnsi="Tahoma" w:cs="Tahoma"/>
                <w:sz w:val="20"/>
                <w:szCs w:val="20"/>
              </w:rPr>
            </w:pPr>
            <w:r w:rsidRPr="00D46BBF">
              <w:rPr>
                <w:rFonts w:ascii="Tahoma" w:hAnsi="Tahoma" w:cs="Tahoma"/>
                <w:sz w:val="20"/>
                <w:szCs w:val="20"/>
              </w:rPr>
              <w:lastRenderedPageBreak/>
              <w:t xml:space="preserve">Mengetahui </w:t>
            </w:r>
            <w:proofErr w:type="gramStart"/>
            <w:r w:rsidRPr="00D46BBF">
              <w:rPr>
                <w:rFonts w:ascii="Tahoma" w:hAnsi="Tahoma" w:cs="Tahoma"/>
                <w:sz w:val="20"/>
                <w:szCs w:val="20"/>
              </w:rPr>
              <w:t>cara</w:t>
            </w:r>
            <w:proofErr w:type="gramEnd"/>
            <w:r w:rsidRPr="00D46BBF">
              <w:rPr>
                <w:rFonts w:ascii="Tahoma" w:hAnsi="Tahoma" w:cs="Tahoma"/>
                <w:sz w:val="20"/>
                <w:szCs w:val="20"/>
              </w:rPr>
              <w:t xml:space="preserve"> menggunakan obyek atau </w:t>
            </w:r>
            <w:r w:rsidRPr="00D46BBF">
              <w:rPr>
                <w:rFonts w:ascii="Tahoma" w:hAnsi="Tahoma" w:cs="Tahoma"/>
                <w:i/>
                <w:iCs/>
                <w:sz w:val="20"/>
                <w:szCs w:val="20"/>
              </w:rPr>
              <w:t>class</w:t>
            </w:r>
            <w:r w:rsidRPr="00D46BBF">
              <w:rPr>
                <w:rFonts w:ascii="Tahoma" w:hAnsi="Tahoma" w:cs="Tahoma"/>
                <w:sz w:val="20"/>
                <w:szCs w:val="20"/>
              </w:rPr>
              <w:t xml:space="preserve"> dalam kode program.</w:t>
            </w:r>
          </w:p>
          <w:p w:rsidR="002022E2" w:rsidRPr="00D46BBF" w:rsidRDefault="002022E2" w:rsidP="002022E2">
            <w:pPr>
              <w:suppressAutoHyphens/>
              <w:snapToGrid w:val="0"/>
              <w:rPr>
                <w:rFonts w:ascii="Tahoma" w:hAnsi="Tahoma" w:cs="Tahoma"/>
                <w:sz w:val="20"/>
                <w:szCs w:val="20"/>
              </w:rPr>
            </w:pPr>
          </w:p>
          <w:p w:rsidR="002022E2" w:rsidRDefault="002022E2" w:rsidP="00253D71">
            <w:pPr>
              <w:numPr>
                <w:ilvl w:val="1"/>
                <w:numId w:val="53"/>
              </w:numPr>
              <w:tabs>
                <w:tab w:val="left" w:pos="360"/>
              </w:tabs>
              <w:suppressAutoHyphens/>
              <w:ind w:left="360"/>
              <w:rPr>
                <w:rFonts w:ascii="Tahoma" w:hAnsi="Tahoma" w:cs="Tahoma"/>
                <w:sz w:val="20"/>
                <w:szCs w:val="20"/>
                <w:lang w:val="nl-NL"/>
              </w:rPr>
            </w:pPr>
            <w:r w:rsidRPr="00D46BBF">
              <w:rPr>
                <w:rFonts w:ascii="Tahoma" w:hAnsi="Tahoma" w:cs="Tahoma"/>
                <w:sz w:val="20"/>
                <w:szCs w:val="20"/>
                <w:lang w:val="nl-NL"/>
              </w:rPr>
              <w:t xml:space="preserve">Mengetahui cara merealisasikan properti </w:t>
            </w:r>
            <w:r w:rsidRPr="00D46BBF">
              <w:rPr>
                <w:rFonts w:ascii="Tahoma" w:hAnsi="Tahoma" w:cs="Tahoma"/>
                <w:i/>
                <w:iCs/>
                <w:sz w:val="20"/>
                <w:szCs w:val="20"/>
                <w:lang w:val="nl-NL"/>
              </w:rPr>
              <w:t>class</w:t>
            </w:r>
            <w:r w:rsidRPr="00D46BBF">
              <w:rPr>
                <w:rFonts w:ascii="Tahoma" w:hAnsi="Tahoma" w:cs="Tahoma"/>
                <w:sz w:val="20"/>
                <w:szCs w:val="20"/>
                <w:lang w:val="nl-NL"/>
              </w:rPr>
              <w:t xml:space="preserve"> dalam bentuk prosedur/fungsi.</w:t>
            </w:r>
          </w:p>
          <w:p w:rsidR="002022E2" w:rsidRPr="00D46BBF" w:rsidRDefault="002022E2" w:rsidP="002022E2">
            <w:pPr>
              <w:suppressAutoHyphens/>
              <w:rPr>
                <w:rFonts w:ascii="Tahoma" w:hAnsi="Tahoma" w:cs="Tahoma"/>
                <w:sz w:val="20"/>
                <w:szCs w:val="20"/>
                <w:lang w:val="nl-NL"/>
              </w:rPr>
            </w:pPr>
          </w:p>
          <w:p w:rsidR="002022E2" w:rsidRPr="00D46BBF" w:rsidRDefault="002022E2" w:rsidP="00253D71">
            <w:pPr>
              <w:numPr>
                <w:ilvl w:val="1"/>
                <w:numId w:val="53"/>
              </w:numPr>
              <w:tabs>
                <w:tab w:val="left" w:pos="360"/>
              </w:tabs>
              <w:suppressAutoHyphens/>
              <w:ind w:left="360"/>
              <w:rPr>
                <w:rFonts w:ascii="Tahoma" w:hAnsi="Tahoma" w:cs="Tahoma"/>
                <w:sz w:val="20"/>
                <w:szCs w:val="20"/>
                <w:lang w:val="nl-NL"/>
              </w:rPr>
            </w:pPr>
            <w:r w:rsidRPr="00D46BBF">
              <w:rPr>
                <w:rFonts w:ascii="Tahoma" w:hAnsi="Tahoma" w:cs="Tahoma"/>
                <w:sz w:val="20"/>
                <w:szCs w:val="20"/>
                <w:lang w:val="nl-NL"/>
              </w:rPr>
              <w:t xml:space="preserve">Mengetahui cara membuat data di dalam </w:t>
            </w:r>
            <w:r w:rsidRPr="00D46BBF">
              <w:rPr>
                <w:rFonts w:ascii="Tahoma" w:hAnsi="Tahoma" w:cs="Tahoma"/>
                <w:i/>
                <w:iCs/>
                <w:sz w:val="20"/>
                <w:szCs w:val="20"/>
                <w:lang w:val="nl-NL"/>
              </w:rPr>
              <w:t>class</w:t>
            </w:r>
            <w:r w:rsidRPr="00D46BBF">
              <w:rPr>
                <w:rFonts w:ascii="Tahoma" w:hAnsi="Tahoma" w:cs="Tahoma"/>
                <w:sz w:val="20"/>
                <w:szCs w:val="20"/>
                <w:lang w:val="nl-NL"/>
              </w:rPr>
              <w:t xml:space="preserve"> yang tidak dapat diakses oleh </w:t>
            </w:r>
            <w:r w:rsidRPr="00D46BBF">
              <w:rPr>
                <w:rFonts w:ascii="Tahoma" w:hAnsi="Tahoma" w:cs="Tahoma"/>
                <w:i/>
                <w:iCs/>
                <w:sz w:val="20"/>
                <w:szCs w:val="20"/>
                <w:lang w:val="nl-NL"/>
              </w:rPr>
              <w:t>class</w:t>
            </w:r>
            <w:r w:rsidRPr="00D46BBF">
              <w:rPr>
                <w:rFonts w:ascii="Tahoma" w:hAnsi="Tahoma" w:cs="Tahoma"/>
                <w:sz w:val="20"/>
                <w:szCs w:val="20"/>
                <w:lang w:val="nl-NL"/>
              </w:rPr>
              <w:t xml:space="preserve"> lain dan dapat diakses oleh </w:t>
            </w:r>
            <w:r w:rsidRPr="00D46BBF">
              <w:rPr>
                <w:rFonts w:ascii="Tahoma" w:hAnsi="Tahoma" w:cs="Tahoma"/>
                <w:i/>
                <w:iCs/>
                <w:sz w:val="20"/>
                <w:szCs w:val="20"/>
                <w:lang w:val="nl-NL"/>
              </w:rPr>
              <w:t>class</w:t>
            </w:r>
            <w:r w:rsidRPr="00D46BBF">
              <w:rPr>
                <w:rFonts w:ascii="Tahoma" w:hAnsi="Tahoma" w:cs="Tahoma"/>
                <w:sz w:val="20"/>
                <w:szCs w:val="20"/>
                <w:lang w:val="nl-NL"/>
              </w:rPr>
              <w:t xml:space="preserve"> lain melalui fungsi/prosedur.</w:t>
            </w:r>
          </w:p>
          <w:p w:rsidR="002022E2" w:rsidRPr="00D46BBF" w:rsidRDefault="002022E2" w:rsidP="002022E2">
            <w:pPr>
              <w:rPr>
                <w:rFonts w:ascii="Tahoma" w:hAnsi="Tahoma" w:cs="Tahoma"/>
                <w:sz w:val="20"/>
                <w:szCs w:val="20"/>
                <w:lang w:val="nl-NL"/>
              </w:rPr>
            </w:pPr>
          </w:p>
        </w:tc>
        <w:tc>
          <w:tcPr>
            <w:tcW w:w="2520" w:type="dxa"/>
            <w:tcBorders>
              <w:top w:val="single" w:sz="4" w:space="0" w:color="000000"/>
              <w:left w:val="single" w:sz="4" w:space="0" w:color="000000"/>
              <w:bottom w:val="single" w:sz="4" w:space="0" w:color="000000"/>
            </w:tcBorders>
          </w:tcPr>
          <w:p w:rsidR="002022E2" w:rsidRDefault="002022E2" w:rsidP="002022E2">
            <w:pPr>
              <w:numPr>
                <w:ilvl w:val="0"/>
                <w:numId w:val="2"/>
              </w:numPr>
              <w:tabs>
                <w:tab w:val="left" w:pos="360"/>
              </w:tabs>
              <w:suppressAutoHyphens/>
              <w:snapToGrid w:val="0"/>
              <w:ind w:left="360"/>
              <w:rPr>
                <w:rFonts w:ascii="Tahoma" w:hAnsi="Tahoma" w:cs="Tahoma"/>
                <w:sz w:val="20"/>
                <w:szCs w:val="20"/>
                <w:lang w:val="nl-NL"/>
              </w:rPr>
            </w:pPr>
            <w:r w:rsidRPr="00D46BBF">
              <w:rPr>
                <w:rFonts w:ascii="Tahoma" w:hAnsi="Tahoma" w:cs="Tahoma"/>
                <w:sz w:val="20"/>
                <w:szCs w:val="20"/>
                <w:lang w:val="nl-NL"/>
              </w:rPr>
              <w:t>Mampu membuat program dengan menggunakan obyek/</w:t>
            </w:r>
            <w:r w:rsidRPr="00D46BBF">
              <w:rPr>
                <w:rFonts w:ascii="Tahoma" w:hAnsi="Tahoma" w:cs="Tahoma"/>
                <w:i/>
                <w:iCs/>
                <w:sz w:val="20"/>
                <w:szCs w:val="20"/>
                <w:lang w:val="nl-NL"/>
              </w:rPr>
              <w:t>class</w:t>
            </w:r>
            <w:r w:rsidRPr="00D46BBF">
              <w:rPr>
                <w:rFonts w:ascii="Tahoma" w:hAnsi="Tahoma" w:cs="Tahoma"/>
                <w:sz w:val="20"/>
                <w:szCs w:val="20"/>
                <w:lang w:val="nl-NL"/>
              </w:rPr>
              <w:t>.</w:t>
            </w:r>
          </w:p>
          <w:p w:rsidR="002022E2" w:rsidRPr="00D46BBF" w:rsidRDefault="002022E2" w:rsidP="002022E2">
            <w:pPr>
              <w:tabs>
                <w:tab w:val="left" w:pos="360"/>
              </w:tabs>
              <w:suppressAutoHyphens/>
              <w:snapToGrid w:val="0"/>
              <w:rPr>
                <w:rFonts w:ascii="Tahoma" w:hAnsi="Tahoma" w:cs="Tahoma"/>
                <w:sz w:val="20"/>
                <w:szCs w:val="20"/>
                <w:lang w:val="nl-NL"/>
              </w:rPr>
            </w:pPr>
          </w:p>
          <w:p w:rsidR="002022E2" w:rsidRDefault="002022E2" w:rsidP="00253D71">
            <w:pPr>
              <w:numPr>
                <w:ilvl w:val="1"/>
                <w:numId w:val="53"/>
              </w:numPr>
              <w:tabs>
                <w:tab w:val="left" w:pos="360"/>
              </w:tabs>
              <w:suppressAutoHyphens/>
              <w:ind w:left="360"/>
              <w:rPr>
                <w:rFonts w:ascii="Tahoma" w:hAnsi="Tahoma" w:cs="Tahoma"/>
                <w:sz w:val="20"/>
                <w:szCs w:val="20"/>
                <w:lang w:val="nl-NL"/>
              </w:rPr>
            </w:pPr>
            <w:r w:rsidRPr="00D46BBF">
              <w:rPr>
                <w:rFonts w:ascii="Tahoma" w:hAnsi="Tahoma" w:cs="Tahoma"/>
                <w:sz w:val="20"/>
                <w:szCs w:val="20"/>
                <w:lang w:val="nl-NL"/>
              </w:rPr>
              <w:t xml:space="preserve">Dapat merealisasikan properti </w:t>
            </w:r>
            <w:r w:rsidRPr="00D46BBF">
              <w:rPr>
                <w:rFonts w:ascii="Tahoma" w:hAnsi="Tahoma" w:cs="Tahoma"/>
                <w:i/>
                <w:iCs/>
                <w:sz w:val="20"/>
                <w:szCs w:val="20"/>
                <w:lang w:val="nl-NL"/>
              </w:rPr>
              <w:t>class</w:t>
            </w:r>
            <w:r w:rsidRPr="00D46BBF">
              <w:rPr>
                <w:rFonts w:ascii="Tahoma" w:hAnsi="Tahoma" w:cs="Tahoma"/>
                <w:sz w:val="20"/>
                <w:szCs w:val="20"/>
                <w:lang w:val="nl-NL"/>
              </w:rPr>
              <w:t xml:space="preserve"> dalam bentuk prosedur/fungsi dalam kode program.</w:t>
            </w:r>
          </w:p>
          <w:p w:rsidR="002022E2" w:rsidRPr="00D46BBF" w:rsidRDefault="002022E2" w:rsidP="002022E2">
            <w:pPr>
              <w:suppressAutoHyphens/>
              <w:rPr>
                <w:rFonts w:ascii="Tahoma" w:hAnsi="Tahoma" w:cs="Tahoma"/>
                <w:sz w:val="20"/>
                <w:szCs w:val="20"/>
                <w:lang w:val="nl-NL"/>
              </w:rPr>
            </w:pPr>
          </w:p>
          <w:p w:rsidR="002022E2" w:rsidRPr="00D46BBF" w:rsidRDefault="002022E2" w:rsidP="00253D71">
            <w:pPr>
              <w:numPr>
                <w:ilvl w:val="1"/>
                <w:numId w:val="53"/>
              </w:numPr>
              <w:tabs>
                <w:tab w:val="left" w:pos="360"/>
              </w:tabs>
              <w:suppressAutoHyphens/>
              <w:ind w:left="360"/>
              <w:rPr>
                <w:rFonts w:ascii="Tahoma" w:hAnsi="Tahoma" w:cs="Tahoma"/>
                <w:sz w:val="20"/>
                <w:szCs w:val="20"/>
                <w:lang w:val="nl-NL"/>
              </w:rPr>
            </w:pPr>
            <w:r w:rsidRPr="00D46BBF">
              <w:rPr>
                <w:rFonts w:ascii="Tahoma" w:hAnsi="Tahoma" w:cs="Tahoma"/>
                <w:sz w:val="20"/>
                <w:szCs w:val="20"/>
                <w:lang w:val="nl-NL"/>
              </w:rPr>
              <w:t xml:space="preserve">Mampu membuat data di dalam </w:t>
            </w:r>
            <w:r w:rsidRPr="00D46BBF">
              <w:rPr>
                <w:rFonts w:ascii="Tahoma" w:hAnsi="Tahoma" w:cs="Tahoma"/>
                <w:i/>
                <w:iCs/>
                <w:sz w:val="20"/>
                <w:szCs w:val="20"/>
                <w:lang w:val="nl-NL"/>
              </w:rPr>
              <w:t>class</w:t>
            </w:r>
            <w:r w:rsidRPr="00D46BBF">
              <w:rPr>
                <w:rFonts w:ascii="Tahoma" w:hAnsi="Tahoma" w:cs="Tahoma"/>
                <w:sz w:val="20"/>
                <w:szCs w:val="20"/>
                <w:lang w:val="nl-NL"/>
              </w:rPr>
              <w:t xml:space="preserve"> tidak dapat diakses secara langsung oleh </w:t>
            </w:r>
            <w:r w:rsidRPr="00D46BBF">
              <w:rPr>
                <w:rFonts w:ascii="Tahoma" w:hAnsi="Tahoma" w:cs="Tahoma"/>
                <w:i/>
                <w:iCs/>
                <w:sz w:val="20"/>
                <w:szCs w:val="20"/>
                <w:lang w:val="nl-NL"/>
              </w:rPr>
              <w:t>class</w:t>
            </w:r>
            <w:r w:rsidRPr="00D46BBF">
              <w:rPr>
                <w:rFonts w:ascii="Tahoma" w:hAnsi="Tahoma" w:cs="Tahoma"/>
                <w:sz w:val="20"/>
                <w:szCs w:val="20"/>
                <w:lang w:val="nl-NL"/>
              </w:rPr>
              <w:t xml:space="preserve"> lain dan hanya dapat diakses melalui fungsi/prosedur.</w:t>
            </w:r>
          </w:p>
        </w:tc>
        <w:tc>
          <w:tcPr>
            <w:tcW w:w="2520" w:type="dxa"/>
            <w:tcBorders>
              <w:top w:val="single" w:sz="4" w:space="0" w:color="000000"/>
              <w:left w:val="single" w:sz="4" w:space="0" w:color="000000"/>
              <w:bottom w:val="single" w:sz="4" w:space="0" w:color="000000"/>
            </w:tcBorders>
          </w:tcPr>
          <w:p w:rsidR="002022E2" w:rsidRPr="00D81EE9" w:rsidRDefault="002022E2" w:rsidP="00253D71">
            <w:pPr>
              <w:numPr>
                <w:ilvl w:val="1"/>
                <w:numId w:val="53"/>
              </w:numPr>
              <w:tabs>
                <w:tab w:val="left" w:pos="360"/>
              </w:tabs>
              <w:suppressAutoHyphens/>
              <w:snapToGrid w:val="0"/>
              <w:ind w:left="360"/>
              <w:rPr>
                <w:rFonts w:ascii="Tahoma" w:hAnsi="Tahoma" w:cs="Tahoma"/>
                <w:sz w:val="20"/>
                <w:szCs w:val="20"/>
              </w:rPr>
            </w:pPr>
            <w:r w:rsidRPr="00D81EE9">
              <w:rPr>
                <w:rFonts w:ascii="Tahoma" w:hAnsi="Tahoma" w:cs="Tahoma"/>
                <w:sz w:val="20"/>
                <w:szCs w:val="20"/>
              </w:rPr>
              <w:t xml:space="preserve">Menguasai konsep pemrograman </w:t>
            </w:r>
            <w:r w:rsidRPr="00D81EE9">
              <w:rPr>
                <w:rFonts w:ascii="Tahoma" w:hAnsi="Tahoma" w:cs="Tahoma"/>
                <w:i/>
                <w:iCs/>
                <w:sz w:val="20"/>
                <w:szCs w:val="20"/>
              </w:rPr>
              <w:t>object</w:t>
            </w:r>
            <w:r w:rsidRPr="00D81EE9">
              <w:rPr>
                <w:rFonts w:ascii="Tahoma" w:hAnsi="Tahoma" w:cs="Tahoma"/>
                <w:sz w:val="20"/>
                <w:szCs w:val="20"/>
              </w:rPr>
              <w:t xml:space="preserve"> </w:t>
            </w:r>
            <w:r w:rsidRPr="00D81EE9">
              <w:rPr>
                <w:rFonts w:ascii="Tahoma" w:hAnsi="Tahoma" w:cs="Tahoma"/>
                <w:i/>
                <w:iCs/>
                <w:sz w:val="20"/>
                <w:szCs w:val="20"/>
              </w:rPr>
              <w:t>oriented</w:t>
            </w:r>
            <w:r w:rsidRPr="00D81EE9">
              <w:rPr>
                <w:rFonts w:ascii="Tahoma" w:hAnsi="Tahoma" w:cs="Tahoma"/>
                <w:sz w:val="20"/>
                <w:szCs w:val="20"/>
              </w:rPr>
              <w:t xml:space="preserve"> dan </w:t>
            </w:r>
            <w:r w:rsidRPr="00D81EE9">
              <w:rPr>
                <w:rFonts w:ascii="Tahoma" w:hAnsi="Tahoma" w:cs="Tahoma"/>
                <w:i/>
                <w:iCs/>
                <w:sz w:val="20"/>
                <w:szCs w:val="20"/>
              </w:rPr>
              <w:t>class</w:t>
            </w:r>
            <w:r w:rsidRPr="00D81EE9">
              <w:rPr>
                <w:rFonts w:ascii="Tahoma" w:hAnsi="Tahoma" w:cs="Tahoma"/>
                <w:sz w:val="20"/>
                <w:szCs w:val="20"/>
              </w:rPr>
              <w:t>.</w:t>
            </w:r>
          </w:p>
          <w:p w:rsidR="002022E2" w:rsidRPr="00D81EE9" w:rsidRDefault="002022E2" w:rsidP="002022E2">
            <w:pPr>
              <w:rPr>
                <w:rFonts w:ascii="Tahoma" w:hAnsi="Tahoma" w:cs="Tahoma"/>
                <w:sz w:val="20"/>
                <w:szCs w:val="20"/>
              </w:rPr>
            </w:pPr>
          </w:p>
          <w:p w:rsidR="002022E2" w:rsidRPr="00D81EE9" w:rsidRDefault="002022E2" w:rsidP="002022E2">
            <w:pPr>
              <w:rPr>
                <w:rFonts w:ascii="Tahoma" w:hAnsi="Tahoma" w:cs="Tahoma"/>
                <w:sz w:val="20"/>
                <w:szCs w:val="20"/>
              </w:rPr>
            </w:pPr>
          </w:p>
          <w:p w:rsidR="002022E2" w:rsidRPr="00D81EE9" w:rsidRDefault="002022E2" w:rsidP="002022E2">
            <w:pPr>
              <w:rPr>
                <w:rFonts w:ascii="Tahoma" w:hAnsi="Tahoma" w:cs="Tahoma"/>
                <w:sz w:val="20"/>
                <w:szCs w:val="20"/>
              </w:rPr>
            </w:pPr>
          </w:p>
          <w:p w:rsidR="002022E2" w:rsidRPr="00D81EE9" w:rsidRDefault="002022E2" w:rsidP="002022E2">
            <w:pPr>
              <w:rPr>
                <w:rFonts w:ascii="Tahoma" w:hAnsi="Tahoma" w:cs="Tahoma"/>
                <w:sz w:val="20"/>
                <w:szCs w:val="20"/>
              </w:rPr>
            </w:pPr>
          </w:p>
          <w:p w:rsidR="002022E2" w:rsidRPr="00D81EE9" w:rsidRDefault="002022E2" w:rsidP="002022E2">
            <w:pPr>
              <w:rPr>
                <w:rFonts w:ascii="Tahoma" w:hAnsi="Tahoma" w:cs="Tahoma"/>
                <w:sz w:val="20"/>
                <w:szCs w:val="20"/>
              </w:rPr>
            </w:pPr>
          </w:p>
        </w:tc>
        <w:tc>
          <w:tcPr>
            <w:tcW w:w="900" w:type="dxa"/>
            <w:tcBorders>
              <w:top w:val="single" w:sz="4" w:space="0" w:color="000000"/>
              <w:left w:val="single" w:sz="4" w:space="0" w:color="000000"/>
              <w:bottom w:val="single" w:sz="4" w:space="0" w:color="000000"/>
              <w:right w:val="single" w:sz="4" w:space="0" w:color="000000"/>
            </w:tcBorders>
          </w:tcPr>
          <w:p w:rsidR="002022E2" w:rsidRPr="00D46BBF" w:rsidRDefault="002022E2" w:rsidP="002022E2">
            <w:pPr>
              <w:snapToGrid w:val="0"/>
              <w:jc w:val="center"/>
              <w:rPr>
                <w:rFonts w:ascii="Tahoma" w:hAnsi="Tahoma" w:cs="Tahoma"/>
                <w:sz w:val="20"/>
                <w:szCs w:val="20"/>
                <w:lang w:val="nl-NL"/>
              </w:rPr>
            </w:pPr>
            <w:r w:rsidRPr="00D46BBF">
              <w:rPr>
                <w:rFonts w:ascii="Tahoma" w:hAnsi="Tahoma" w:cs="Tahoma"/>
                <w:sz w:val="20"/>
                <w:szCs w:val="20"/>
                <w:lang w:val="nl-NL"/>
              </w:rPr>
              <w:t>1,5</w:t>
            </w:r>
          </w:p>
          <w:p w:rsidR="002022E2" w:rsidRPr="00D46BBF" w:rsidRDefault="002022E2" w:rsidP="002022E2">
            <w:pPr>
              <w:jc w:val="center"/>
              <w:rPr>
                <w:rFonts w:ascii="Tahoma" w:hAnsi="Tahoma" w:cs="Tahoma"/>
                <w:sz w:val="20"/>
                <w:szCs w:val="20"/>
                <w:lang w:val="nl-NL"/>
              </w:rPr>
            </w:pPr>
          </w:p>
          <w:p w:rsidR="002022E2" w:rsidRPr="00D46BBF" w:rsidRDefault="002022E2" w:rsidP="002022E2">
            <w:pPr>
              <w:jc w:val="center"/>
              <w:rPr>
                <w:rFonts w:ascii="Tahoma" w:hAnsi="Tahoma" w:cs="Tahoma"/>
                <w:sz w:val="20"/>
                <w:szCs w:val="20"/>
                <w:lang w:val="nl-NL"/>
              </w:rPr>
            </w:pPr>
          </w:p>
          <w:p w:rsidR="002022E2" w:rsidRPr="00D46BBF" w:rsidRDefault="002022E2" w:rsidP="002022E2">
            <w:pPr>
              <w:jc w:val="center"/>
              <w:rPr>
                <w:rFonts w:ascii="Tahoma" w:hAnsi="Tahoma" w:cs="Tahoma"/>
                <w:sz w:val="20"/>
                <w:szCs w:val="20"/>
                <w:lang w:val="nl-NL"/>
              </w:rPr>
            </w:pPr>
          </w:p>
          <w:p w:rsidR="002022E2" w:rsidRPr="00D46BBF" w:rsidRDefault="002022E2" w:rsidP="002022E2">
            <w:pPr>
              <w:jc w:val="center"/>
              <w:rPr>
                <w:rFonts w:ascii="Tahoma" w:hAnsi="Tahoma" w:cs="Tahoma"/>
                <w:sz w:val="20"/>
                <w:szCs w:val="20"/>
                <w:lang w:val="nl-NL"/>
              </w:rPr>
            </w:pPr>
          </w:p>
          <w:p w:rsidR="002022E2" w:rsidRPr="00D46BBF" w:rsidRDefault="002022E2" w:rsidP="002022E2">
            <w:pPr>
              <w:jc w:val="center"/>
              <w:rPr>
                <w:rFonts w:ascii="Tahoma" w:hAnsi="Tahoma" w:cs="Tahoma"/>
                <w:sz w:val="20"/>
                <w:szCs w:val="20"/>
                <w:lang w:val="nl-NL"/>
              </w:rPr>
            </w:pPr>
          </w:p>
          <w:p w:rsidR="002022E2" w:rsidRPr="00D46BBF" w:rsidRDefault="002022E2" w:rsidP="002022E2">
            <w:pPr>
              <w:jc w:val="center"/>
              <w:rPr>
                <w:rFonts w:ascii="Tahoma" w:hAnsi="Tahoma" w:cs="Tahoma"/>
                <w:sz w:val="20"/>
                <w:szCs w:val="20"/>
                <w:lang w:val="nl-NL"/>
              </w:rPr>
            </w:pPr>
          </w:p>
        </w:tc>
        <w:tc>
          <w:tcPr>
            <w:tcW w:w="972" w:type="dxa"/>
            <w:tcBorders>
              <w:top w:val="single" w:sz="4" w:space="0" w:color="000000"/>
              <w:left w:val="single" w:sz="4" w:space="0" w:color="000000"/>
              <w:bottom w:val="single" w:sz="4" w:space="0" w:color="000000"/>
              <w:right w:val="double" w:sz="4" w:space="0" w:color="auto"/>
            </w:tcBorders>
          </w:tcPr>
          <w:p w:rsidR="002022E2" w:rsidRPr="00D46BBF" w:rsidRDefault="002022E2" w:rsidP="002022E2">
            <w:pPr>
              <w:snapToGrid w:val="0"/>
              <w:jc w:val="center"/>
              <w:rPr>
                <w:rFonts w:ascii="Tahoma" w:hAnsi="Tahoma" w:cs="Tahoma"/>
                <w:sz w:val="20"/>
                <w:szCs w:val="20"/>
                <w:lang w:val="nl-NL"/>
              </w:rPr>
            </w:pPr>
            <w:r w:rsidRPr="00D46BBF">
              <w:rPr>
                <w:rFonts w:ascii="Tahoma" w:hAnsi="Tahoma" w:cs="Tahoma"/>
                <w:sz w:val="20"/>
                <w:szCs w:val="20"/>
                <w:lang w:val="nl-NL"/>
              </w:rPr>
              <w:t>1,5</w:t>
            </w:r>
          </w:p>
          <w:p w:rsidR="002022E2" w:rsidRPr="00D46BBF" w:rsidRDefault="002022E2" w:rsidP="002022E2">
            <w:pPr>
              <w:jc w:val="center"/>
              <w:rPr>
                <w:rFonts w:ascii="Tahoma" w:hAnsi="Tahoma" w:cs="Tahoma"/>
                <w:sz w:val="20"/>
                <w:szCs w:val="20"/>
                <w:lang w:val="nl-NL"/>
              </w:rPr>
            </w:pPr>
          </w:p>
          <w:p w:rsidR="002022E2" w:rsidRPr="00D46BBF" w:rsidRDefault="002022E2" w:rsidP="002022E2">
            <w:pPr>
              <w:jc w:val="center"/>
              <w:rPr>
                <w:rFonts w:ascii="Tahoma" w:hAnsi="Tahoma" w:cs="Tahoma"/>
                <w:sz w:val="20"/>
                <w:szCs w:val="20"/>
                <w:lang w:val="nl-NL"/>
              </w:rPr>
            </w:pPr>
          </w:p>
          <w:p w:rsidR="002022E2" w:rsidRPr="00D46BBF" w:rsidRDefault="002022E2" w:rsidP="002022E2">
            <w:pPr>
              <w:jc w:val="center"/>
              <w:rPr>
                <w:rFonts w:ascii="Tahoma" w:hAnsi="Tahoma" w:cs="Tahoma"/>
                <w:sz w:val="20"/>
                <w:szCs w:val="20"/>
                <w:lang w:val="nl-NL"/>
              </w:rPr>
            </w:pPr>
          </w:p>
          <w:p w:rsidR="002022E2" w:rsidRPr="00D46BBF" w:rsidRDefault="002022E2" w:rsidP="002022E2">
            <w:pPr>
              <w:jc w:val="center"/>
              <w:rPr>
                <w:rFonts w:ascii="Tahoma" w:hAnsi="Tahoma" w:cs="Tahoma"/>
                <w:sz w:val="20"/>
                <w:szCs w:val="20"/>
                <w:lang w:val="nl-NL"/>
              </w:rPr>
            </w:pPr>
          </w:p>
          <w:p w:rsidR="002022E2" w:rsidRPr="00D46BBF" w:rsidRDefault="002022E2" w:rsidP="002022E2">
            <w:pPr>
              <w:jc w:val="center"/>
              <w:rPr>
                <w:rFonts w:ascii="Tahoma" w:hAnsi="Tahoma" w:cs="Tahoma"/>
                <w:sz w:val="20"/>
                <w:szCs w:val="20"/>
                <w:lang w:val="nl-NL"/>
              </w:rPr>
            </w:pPr>
          </w:p>
          <w:p w:rsidR="002022E2" w:rsidRPr="00D46BBF" w:rsidRDefault="002022E2" w:rsidP="002022E2">
            <w:pPr>
              <w:jc w:val="center"/>
              <w:rPr>
                <w:rFonts w:ascii="Tahoma" w:hAnsi="Tahoma" w:cs="Tahoma"/>
                <w:sz w:val="20"/>
                <w:szCs w:val="20"/>
                <w:lang w:val="nl-NL"/>
              </w:rPr>
            </w:pPr>
          </w:p>
        </w:tc>
      </w:tr>
      <w:tr w:rsidR="002022E2" w:rsidRPr="00D46BBF" w:rsidTr="002022E2">
        <w:trPr>
          <w:trHeight w:val="78"/>
        </w:trPr>
        <w:tc>
          <w:tcPr>
            <w:tcW w:w="2520" w:type="dxa"/>
            <w:tcBorders>
              <w:top w:val="single" w:sz="4" w:space="0" w:color="000000"/>
              <w:left w:val="double" w:sz="4" w:space="0" w:color="auto"/>
              <w:bottom w:val="single" w:sz="4" w:space="0" w:color="000000"/>
            </w:tcBorders>
          </w:tcPr>
          <w:p w:rsidR="002022E2" w:rsidRPr="00D46BBF" w:rsidRDefault="002022E2" w:rsidP="002022E2">
            <w:pPr>
              <w:snapToGrid w:val="0"/>
              <w:ind w:left="267" w:right="-3" w:hanging="285"/>
              <w:rPr>
                <w:rFonts w:ascii="Tahoma" w:hAnsi="Tahoma" w:cs="Tahoma"/>
                <w:i/>
                <w:iCs/>
                <w:sz w:val="20"/>
                <w:szCs w:val="20"/>
              </w:rPr>
            </w:pPr>
            <w:r w:rsidRPr="00D46BBF">
              <w:rPr>
                <w:rFonts w:ascii="Tahoma" w:hAnsi="Tahoma" w:cs="Tahoma"/>
                <w:sz w:val="20"/>
                <w:szCs w:val="20"/>
              </w:rPr>
              <w:lastRenderedPageBreak/>
              <w:t xml:space="preserve">03 Membuat program </w:t>
            </w:r>
            <w:r w:rsidRPr="00D46BBF">
              <w:rPr>
                <w:rFonts w:ascii="Tahoma" w:hAnsi="Tahoma" w:cs="Tahoma"/>
                <w:i/>
                <w:iCs/>
                <w:sz w:val="20"/>
                <w:szCs w:val="20"/>
              </w:rPr>
              <w:t>object oriented</w:t>
            </w:r>
            <w:r w:rsidRPr="00D46BBF">
              <w:rPr>
                <w:rFonts w:ascii="Tahoma" w:hAnsi="Tahoma" w:cs="Tahoma"/>
                <w:sz w:val="20"/>
                <w:szCs w:val="20"/>
              </w:rPr>
              <w:t xml:space="preserve"> dengan </w:t>
            </w:r>
            <w:r w:rsidRPr="00D46BBF">
              <w:rPr>
                <w:rFonts w:ascii="Tahoma" w:hAnsi="Tahoma" w:cs="Tahoma"/>
                <w:i/>
                <w:iCs/>
                <w:sz w:val="20"/>
                <w:szCs w:val="20"/>
              </w:rPr>
              <w:t>inheritance</w:t>
            </w:r>
            <w:r w:rsidRPr="00D46BBF">
              <w:rPr>
                <w:rFonts w:ascii="Tahoma" w:hAnsi="Tahoma" w:cs="Tahoma"/>
                <w:sz w:val="20"/>
                <w:szCs w:val="20"/>
              </w:rPr>
              <w:t xml:space="preserve">, </w:t>
            </w:r>
            <w:r w:rsidRPr="00D46BBF">
              <w:rPr>
                <w:rFonts w:ascii="Tahoma" w:hAnsi="Tahoma" w:cs="Tahoma"/>
                <w:i/>
                <w:iCs/>
                <w:sz w:val="20"/>
                <w:szCs w:val="20"/>
              </w:rPr>
              <w:t>polimorphy</w:t>
            </w:r>
            <w:r w:rsidRPr="00D46BBF">
              <w:rPr>
                <w:rFonts w:ascii="Tahoma" w:hAnsi="Tahoma" w:cs="Tahoma"/>
                <w:sz w:val="20"/>
                <w:szCs w:val="20"/>
              </w:rPr>
              <w:t xml:space="preserve">, </w:t>
            </w:r>
            <w:r w:rsidRPr="00D46BBF">
              <w:rPr>
                <w:rFonts w:ascii="Tahoma" w:hAnsi="Tahoma" w:cs="Tahoma"/>
                <w:i/>
                <w:iCs/>
                <w:sz w:val="20"/>
                <w:szCs w:val="20"/>
              </w:rPr>
              <w:t>overloading</w:t>
            </w:r>
            <w:r w:rsidRPr="00D46BBF">
              <w:rPr>
                <w:rFonts w:ascii="Tahoma" w:hAnsi="Tahoma" w:cs="Tahoma"/>
                <w:sz w:val="20"/>
                <w:szCs w:val="20"/>
              </w:rPr>
              <w:t xml:space="preserve">, </w:t>
            </w:r>
            <w:proofErr w:type="gramStart"/>
            <w:r w:rsidRPr="00D46BBF">
              <w:rPr>
                <w:rFonts w:ascii="Tahoma" w:hAnsi="Tahoma" w:cs="Tahoma"/>
                <w:sz w:val="20"/>
                <w:szCs w:val="20"/>
              </w:rPr>
              <w:t>dan</w:t>
            </w:r>
            <w:proofErr w:type="gramEnd"/>
            <w:r w:rsidRPr="00D46BBF">
              <w:rPr>
                <w:rFonts w:ascii="Tahoma" w:hAnsi="Tahoma" w:cs="Tahoma"/>
                <w:sz w:val="20"/>
                <w:szCs w:val="20"/>
              </w:rPr>
              <w:t xml:space="preserve"> </w:t>
            </w:r>
            <w:r w:rsidRPr="00D46BBF">
              <w:rPr>
                <w:rFonts w:ascii="Tahoma" w:hAnsi="Tahoma" w:cs="Tahoma"/>
                <w:i/>
                <w:iCs/>
                <w:sz w:val="20"/>
                <w:szCs w:val="20"/>
              </w:rPr>
              <w:t>friends.</w:t>
            </w:r>
          </w:p>
        </w:tc>
        <w:tc>
          <w:tcPr>
            <w:tcW w:w="2160" w:type="dxa"/>
            <w:tcBorders>
              <w:top w:val="single" w:sz="4" w:space="0" w:color="000000"/>
              <w:left w:val="single" w:sz="4" w:space="0" w:color="000000"/>
              <w:bottom w:val="single" w:sz="4" w:space="0" w:color="000000"/>
            </w:tcBorders>
          </w:tcPr>
          <w:p w:rsidR="002022E2" w:rsidRDefault="002022E2" w:rsidP="00253D71">
            <w:pPr>
              <w:numPr>
                <w:ilvl w:val="1"/>
                <w:numId w:val="58"/>
              </w:numPr>
              <w:suppressAutoHyphens/>
              <w:snapToGrid w:val="0"/>
              <w:rPr>
                <w:rFonts w:ascii="Tahoma" w:hAnsi="Tahoma" w:cs="Tahoma"/>
                <w:sz w:val="20"/>
                <w:szCs w:val="20"/>
                <w:lang w:val="sv-SE"/>
              </w:rPr>
            </w:pPr>
            <w:r w:rsidRPr="00D46BBF">
              <w:rPr>
                <w:rFonts w:ascii="Tahoma" w:hAnsi="Tahoma" w:cs="Tahoma"/>
                <w:i/>
                <w:iCs/>
                <w:sz w:val="20"/>
                <w:szCs w:val="20"/>
                <w:lang w:val="sv-SE"/>
              </w:rPr>
              <w:t>Inheritance</w:t>
            </w:r>
            <w:r w:rsidRPr="00D46BBF">
              <w:rPr>
                <w:rFonts w:ascii="Tahoma" w:hAnsi="Tahoma" w:cs="Tahoma"/>
                <w:sz w:val="20"/>
                <w:szCs w:val="20"/>
                <w:lang w:val="sv-SE"/>
              </w:rPr>
              <w:t xml:space="preserve"> pada </w:t>
            </w:r>
            <w:r w:rsidRPr="00D46BBF">
              <w:rPr>
                <w:rFonts w:ascii="Tahoma" w:hAnsi="Tahoma" w:cs="Tahoma"/>
                <w:i/>
                <w:iCs/>
                <w:sz w:val="20"/>
                <w:szCs w:val="20"/>
                <w:lang w:val="sv-SE"/>
              </w:rPr>
              <w:t>class</w:t>
            </w:r>
            <w:r w:rsidRPr="00D46BBF">
              <w:rPr>
                <w:rFonts w:ascii="Tahoma" w:hAnsi="Tahoma" w:cs="Tahoma"/>
                <w:sz w:val="20"/>
                <w:szCs w:val="20"/>
                <w:lang w:val="sv-SE"/>
              </w:rPr>
              <w:t xml:space="preserve"> diaplikasikan.</w:t>
            </w:r>
          </w:p>
          <w:p w:rsidR="002022E2" w:rsidRPr="00D46BBF" w:rsidRDefault="002022E2" w:rsidP="002022E2">
            <w:pPr>
              <w:suppressAutoHyphens/>
              <w:snapToGrid w:val="0"/>
              <w:ind w:left="-108"/>
              <w:rPr>
                <w:rFonts w:ascii="Tahoma" w:hAnsi="Tahoma" w:cs="Tahoma"/>
                <w:sz w:val="20"/>
                <w:szCs w:val="20"/>
                <w:lang w:val="sv-SE"/>
              </w:rPr>
            </w:pPr>
          </w:p>
          <w:p w:rsidR="002022E2" w:rsidRDefault="002022E2" w:rsidP="00253D71">
            <w:pPr>
              <w:numPr>
                <w:ilvl w:val="0"/>
                <w:numId w:val="57"/>
              </w:numPr>
              <w:tabs>
                <w:tab w:val="left" w:pos="252"/>
              </w:tabs>
              <w:suppressAutoHyphens/>
              <w:snapToGrid w:val="0"/>
              <w:ind w:left="252"/>
              <w:rPr>
                <w:rFonts w:ascii="Tahoma" w:hAnsi="Tahoma" w:cs="Tahoma"/>
                <w:sz w:val="20"/>
                <w:szCs w:val="20"/>
                <w:lang w:val="sv-SE"/>
              </w:rPr>
            </w:pPr>
            <w:r w:rsidRPr="00D46BBF">
              <w:rPr>
                <w:rFonts w:ascii="Tahoma" w:hAnsi="Tahoma" w:cs="Tahoma"/>
                <w:i/>
                <w:iCs/>
                <w:sz w:val="20"/>
                <w:szCs w:val="20"/>
                <w:lang w:val="sv-SE"/>
              </w:rPr>
              <w:t>Polimorphy</w:t>
            </w:r>
            <w:r w:rsidRPr="00D46BBF">
              <w:rPr>
                <w:rFonts w:ascii="Tahoma" w:hAnsi="Tahoma" w:cs="Tahoma"/>
                <w:sz w:val="20"/>
                <w:szCs w:val="20"/>
                <w:lang w:val="sv-SE"/>
              </w:rPr>
              <w:t xml:space="preserve"> pada </w:t>
            </w:r>
            <w:r w:rsidRPr="00D46BBF">
              <w:rPr>
                <w:rFonts w:ascii="Tahoma" w:hAnsi="Tahoma" w:cs="Tahoma"/>
                <w:i/>
                <w:iCs/>
                <w:sz w:val="20"/>
                <w:szCs w:val="20"/>
                <w:lang w:val="sv-SE"/>
              </w:rPr>
              <w:t>class</w:t>
            </w:r>
            <w:r w:rsidRPr="00D46BBF">
              <w:rPr>
                <w:rFonts w:ascii="Tahoma" w:hAnsi="Tahoma" w:cs="Tahoma"/>
                <w:sz w:val="20"/>
                <w:szCs w:val="20"/>
                <w:lang w:val="sv-SE"/>
              </w:rPr>
              <w:t xml:space="preserve"> diaplikasikan.</w:t>
            </w:r>
          </w:p>
          <w:p w:rsidR="002022E2" w:rsidRPr="00D46BBF" w:rsidRDefault="002022E2" w:rsidP="002022E2">
            <w:pPr>
              <w:tabs>
                <w:tab w:val="left" w:pos="252"/>
              </w:tabs>
              <w:suppressAutoHyphens/>
              <w:snapToGrid w:val="0"/>
              <w:ind w:left="-108"/>
              <w:rPr>
                <w:rFonts w:ascii="Tahoma" w:hAnsi="Tahoma" w:cs="Tahoma"/>
                <w:sz w:val="20"/>
                <w:szCs w:val="20"/>
                <w:lang w:val="sv-SE"/>
              </w:rPr>
            </w:pPr>
          </w:p>
          <w:p w:rsidR="002022E2" w:rsidRDefault="002022E2" w:rsidP="00253D71">
            <w:pPr>
              <w:numPr>
                <w:ilvl w:val="1"/>
                <w:numId w:val="59"/>
              </w:numPr>
              <w:suppressAutoHyphens/>
              <w:snapToGrid w:val="0"/>
              <w:rPr>
                <w:rFonts w:ascii="Tahoma" w:hAnsi="Tahoma" w:cs="Tahoma"/>
                <w:sz w:val="20"/>
                <w:szCs w:val="20"/>
                <w:lang w:val="sv-SE"/>
              </w:rPr>
            </w:pPr>
            <w:r w:rsidRPr="00D46BBF">
              <w:rPr>
                <w:rFonts w:ascii="Tahoma" w:hAnsi="Tahoma" w:cs="Tahoma"/>
                <w:i/>
                <w:iCs/>
                <w:sz w:val="20"/>
                <w:szCs w:val="20"/>
                <w:lang w:val="sv-SE"/>
              </w:rPr>
              <w:t>Overloading</w:t>
            </w:r>
            <w:r w:rsidRPr="00D46BBF">
              <w:rPr>
                <w:rFonts w:ascii="Tahoma" w:hAnsi="Tahoma" w:cs="Tahoma"/>
                <w:sz w:val="20"/>
                <w:szCs w:val="20"/>
                <w:lang w:val="sv-SE"/>
              </w:rPr>
              <w:t xml:space="preserve"> pada </w:t>
            </w:r>
            <w:r w:rsidRPr="00D46BBF">
              <w:rPr>
                <w:rFonts w:ascii="Tahoma" w:hAnsi="Tahoma" w:cs="Tahoma"/>
                <w:i/>
                <w:iCs/>
                <w:sz w:val="20"/>
                <w:szCs w:val="20"/>
                <w:lang w:val="sv-SE"/>
              </w:rPr>
              <w:t>class</w:t>
            </w:r>
            <w:r w:rsidRPr="00D46BBF">
              <w:rPr>
                <w:rFonts w:ascii="Tahoma" w:hAnsi="Tahoma" w:cs="Tahoma"/>
                <w:sz w:val="20"/>
                <w:szCs w:val="20"/>
                <w:lang w:val="sv-SE"/>
              </w:rPr>
              <w:t xml:space="preserve"> diaplikasikan.</w:t>
            </w:r>
          </w:p>
          <w:p w:rsidR="002022E2" w:rsidRPr="00D46BBF" w:rsidRDefault="002022E2" w:rsidP="002022E2">
            <w:pPr>
              <w:suppressAutoHyphens/>
              <w:snapToGrid w:val="0"/>
              <w:ind w:left="-108"/>
              <w:rPr>
                <w:rFonts w:ascii="Tahoma" w:hAnsi="Tahoma" w:cs="Tahoma"/>
                <w:sz w:val="20"/>
                <w:szCs w:val="20"/>
                <w:lang w:val="sv-SE"/>
              </w:rPr>
            </w:pPr>
          </w:p>
          <w:p w:rsidR="002022E2" w:rsidRPr="00D46BBF" w:rsidRDefault="002022E2" w:rsidP="00253D71">
            <w:pPr>
              <w:numPr>
                <w:ilvl w:val="1"/>
                <w:numId w:val="59"/>
              </w:numPr>
              <w:suppressAutoHyphens/>
              <w:snapToGrid w:val="0"/>
              <w:rPr>
                <w:rFonts w:ascii="Tahoma" w:hAnsi="Tahoma" w:cs="Tahoma"/>
                <w:sz w:val="20"/>
                <w:szCs w:val="20"/>
                <w:lang w:val="sv-SE"/>
              </w:rPr>
            </w:pPr>
            <w:r w:rsidRPr="00D46BBF">
              <w:rPr>
                <w:rFonts w:ascii="Tahoma" w:hAnsi="Tahoma" w:cs="Tahoma"/>
                <w:i/>
                <w:iCs/>
                <w:sz w:val="20"/>
                <w:szCs w:val="20"/>
                <w:lang w:val="sv-SE"/>
              </w:rPr>
              <w:t>Friends</w:t>
            </w:r>
            <w:r w:rsidRPr="00D46BBF">
              <w:rPr>
                <w:rFonts w:ascii="Tahoma" w:hAnsi="Tahoma" w:cs="Tahoma"/>
                <w:sz w:val="20"/>
                <w:szCs w:val="20"/>
                <w:lang w:val="sv-SE"/>
              </w:rPr>
              <w:t xml:space="preserve"> pada </w:t>
            </w:r>
            <w:r w:rsidRPr="00D46BBF">
              <w:rPr>
                <w:rFonts w:ascii="Tahoma" w:hAnsi="Tahoma" w:cs="Tahoma"/>
                <w:i/>
                <w:iCs/>
                <w:sz w:val="20"/>
                <w:szCs w:val="20"/>
                <w:lang w:val="sv-SE"/>
              </w:rPr>
              <w:t>class</w:t>
            </w:r>
            <w:r w:rsidRPr="00D46BBF">
              <w:rPr>
                <w:rFonts w:ascii="Tahoma" w:hAnsi="Tahoma" w:cs="Tahoma"/>
                <w:sz w:val="20"/>
                <w:szCs w:val="20"/>
                <w:lang w:val="sv-SE"/>
              </w:rPr>
              <w:t xml:space="preserve"> diaplikasikan.</w:t>
            </w:r>
          </w:p>
        </w:tc>
        <w:tc>
          <w:tcPr>
            <w:tcW w:w="3420" w:type="dxa"/>
            <w:tcBorders>
              <w:top w:val="single" w:sz="4" w:space="0" w:color="000000"/>
              <w:left w:val="single" w:sz="4" w:space="0" w:color="000000"/>
              <w:bottom w:val="single" w:sz="4" w:space="0" w:color="000000"/>
            </w:tcBorders>
          </w:tcPr>
          <w:p w:rsidR="002022E2" w:rsidRDefault="002022E2" w:rsidP="00253D71">
            <w:pPr>
              <w:numPr>
                <w:ilvl w:val="1"/>
                <w:numId w:val="5"/>
              </w:numPr>
              <w:tabs>
                <w:tab w:val="left" w:pos="360"/>
              </w:tabs>
              <w:suppressAutoHyphens/>
              <w:snapToGrid w:val="0"/>
              <w:rPr>
                <w:rFonts w:ascii="Tahoma" w:hAnsi="Tahoma" w:cs="Tahoma"/>
                <w:sz w:val="20"/>
                <w:szCs w:val="20"/>
                <w:lang w:val="sv-SE"/>
              </w:rPr>
            </w:pPr>
            <w:r w:rsidRPr="00D46BBF">
              <w:rPr>
                <w:rFonts w:ascii="Tahoma" w:hAnsi="Tahoma" w:cs="Tahoma"/>
                <w:sz w:val="20"/>
                <w:szCs w:val="20"/>
                <w:lang w:val="sv-SE"/>
              </w:rPr>
              <w:t xml:space="preserve">Mengetahui cara menggunakan konsep </w:t>
            </w:r>
            <w:r w:rsidRPr="00D46BBF">
              <w:rPr>
                <w:rFonts w:ascii="Tahoma" w:hAnsi="Tahoma" w:cs="Tahoma"/>
                <w:i/>
                <w:iCs/>
                <w:sz w:val="20"/>
                <w:szCs w:val="20"/>
                <w:lang w:val="sv-SE"/>
              </w:rPr>
              <w:t xml:space="preserve">inheritance </w:t>
            </w:r>
            <w:r w:rsidRPr="00D46BBF">
              <w:rPr>
                <w:rFonts w:ascii="Tahoma" w:hAnsi="Tahoma" w:cs="Tahoma"/>
                <w:sz w:val="20"/>
                <w:szCs w:val="20"/>
                <w:lang w:val="sv-SE"/>
              </w:rPr>
              <w:t xml:space="preserve">pada </w:t>
            </w:r>
            <w:r w:rsidRPr="00D46BBF">
              <w:rPr>
                <w:rFonts w:ascii="Tahoma" w:hAnsi="Tahoma" w:cs="Tahoma"/>
                <w:i/>
                <w:iCs/>
                <w:sz w:val="20"/>
                <w:szCs w:val="20"/>
                <w:lang w:val="sv-SE"/>
              </w:rPr>
              <w:t>class</w:t>
            </w:r>
            <w:r w:rsidRPr="00D46BBF">
              <w:rPr>
                <w:rFonts w:ascii="Tahoma" w:hAnsi="Tahoma" w:cs="Tahoma"/>
                <w:sz w:val="20"/>
                <w:szCs w:val="20"/>
                <w:lang w:val="sv-SE"/>
              </w:rPr>
              <w:t>.</w:t>
            </w:r>
          </w:p>
          <w:p w:rsidR="002022E2" w:rsidRPr="00D46BBF" w:rsidRDefault="002022E2" w:rsidP="002022E2">
            <w:pPr>
              <w:suppressAutoHyphens/>
              <w:snapToGrid w:val="0"/>
              <w:rPr>
                <w:rFonts w:ascii="Tahoma" w:hAnsi="Tahoma" w:cs="Tahoma"/>
                <w:sz w:val="20"/>
                <w:szCs w:val="20"/>
                <w:lang w:val="sv-SE"/>
              </w:rPr>
            </w:pPr>
          </w:p>
          <w:p w:rsidR="002022E2" w:rsidRPr="00D81EE9" w:rsidRDefault="002022E2" w:rsidP="00253D71">
            <w:pPr>
              <w:numPr>
                <w:ilvl w:val="1"/>
                <w:numId w:val="5"/>
              </w:numPr>
              <w:tabs>
                <w:tab w:val="left" w:pos="360"/>
              </w:tabs>
              <w:suppressAutoHyphens/>
              <w:snapToGrid w:val="0"/>
              <w:rPr>
                <w:rFonts w:ascii="Tahoma" w:hAnsi="Tahoma" w:cs="Tahoma"/>
                <w:sz w:val="20"/>
                <w:szCs w:val="20"/>
                <w:lang w:val="pt-BR"/>
              </w:rPr>
            </w:pPr>
            <w:r w:rsidRPr="00D81EE9">
              <w:rPr>
                <w:rFonts w:ascii="Tahoma" w:hAnsi="Tahoma" w:cs="Tahoma"/>
                <w:sz w:val="20"/>
                <w:szCs w:val="20"/>
                <w:lang w:val="pt-BR"/>
              </w:rPr>
              <w:t xml:space="preserve">Mengetahui cara menggunakan konsep </w:t>
            </w:r>
            <w:r w:rsidRPr="00D81EE9">
              <w:rPr>
                <w:rFonts w:ascii="Tahoma" w:hAnsi="Tahoma" w:cs="Tahoma"/>
                <w:i/>
                <w:iCs/>
                <w:sz w:val="20"/>
                <w:szCs w:val="20"/>
                <w:lang w:val="pt-BR"/>
              </w:rPr>
              <w:t xml:space="preserve">polimorphy </w:t>
            </w:r>
            <w:r w:rsidRPr="00D81EE9">
              <w:rPr>
                <w:rFonts w:ascii="Tahoma" w:hAnsi="Tahoma" w:cs="Tahoma"/>
                <w:sz w:val="20"/>
                <w:szCs w:val="20"/>
                <w:lang w:val="pt-BR"/>
              </w:rPr>
              <w:t xml:space="preserve">pada </w:t>
            </w:r>
            <w:r w:rsidRPr="00D81EE9">
              <w:rPr>
                <w:rFonts w:ascii="Tahoma" w:hAnsi="Tahoma" w:cs="Tahoma"/>
                <w:i/>
                <w:iCs/>
                <w:sz w:val="20"/>
                <w:szCs w:val="20"/>
                <w:lang w:val="pt-BR"/>
              </w:rPr>
              <w:t>class</w:t>
            </w:r>
            <w:r w:rsidRPr="00D81EE9">
              <w:rPr>
                <w:rFonts w:ascii="Tahoma" w:hAnsi="Tahoma" w:cs="Tahoma"/>
                <w:sz w:val="20"/>
                <w:szCs w:val="20"/>
                <w:lang w:val="pt-BR"/>
              </w:rPr>
              <w:t>.</w:t>
            </w:r>
          </w:p>
          <w:p w:rsidR="002022E2" w:rsidRPr="00D81EE9" w:rsidRDefault="002022E2" w:rsidP="002022E2">
            <w:pPr>
              <w:suppressAutoHyphens/>
              <w:snapToGrid w:val="0"/>
              <w:rPr>
                <w:rFonts w:ascii="Tahoma" w:hAnsi="Tahoma" w:cs="Tahoma"/>
                <w:sz w:val="20"/>
                <w:szCs w:val="20"/>
                <w:lang w:val="pt-BR"/>
              </w:rPr>
            </w:pPr>
          </w:p>
          <w:p w:rsidR="002022E2" w:rsidRPr="00D81EE9" w:rsidRDefault="002022E2" w:rsidP="00253D71">
            <w:pPr>
              <w:numPr>
                <w:ilvl w:val="1"/>
                <w:numId w:val="5"/>
              </w:numPr>
              <w:tabs>
                <w:tab w:val="left" w:pos="360"/>
              </w:tabs>
              <w:suppressAutoHyphens/>
              <w:snapToGrid w:val="0"/>
              <w:rPr>
                <w:rFonts w:ascii="Tahoma" w:hAnsi="Tahoma" w:cs="Tahoma"/>
                <w:sz w:val="20"/>
                <w:szCs w:val="20"/>
                <w:lang w:val="pt-BR"/>
              </w:rPr>
            </w:pPr>
            <w:r w:rsidRPr="00D81EE9">
              <w:rPr>
                <w:rFonts w:ascii="Tahoma" w:hAnsi="Tahoma" w:cs="Tahoma"/>
                <w:sz w:val="20"/>
                <w:szCs w:val="20"/>
                <w:lang w:val="pt-BR"/>
              </w:rPr>
              <w:t xml:space="preserve">Mengetahui cara menggunakan konsep </w:t>
            </w:r>
            <w:r w:rsidRPr="00D81EE9">
              <w:rPr>
                <w:rFonts w:ascii="Tahoma" w:hAnsi="Tahoma" w:cs="Tahoma"/>
                <w:i/>
                <w:iCs/>
                <w:sz w:val="20"/>
                <w:szCs w:val="20"/>
                <w:lang w:val="pt-BR"/>
              </w:rPr>
              <w:t xml:space="preserve">overloading </w:t>
            </w:r>
            <w:r w:rsidRPr="00D81EE9">
              <w:rPr>
                <w:rFonts w:ascii="Tahoma" w:hAnsi="Tahoma" w:cs="Tahoma"/>
                <w:sz w:val="20"/>
                <w:szCs w:val="20"/>
                <w:lang w:val="pt-BR"/>
              </w:rPr>
              <w:t xml:space="preserve">pada </w:t>
            </w:r>
            <w:r w:rsidRPr="00D81EE9">
              <w:rPr>
                <w:rFonts w:ascii="Tahoma" w:hAnsi="Tahoma" w:cs="Tahoma"/>
                <w:i/>
                <w:iCs/>
                <w:sz w:val="20"/>
                <w:szCs w:val="20"/>
                <w:lang w:val="pt-BR"/>
              </w:rPr>
              <w:t>class</w:t>
            </w:r>
            <w:r w:rsidRPr="00D81EE9">
              <w:rPr>
                <w:rFonts w:ascii="Tahoma" w:hAnsi="Tahoma" w:cs="Tahoma"/>
                <w:sz w:val="20"/>
                <w:szCs w:val="20"/>
                <w:lang w:val="pt-BR"/>
              </w:rPr>
              <w:t>.</w:t>
            </w:r>
          </w:p>
          <w:p w:rsidR="002022E2" w:rsidRPr="00D81EE9" w:rsidRDefault="002022E2" w:rsidP="002022E2">
            <w:pPr>
              <w:suppressAutoHyphens/>
              <w:snapToGrid w:val="0"/>
              <w:rPr>
                <w:rFonts w:ascii="Tahoma" w:hAnsi="Tahoma" w:cs="Tahoma"/>
                <w:sz w:val="20"/>
                <w:szCs w:val="20"/>
                <w:lang w:val="pt-BR"/>
              </w:rPr>
            </w:pPr>
          </w:p>
          <w:p w:rsidR="002022E2" w:rsidRPr="00D46BBF" w:rsidRDefault="002022E2" w:rsidP="00253D71">
            <w:pPr>
              <w:numPr>
                <w:ilvl w:val="1"/>
                <w:numId w:val="5"/>
              </w:numPr>
              <w:tabs>
                <w:tab w:val="left" w:pos="360"/>
              </w:tabs>
              <w:suppressAutoHyphens/>
              <w:snapToGrid w:val="0"/>
              <w:rPr>
                <w:rFonts w:ascii="Tahoma" w:hAnsi="Tahoma" w:cs="Tahoma"/>
                <w:sz w:val="20"/>
                <w:szCs w:val="20"/>
                <w:lang w:val="sv-SE"/>
              </w:rPr>
            </w:pPr>
            <w:r w:rsidRPr="00D46BBF">
              <w:rPr>
                <w:rFonts w:ascii="Tahoma" w:hAnsi="Tahoma" w:cs="Tahoma"/>
                <w:sz w:val="20"/>
                <w:szCs w:val="20"/>
                <w:lang w:val="sv-SE"/>
              </w:rPr>
              <w:t xml:space="preserve">Mengetahui cara menggunakan konsep </w:t>
            </w:r>
            <w:r w:rsidRPr="00D46BBF">
              <w:rPr>
                <w:rFonts w:ascii="Tahoma" w:hAnsi="Tahoma" w:cs="Tahoma"/>
                <w:i/>
                <w:iCs/>
                <w:sz w:val="20"/>
                <w:szCs w:val="20"/>
                <w:lang w:val="sv-SE"/>
              </w:rPr>
              <w:t xml:space="preserve">friends </w:t>
            </w:r>
            <w:r w:rsidRPr="00D46BBF">
              <w:rPr>
                <w:rFonts w:ascii="Tahoma" w:hAnsi="Tahoma" w:cs="Tahoma"/>
                <w:sz w:val="20"/>
                <w:szCs w:val="20"/>
                <w:lang w:val="sv-SE"/>
              </w:rPr>
              <w:t xml:space="preserve">pada </w:t>
            </w:r>
            <w:r w:rsidRPr="00D46BBF">
              <w:rPr>
                <w:rFonts w:ascii="Tahoma" w:hAnsi="Tahoma" w:cs="Tahoma"/>
                <w:i/>
                <w:iCs/>
                <w:sz w:val="20"/>
                <w:szCs w:val="20"/>
                <w:lang w:val="sv-SE"/>
              </w:rPr>
              <w:t>class</w:t>
            </w:r>
            <w:r w:rsidRPr="00D46BBF">
              <w:rPr>
                <w:rFonts w:ascii="Tahoma" w:hAnsi="Tahoma" w:cs="Tahoma"/>
                <w:sz w:val="20"/>
                <w:szCs w:val="20"/>
                <w:lang w:val="sv-SE"/>
              </w:rPr>
              <w:t>.</w:t>
            </w:r>
          </w:p>
          <w:p w:rsidR="002022E2" w:rsidRPr="00D46BBF" w:rsidRDefault="002022E2" w:rsidP="002022E2">
            <w:pPr>
              <w:tabs>
                <w:tab w:val="left" w:pos="720"/>
              </w:tabs>
              <w:snapToGrid w:val="0"/>
              <w:ind w:left="360"/>
              <w:rPr>
                <w:rFonts w:ascii="Tahoma" w:hAnsi="Tahoma" w:cs="Tahoma"/>
                <w:sz w:val="20"/>
                <w:szCs w:val="20"/>
                <w:lang w:val="sv-SE"/>
              </w:rPr>
            </w:pPr>
          </w:p>
        </w:tc>
        <w:tc>
          <w:tcPr>
            <w:tcW w:w="2520" w:type="dxa"/>
            <w:tcBorders>
              <w:top w:val="single" w:sz="4" w:space="0" w:color="000000"/>
              <w:left w:val="single" w:sz="4" w:space="0" w:color="000000"/>
              <w:bottom w:val="single" w:sz="4" w:space="0" w:color="000000"/>
            </w:tcBorders>
          </w:tcPr>
          <w:p w:rsidR="002022E2" w:rsidRDefault="002022E2" w:rsidP="002022E2">
            <w:pPr>
              <w:numPr>
                <w:ilvl w:val="0"/>
                <w:numId w:val="2"/>
              </w:numPr>
              <w:tabs>
                <w:tab w:val="left" w:pos="360"/>
              </w:tabs>
              <w:suppressAutoHyphens/>
              <w:snapToGrid w:val="0"/>
              <w:ind w:left="360"/>
              <w:rPr>
                <w:rFonts w:ascii="Tahoma" w:hAnsi="Tahoma" w:cs="Tahoma"/>
                <w:sz w:val="20"/>
                <w:szCs w:val="20"/>
                <w:lang w:val="nl-NL"/>
              </w:rPr>
            </w:pPr>
            <w:r w:rsidRPr="00D46BBF">
              <w:rPr>
                <w:rFonts w:ascii="Tahoma" w:hAnsi="Tahoma" w:cs="Tahoma"/>
                <w:sz w:val="20"/>
                <w:szCs w:val="20"/>
                <w:lang w:val="nl-NL"/>
              </w:rPr>
              <w:t xml:space="preserve">Mampu menerapkan </w:t>
            </w:r>
            <w:r w:rsidRPr="00D46BBF">
              <w:rPr>
                <w:rFonts w:ascii="Tahoma" w:hAnsi="Tahoma" w:cs="Tahoma"/>
                <w:i/>
                <w:iCs/>
                <w:sz w:val="20"/>
                <w:szCs w:val="20"/>
                <w:lang w:val="nl-NL"/>
              </w:rPr>
              <w:t>inheritance</w:t>
            </w:r>
            <w:r w:rsidRPr="00D46BBF">
              <w:rPr>
                <w:rFonts w:ascii="Tahoma" w:hAnsi="Tahoma" w:cs="Tahoma"/>
                <w:sz w:val="20"/>
                <w:szCs w:val="20"/>
                <w:lang w:val="nl-NL"/>
              </w:rPr>
              <w:t xml:space="preserve"> pada </w:t>
            </w:r>
            <w:r w:rsidRPr="00D46BBF">
              <w:rPr>
                <w:rFonts w:ascii="Tahoma" w:hAnsi="Tahoma" w:cs="Tahoma"/>
                <w:i/>
                <w:iCs/>
                <w:sz w:val="20"/>
                <w:szCs w:val="20"/>
                <w:lang w:val="nl-NL"/>
              </w:rPr>
              <w:t>class</w:t>
            </w:r>
            <w:r w:rsidRPr="00D46BBF">
              <w:rPr>
                <w:rFonts w:ascii="Tahoma" w:hAnsi="Tahoma" w:cs="Tahoma"/>
                <w:sz w:val="20"/>
                <w:szCs w:val="20"/>
                <w:lang w:val="nl-NL"/>
              </w:rPr>
              <w:t xml:space="preserve"> dalam kode program.</w:t>
            </w:r>
          </w:p>
          <w:p w:rsidR="002022E2" w:rsidRPr="00D46BBF" w:rsidRDefault="002022E2" w:rsidP="002022E2">
            <w:pPr>
              <w:tabs>
                <w:tab w:val="left" w:pos="360"/>
              </w:tabs>
              <w:suppressAutoHyphens/>
              <w:snapToGrid w:val="0"/>
              <w:rPr>
                <w:rFonts w:ascii="Tahoma" w:hAnsi="Tahoma" w:cs="Tahoma"/>
                <w:sz w:val="20"/>
                <w:szCs w:val="20"/>
                <w:lang w:val="nl-NL"/>
              </w:rPr>
            </w:pPr>
          </w:p>
          <w:p w:rsidR="002022E2" w:rsidRDefault="002022E2" w:rsidP="002022E2">
            <w:pPr>
              <w:numPr>
                <w:ilvl w:val="0"/>
                <w:numId w:val="2"/>
              </w:numPr>
              <w:tabs>
                <w:tab w:val="left" w:pos="360"/>
              </w:tabs>
              <w:suppressAutoHyphens/>
              <w:snapToGrid w:val="0"/>
              <w:ind w:left="360"/>
              <w:rPr>
                <w:rFonts w:ascii="Tahoma" w:hAnsi="Tahoma" w:cs="Tahoma"/>
                <w:sz w:val="20"/>
                <w:szCs w:val="20"/>
                <w:lang w:val="nl-NL"/>
              </w:rPr>
            </w:pPr>
            <w:r w:rsidRPr="00D46BBF">
              <w:rPr>
                <w:rFonts w:ascii="Tahoma" w:hAnsi="Tahoma" w:cs="Tahoma"/>
                <w:sz w:val="20"/>
                <w:szCs w:val="20"/>
                <w:lang w:val="nl-NL"/>
              </w:rPr>
              <w:t xml:space="preserve">Mampu menerapkan </w:t>
            </w:r>
            <w:r w:rsidRPr="00D46BBF">
              <w:rPr>
                <w:rFonts w:ascii="Tahoma" w:hAnsi="Tahoma" w:cs="Tahoma"/>
                <w:i/>
                <w:iCs/>
                <w:sz w:val="20"/>
                <w:szCs w:val="20"/>
                <w:lang w:val="nl-NL"/>
              </w:rPr>
              <w:t>polimorphy</w:t>
            </w:r>
            <w:r w:rsidRPr="00D46BBF">
              <w:rPr>
                <w:rFonts w:ascii="Tahoma" w:hAnsi="Tahoma" w:cs="Tahoma"/>
                <w:sz w:val="20"/>
                <w:szCs w:val="20"/>
                <w:lang w:val="nl-NL"/>
              </w:rPr>
              <w:t xml:space="preserve"> pada </w:t>
            </w:r>
            <w:r w:rsidRPr="00D46BBF">
              <w:rPr>
                <w:rFonts w:ascii="Tahoma" w:hAnsi="Tahoma" w:cs="Tahoma"/>
                <w:i/>
                <w:iCs/>
                <w:sz w:val="20"/>
                <w:szCs w:val="20"/>
                <w:lang w:val="nl-NL"/>
              </w:rPr>
              <w:t>class</w:t>
            </w:r>
            <w:r w:rsidRPr="00D46BBF">
              <w:rPr>
                <w:rFonts w:ascii="Tahoma" w:hAnsi="Tahoma" w:cs="Tahoma"/>
                <w:sz w:val="20"/>
                <w:szCs w:val="20"/>
                <w:lang w:val="nl-NL"/>
              </w:rPr>
              <w:t xml:space="preserve"> dalam kode program.</w:t>
            </w:r>
          </w:p>
          <w:p w:rsidR="002022E2" w:rsidRPr="00D46BBF" w:rsidRDefault="002022E2" w:rsidP="002022E2">
            <w:pPr>
              <w:tabs>
                <w:tab w:val="left" w:pos="360"/>
              </w:tabs>
              <w:suppressAutoHyphens/>
              <w:snapToGrid w:val="0"/>
              <w:rPr>
                <w:rFonts w:ascii="Tahoma" w:hAnsi="Tahoma" w:cs="Tahoma"/>
                <w:sz w:val="20"/>
                <w:szCs w:val="20"/>
                <w:lang w:val="nl-NL"/>
              </w:rPr>
            </w:pPr>
          </w:p>
          <w:p w:rsidR="002022E2" w:rsidRPr="00D81EE9" w:rsidRDefault="002022E2" w:rsidP="002022E2">
            <w:pPr>
              <w:numPr>
                <w:ilvl w:val="0"/>
                <w:numId w:val="2"/>
              </w:numPr>
              <w:tabs>
                <w:tab w:val="left" w:pos="360"/>
              </w:tabs>
              <w:suppressAutoHyphens/>
              <w:snapToGrid w:val="0"/>
              <w:ind w:left="360"/>
              <w:rPr>
                <w:rFonts w:ascii="Tahoma" w:hAnsi="Tahoma" w:cs="Tahoma"/>
                <w:sz w:val="20"/>
                <w:szCs w:val="20"/>
                <w:lang w:val="sv-SE"/>
              </w:rPr>
            </w:pPr>
            <w:r w:rsidRPr="00D81EE9">
              <w:rPr>
                <w:rFonts w:ascii="Tahoma" w:hAnsi="Tahoma" w:cs="Tahoma"/>
                <w:sz w:val="20"/>
                <w:szCs w:val="20"/>
                <w:lang w:val="sv-SE"/>
              </w:rPr>
              <w:t xml:space="preserve">Mampu menerapkan </w:t>
            </w:r>
            <w:r w:rsidRPr="00D81EE9">
              <w:rPr>
                <w:rFonts w:ascii="Tahoma" w:hAnsi="Tahoma" w:cs="Tahoma"/>
                <w:i/>
                <w:iCs/>
                <w:sz w:val="20"/>
                <w:szCs w:val="20"/>
                <w:lang w:val="sv-SE"/>
              </w:rPr>
              <w:t>overloading</w:t>
            </w:r>
            <w:r w:rsidRPr="00D81EE9">
              <w:rPr>
                <w:rFonts w:ascii="Tahoma" w:hAnsi="Tahoma" w:cs="Tahoma"/>
                <w:sz w:val="20"/>
                <w:szCs w:val="20"/>
                <w:lang w:val="sv-SE"/>
              </w:rPr>
              <w:t xml:space="preserve"> pada </w:t>
            </w:r>
            <w:r w:rsidRPr="00D81EE9">
              <w:rPr>
                <w:rFonts w:ascii="Tahoma" w:hAnsi="Tahoma" w:cs="Tahoma"/>
                <w:i/>
                <w:iCs/>
                <w:sz w:val="20"/>
                <w:szCs w:val="20"/>
                <w:lang w:val="sv-SE"/>
              </w:rPr>
              <w:t>class</w:t>
            </w:r>
            <w:r w:rsidRPr="00D81EE9">
              <w:rPr>
                <w:rFonts w:ascii="Tahoma" w:hAnsi="Tahoma" w:cs="Tahoma"/>
                <w:sz w:val="20"/>
                <w:szCs w:val="20"/>
                <w:lang w:val="sv-SE"/>
              </w:rPr>
              <w:t xml:space="preserve"> dalam kode program.</w:t>
            </w:r>
          </w:p>
          <w:p w:rsidR="002022E2" w:rsidRPr="00D81EE9" w:rsidRDefault="002022E2" w:rsidP="002022E2">
            <w:pPr>
              <w:tabs>
                <w:tab w:val="left" w:pos="360"/>
              </w:tabs>
              <w:suppressAutoHyphens/>
              <w:snapToGrid w:val="0"/>
              <w:rPr>
                <w:rFonts w:ascii="Tahoma" w:hAnsi="Tahoma" w:cs="Tahoma"/>
                <w:sz w:val="20"/>
                <w:szCs w:val="20"/>
                <w:lang w:val="sv-SE"/>
              </w:rPr>
            </w:pPr>
          </w:p>
          <w:p w:rsidR="002022E2" w:rsidRPr="00D81EE9" w:rsidRDefault="002022E2" w:rsidP="002022E2">
            <w:pPr>
              <w:numPr>
                <w:ilvl w:val="0"/>
                <w:numId w:val="2"/>
              </w:numPr>
              <w:tabs>
                <w:tab w:val="left" w:pos="360"/>
              </w:tabs>
              <w:suppressAutoHyphens/>
              <w:snapToGrid w:val="0"/>
              <w:ind w:left="360"/>
              <w:rPr>
                <w:rFonts w:ascii="Tahoma" w:hAnsi="Tahoma" w:cs="Tahoma"/>
                <w:sz w:val="20"/>
                <w:szCs w:val="20"/>
                <w:lang w:val="sv-SE"/>
              </w:rPr>
            </w:pPr>
            <w:r w:rsidRPr="00D81EE9">
              <w:rPr>
                <w:rFonts w:ascii="Tahoma" w:hAnsi="Tahoma" w:cs="Tahoma"/>
                <w:sz w:val="20"/>
                <w:szCs w:val="20"/>
                <w:lang w:val="sv-SE"/>
              </w:rPr>
              <w:t xml:space="preserve">Mampu menerapkan </w:t>
            </w:r>
            <w:r w:rsidRPr="00D81EE9">
              <w:rPr>
                <w:rFonts w:ascii="Tahoma" w:hAnsi="Tahoma" w:cs="Tahoma"/>
                <w:i/>
                <w:iCs/>
                <w:sz w:val="20"/>
                <w:szCs w:val="20"/>
                <w:lang w:val="sv-SE"/>
              </w:rPr>
              <w:t>friends</w:t>
            </w:r>
            <w:r w:rsidRPr="00D81EE9">
              <w:rPr>
                <w:rFonts w:ascii="Tahoma" w:hAnsi="Tahoma" w:cs="Tahoma"/>
                <w:sz w:val="20"/>
                <w:szCs w:val="20"/>
                <w:lang w:val="sv-SE"/>
              </w:rPr>
              <w:t xml:space="preserve"> pada </w:t>
            </w:r>
            <w:r w:rsidRPr="00D81EE9">
              <w:rPr>
                <w:rFonts w:ascii="Tahoma" w:hAnsi="Tahoma" w:cs="Tahoma"/>
                <w:i/>
                <w:iCs/>
                <w:sz w:val="20"/>
                <w:szCs w:val="20"/>
                <w:lang w:val="sv-SE"/>
              </w:rPr>
              <w:t>class</w:t>
            </w:r>
            <w:r w:rsidRPr="00D81EE9">
              <w:rPr>
                <w:rFonts w:ascii="Tahoma" w:hAnsi="Tahoma" w:cs="Tahoma"/>
                <w:sz w:val="20"/>
                <w:szCs w:val="20"/>
                <w:lang w:val="sv-SE"/>
              </w:rPr>
              <w:t xml:space="preserve"> dalam kode program.</w:t>
            </w:r>
          </w:p>
          <w:p w:rsidR="002022E2" w:rsidRPr="00D81EE9" w:rsidRDefault="002022E2" w:rsidP="002022E2">
            <w:pPr>
              <w:tabs>
                <w:tab w:val="left" w:pos="1080"/>
              </w:tabs>
              <w:snapToGrid w:val="0"/>
              <w:ind w:left="360"/>
              <w:rPr>
                <w:rFonts w:ascii="Tahoma" w:hAnsi="Tahoma" w:cs="Tahoma"/>
                <w:sz w:val="20"/>
                <w:szCs w:val="20"/>
                <w:lang w:val="sv-SE"/>
              </w:rPr>
            </w:pPr>
          </w:p>
        </w:tc>
        <w:tc>
          <w:tcPr>
            <w:tcW w:w="2520" w:type="dxa"/>
            <w:tcBorders>
              <w:top w:val="single" w:sz="4" w:space="0" w:color="000000"/>
              <w:left w:val="single" w:sz="4" w:space="0" w:color="000000"/>
              <w:bottom w:val="single" w:sz="4" w:space="0" w:color="000000"/>
            </w:tcBorders>
          </w:tcPr>
          <w:p w:rsidR="002022E2" w:rsidRPr="00D81EE9" w:rsidRDefault="002022E2" w:rsidP="00253D71">
            <w:pPr>
              <w:numPr>
                <w:ilvl w:val="1"/>
                <w:numId w:val="55"/>
              </w:numPr>
              <w:tabs>
                <w:tab w:val="left" w:pos="360"/>
              </w:tabs>
              <w:suppressAutoHyphens/>
              <w:snapToGrid w:val="0"/>
              <w:rPr>
                <w:rFonts w:ascii="Tahoma" w:hAnsi="Tahoma" w:cs="Tahoma"/>
                <w:sz w:val="20"/>
                <w:szCs w:val="20"/>
              </w:rPr>
            </w:pPr>
            <w:r w:rsidRPr="00D81EE9">
              <w:rPr>
                <w:rFonts w:ascii="Tahoma" w:hAnsi="Tahoma" w:cs="Tahoma"/>
                <w:sz w:val="20"/>
                <w:szCs w:val="20"/>
              </w:rPr>
              <w:t xml:space="preserve">Menguasai konsep </w:t>
            </w:r>
            <w:r w:rsidRPr="00D81EE9">
              <w:rPr>
                <w:rFonts w:ascii="Tahoma" w:hAnsi="Tahoma" w:cs="Tahoma"/>
                <w:i/>
                <w:iCs/>
                <w:sz w:val="20"/>
                <w:szCs w:val="20"/>
              </w:rPr>
              <w:t>inheritance</w:t>
            </w:r>
            <w:r w:rsidRPr="00D81EE9">
              <w:rPr>
                <w:rFonts w:ascii="Tahoma" w:hAnsi="Tahoma" w:cs="Tahoma"/>
                <w:sz w:val="20"/>
                <w:szCs w:val="20"/>
              </w:rPr>
              <w:t xml:space="preserve">, </w:t>
            </w:r>
            <w:r w:rsidRPr="00D81EE9">
              <w:rPr>
                <w:rFonts w:ascii="Tahoma" w:hAnsi="Tahoma" w:cs="Tahoma"/>
                <w:i/>
                <w:iCs/>
                <w:sz w:val="20"/>
                <w:szCs w:val="20"/>
              </w:rPr>
              <w:t>polimorphy</w:t>
            </w:r>
            <w:r w:rsidRPr="00D81EE9">
              <w:rPr>
                <w:rFonts w:ascii="Tahoma" w:hAnsi="Tahoma" w:cs="Tahoma"/>
                <w:sz w:val="20"/>
                <w:szCs w:val="20"/>
              </w:rPr>
              <w:t xml:space="preserve">, </w:t>
            </w:r>
            <w:r w:rsidRPr="00D81EE9">
              <w:rPr>
                <w:rFonts w:ascii="Tahoma" w:hAnsi="Tahoma" w:cs="Tahoma"/>
                <w:i/>
                <w:iCs/>
                <w:sz w:val="20"/>
                <w:szCs w:val="20"/>
              </w:rPr>
              <w:t>overloading</w:t>
            </w:r>
            <w:r w:rsidRPr="00D81EE9">
              <w:rPr>
                <w:rFonts w:ascii="Tahoma" w:hAnsi="Tahoma" w:cs="Tahoma"/>
                <w:sz w:val="20"/>
                <w:szCs w:val="20"/>
              </w:rPr>
              <w:t xml:space="preserve">, dan </w:t>
            </w:r>
            <w:r w:rsidRPr="00D81EE9">
              <w:rPr>
                <w:rFonts w:ascii="Tahoma" w:hAnsi="Tahoma" w:cs="Tahoma"/>
                <w:i/>
                <w:iCs/>
                <w:sz w:val="20"/>
                <w:szCs w:val="20"/>
              </w:rPr>
              <w:t>friends</w:t>
            </w:r>
            <w:r w:rsidRPr="00D81EE9">
              <w:rPr>
                <w:rFonts w:ascii="Tahoma" w:hAnsi="Tahoma" w:cs="Tahoma"/>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rsidR="002022E2" w:rsidRPr="00D46BBF" w:rsidRDefault="002022E2" w:rsidP="002022E2">
            <w:pPr>
              <w:snapToGrid w:val="0"/>
              <w:jc w:val="center"/>
              <w:rPr>
                <w:rFonts w:ascii="Tahoma" w:hAnsi="Tahoma" w:cs="Tahoma"/>
                <w:sz w:val="20"/>
                <w:szCs w:val="20"/>
                <w:lang w:val="nl-NL"/>
              </w:rPr>
            </w:pPr>
            <w:r w:rsidRPr="00D46BBF">
              <w:rPr>
                <w:rFonts w:ascii="Tahoma" w:hAnsi="Tahoma" w:cs="Tahoma"/>
                <w:sz w:val="20"/>
                <w:szCs w:val="20"/>
                <w:lang w:val="nl-NL"/>
              </w:rPr>
              <w:t>1,5</w:t>
            </w:r>
          </w:p>
        </w:tc>
        <w:tc>
          <w:tcPr>
            <w:tcW w:w="972" w:type="dxa"/>
            <w:tcBorders>
              <w:top w:val="single" w:sz="4" w:space="0" w:color="000000"/>
              <w:left w:val="single" w:sz="4" w:space="0" w:color="000000"/>
              <w:bottom w:val="single" w:sz="4" w:space="0" w:color="000000"/>
              <w:right w:val="double" w:sz="4" w:space="0" w:color="auto"/>
            </w:tcBorders>
          </w:tcPr>
          <w:p w:rsidR="002022E2" w:rsidRPr="00D46BBF" w:rsidRDefault="002022E2" w:rsidP="002022E2">
            <w:pPr>
              <w:snapToGrid w:val="0"/>
              <w:jc w:val="center"/>
              <w:rPr>
                <w:rFonts w:ascii="Tahoma" w:hAnsi="Tahoma" w:cs="Tahoma"/>
                <w:sz w:val="20"/>
                <w:szCs w:val="20"/>
                <w:lang w:val="nl-NL"/>
              </w:rPr>
            </w:pPr>
            <w:r w:rsidRPr="00D46BBF">
              <w:rPr>
                <w:rFonts w:ascii="Tahoma" w:hAnsi="Tahoma" w:cs="Tahoma"/>
                <w:sz w:val="20"/>
                <w:szCs w:val="20"/>
                <w:lang w:val="nl-NL"/>
              </w:rPr>
              <w:t>2</w:t>
            </w:r>
          </w:p>
        </w:tc>
      </w:tr>
      <w:tr w:rsidR="002022E2" w:rsidRPr="00D46BBF" w:rsidTr="002022E2">
        <w:trPr>
          <w:trHeight w:val="1516"/>
        </w:trPr>
        <w:tc>
          <w:tcPr>
            <w:tcW w:w="2520" w:type="dxa"/>
            <w:tcBorders>
              <w:top w:val="single" w:sz="4" w:space="0" w:color="000000"/>
              <w:left w:val="double" w:sz="4" w:space="0" w:color="auto"/>
              <w:bottom w:val="single" w:sz="4" w:space="0" w:color="000000"/>
            </w:tcBorders>
          </w:tcPr>
          <w:p w:rsidR="002022E2" w:rsidRPr="00D46BBF" w:rsidRDefault="002022E2" w:rsidP="002022E2">
            <w:pPr>
              <w:snapToGrid w:val="0"/>
              <w:ind w:left="267" w:right="-3" w:hanging="285"/>
              <w:rPr>
                <w:rFonts w:ascii="Tahoma" w:hAnsi="Tahoma" w:cs="Tahoma"/>
                <w:sz w:val="20"/>
                <w:szCs w:val="20"/>
                <w:lang w:val="sv-SE"/>
              </w:rPr>
            </w:pPr>
            <w:r w:rsidRPr="00D46BBF">
              <w:rPr>
                <w:rFonts w:ascii="Tahoma" w:hAnsi="Tahoma" w:cs="Tahoma"/>
                <w:sz w:val="20"/>
                <w:szCs w:val="20"/>
                <w:lang w:val="sv-SE"/>
              </w:rPr>
              <w:t xml:space="preserve">04 Membuat program </w:t>
            </w:r>
            <w:r w:rsidRPr="00D46BBF">
              <w:rPr>
                <w:rFonts w:ascii="Tahoma" w:hAnsi="Tahoma" w:cs="Tahoma"/>
                <w:i/>
                <w:iCs/>
                <w:sz w:val="20"/>
                <w:szCs w:val="20"/>
                <w:lang w:val="sv-SE"/>
              </w:rPr>
              <w:t>object oriented</w:t>
            </w:r>
            <w:r w:rsidRPr="00D46BBF">
              <w:rPr>
                <w:rFonts w:ascii="Tahoma" w:hAnsi="Tahoma" w:cs="Tahoma"/>
                <w:sz w:val="20"/>
                <w:szCs w:val="20"/>
                <w:lang w:val="sv-SE"/>
              </w:rPr>
              <w:t xml:space="preserve"> dengan </w:t>
            </w:r>
            <w:r w:rsidRPr="00D46BBF">
              <w:rPr>
                <w:rFonts w:ascii="Tahoma" w:hAnsi="Tahoma" w:cs="Tahoma"/>
                <w:i/>
                <w:iCs/>
                <w:sz w:val="20"/>
                <w:szCs w:val="20"/>
                <w:lang w:val="sv-SE"/>
              </w:rPr>
              <w:t>interface</w:t>
            </w:r>
            <w:r w:rsidRPr="00D46BBF">
              <w:rPr>
                <w:rFonts w:ascii="Tahoma" w:hAnsi="Tahoma" w:cs="Tahoma"/>
                <w:sz w:val="20"/>
                <w:szCs w:val="20"/>
                <w:lang w:val="sv-SE"/>
              </w:rPr>
              <w:t xml:space="preserve"> dan paket.</w:t>
            </w:r>
          </w:p>
        </w:tc>
        <w:tc>
          <w:tcPr>
            <w:tcW w:w="2160" w:type="dxa"/>
            <w:tcBorders>
              <w:top w:val="single" w:sz="4" w:space="0" w:color="000000"/>
              <w:left w:val="single" w:sz="4" w:space="0" w:color="000000"/>
              <w:bottom w:val="single" w:sz="4" w:space="0" w:color="000000"/>
            </w:tcBorders>
          </w:tcPr>
          <w:p w:rsidR="002022E2" w:rsidRDefault="002022E2" w:rsidP="00253D71">
            <w:pPr>
              <w:numPr>
                <w:ilvl w:val="1"/>
                <w:numId w:val="60"/>
              </w:numPr>
              <w:suppressAutoHyphens/>
              <w:snapToGrid w:val="0"/>
              <w:rPr>
                <w:rFonts w:ascii="Tahoma" w:hAnsi="Tahoma" w:cs="Tahoma"/>
                <w:sz w:val="20"/>
                <w:szCs w:val="20"/>
                <w:lang w:val="sv-SE"/>
              </w:rPr>
            </w:pPr>
            <w:r w:rsidRPr="00D46BBF">
              <w:rPr>
                <w:rFonts w:ascii="Tahoma" w:hAnsi="Tahoma" w:cs="Tahoma"/>
                <w:i/>
                <w:iCs/>
                <w:sz w:val="20"/>
                <w:szCs w:val="20"/>
                <w:lang w:val="sv-SE"/>
              </w:rPr>
              <w:t>Interface class</w:t>
            </w:r>
            <w:r w:rsidRPr="00D46BBF">
              <w:rPr>
                <w:rFonts w:ascii="Tahoma" w:hAnsi="Tahoma" w:cs="Tahoma"/>
                <w:sz w:val="20"/>
                <w:szCs w:val="20"/>
                <w:lang w:val="sv-SE"/>
              </w:rPr>
              <w:t xml:space="preserve"> program dibuat.</w:t>
            </w:r>
          </w:p>
          <w:p w:rsidR="002022E2" w:rsidRPr="00D46BBF" w:rsidRDefault="002022E2" w:rsidP="002022E2">
            <w:pPr>
              <w:suppressAutoHyphens/>
              <w:snapToGrid w:val="0"/>
              <w:ind w:left="-108"/>
              <w:rPr>
                <w:rFonts w:ascii="Tahoma" w:hAnsi="Tahoma" w:cs="Tahoma"/>
                <w:sz w:val="20"/>
                <w:szCs w:val="20"/>
                <w:lang w:val="sv-SE"/>
              </w:rPr>
            </w:pPr>
          </w:p>
          <w:p w:rsidR="002022E2" w:rsidRPr="00D46BBF" w:rsidRDefault="002022E2" w:rsidP="00253D71">
            <w:pPr>
              <w:numPr>
                <w:ilvl w:val="1"/>
                <w:numId w:val="60"/>
              </w:numPr>
              <w:suppressAutoHyphens/>
              <w:snapToGrid w:val="0"/>
              <w:rPr>
                <w:rFonts w:ascii="Tahoma" w:hAnsi="Tahoma" w:cs="Tahoma"/>
                <w:sz w:val="20"/>
                <w:szCs w:val="20"/>
                <w:lang w:val="sv-SE"/>
              </w:rPr>
            </w:pPr>
            <w:r w:rsidRPr="00D46BBF">
              <w:rPr>
                <w:rFonts w:ascii="Tahoma" w:hAnsi="Tahoma" w:cs="Tahoma"/>
                <w:i/>
                <w:iCs/>
                <w:sz w:val="20"/>
                <w:szCs w:val="20"/>
                <w:lang w:val="sv-SE"/>
              </w:rPr>
              <w:t xml:space="preserve">Paket </w:t>
            </w:r>
            <w:r w:rsidRPr="00D46BBF">
              <w:rPr>
                <w:rFonts w:ascii="Tahoma" w:hAnsi="Tahoma" w:cs="Tahoma"/>
                <w:sz w:val="20"/>
                <w:szCs w:val="20"/>
                <w:lang w:val="sv-SE"/>
              </w:rPr>
              <w:t xml:space="preserve">dengan penggunaan </w:t>
            </w:r>
            <w:r w:rsidRPr="00D46BBF">
              <w:rPr>
                <w:rFonts w:ascii="Tahoma" w:hAnsi="Tahoma" w:cs="Tahoma"/>
                <w:i/>
                <w:iCs/>
                <w:sz w:val="20"/>
                <w:szCs w:val="20"/>
                <w:lang w:val="sv-SE"/>
              </w:rPr>
              <w:t>class</w:t>
            </w:r>
            <w:r w:rsidRPr="00D46BBF">
              <w:rPr>
                <w:rFonts w:ascii="Tahoma" w:hAnsi="Tahoma" w:cs="Tahoma"/>
                <w:sz w:val="20"/>
                <w:szCs w:val="20"/>
                <w:lang w:val="sv-SE"/>
              </w:rPr>
              <w:t xml:space="preserve"> program dibuat.</w:t>
            </w:r>
          </w:p>
        </w:tc>
        <w:tc>
          <w:tcPr>
            <w:tcW w:w="3420" w:type="dxa"/>
            <w:tcBorders>
              <w:top w:val="single" w:sz="4" w:space="0" w:color="000000"/>
              <w:left w:val="single" w:sz="4" w:space="0" w:color="000000"/>
              <w:bottom w:val="single" w:sz="4" w:space="0" w:color="000000"/>
            </w:tcBorders>
          </w:tcPr>
          <w:p w:rsidR="002022E2" w:rsidRDefault="002022E2" w:rsidP="00253D71">
            <w:pPr>
              <w:numPr>
                <w:ilvl w:val="1"/>
                <w:numId w:val="54"/>
              </w:numPr>
              <w:tabs>
                <w:tab w:val="left" w:pos="360"/>
              </w:tabs>
              <w:suppressAutoHyphens/>
              <w:snapToGrid w:val="0"/>
              <w:rPr>
                <w:rFonts w:ascii="Tahoma" w:hAnsi="Tahoma" w:cs="Tahoma"/>
                <w:sz w:val="20"/>
                <w:szCs w:val="20"/>
                <w:lang w:val="sv-SE"/>
              </w:rPr>
            </w:pPr>
            <w:r w:rsidRPr="00D46BBF">
              <w:rPr>
                <w:rFonts w:ascii="Tahoma" w:hAnsi="Tahoma" w:cs="Tahoma"/>
                <w:sz w:val="20"/>
                <w:szCs w:val="20"/>
                <w:lang w:val="sv-SE"/>
              </w:rPr>
              <w:t xml:space="preserve">Mengetahui cara pembuatan program menggunakan </w:t>
            </w:r>
            <w:r w:rsidRPr="00D46BBF">
              <w:rPr>
                <w:rFonts w:ascii="Tahoma" w:hAnsi="Tahoma" w:cs="Tahoma"/>
                <w:i/>
                <w:iCs/>
                <w:sz w:val="20"/>
                <w:szCs w:val="20"/>
                <w:lang w:val="sv-SE"/>
              </w:rPr>
              <w:t>interface class</w:t>
            </w:r>
            <w:r w:rsidRPr="00D46BBF">
              <w:rPr>
                <w:rFonts w:ascii="Tahoma" w:hAnsi="Tahoma" w:cs="Tahoma"/>
                <w:sz w:val="20"/>
                <w:szCs w:val="20"/>
                <w:lang w:val="sv-SE"/>
              </w:rPr>
              <w:t>.</w:t>
            </w:r>
          </w:p>
          <w:p w:rsidR="002022E2" w:rsidRPr="00D46BBF" w:rsidRDefault="002022E2" w:rsidP="002022E2">
            <w:pPr>
              <w:suppressAutoHyphens/>
              <w:snapToGrid w:val="0"/>
              <w:rPr>
                <w:rFonts w:ascii="Tahoma" w:hAnsi="Tahoma" w:cs="Tahoma"/>
                <w:sz w:val="20"/>
                <w:szCs w:val="20"/>
                <w:lang w:val="sv-SE"/>
              </w:rPr>
            </w:pPr>
          </w:p>
          <w:p w:rsidR="002022E2" w:rsidRPr="00D46BBF" w:rsidRDefault="002022E2" w:rsidP="00253D71">
            <w:pPr>
              <w:numPr>
                <w:ilvl w:val="1"/>
                <w:numId w:val="56"/>
              </w:numPr>
              <w:tabs>
                <w:tab w:val="left" w:pos="360"/>
              </w:tabs>
              <w:suppressAutoHyphens/>
              <w:snapToGrid w:val="0"/>
              <w:rPr>
                <w:rFonts w:ascii="Tahoma" w:hAnsi="Tahoma" w:cs="Tahoma"/>
                <w:sz w:val="20"/>
                <w:szCs w:val="20"/>
                <w:lang w:val="sv-SE"/>
              </w:rPr>
            </w:pPr>
            <w:r w:rsidRPr="00D46BBF">
              <w:rPr>
                <w:rFonts w:ascii="Tahoma" w:hAnsi="Tahoma" w:cs="Tahoma"/>
                <w:sz w:val="20"/>
                <w:szCs w:val="20"/>
                <w:lang w:val="sv-SE"/>
              </w:rPr>
              <w:t>Mengetahui cara pembuatan program menggunakan paket.</w:t>
            </w:r>
          </w:p>
          <w:p w:rsidR="002022E2" w:rsidRPr="00D46BBF" w:rsidRDefault="002022E2" w:rsidP="002022E2">
            <w:pPr>
              <w:tabs>
                <w:tab w:val="left" w:pos="1800"/>
              </w:tabs>
              <w:snapToGrid w:val="0"/>
              <w:ind w:left="360"/>
              <w:rPr>
                <w:rFonts w:ascii="Tahoma" w:hAnsi="Tahoma" w:cs="Tahoma"/>
                <w:sz w:val="20"/>
                <w:szCs w:val="20"/>
                <w:lang w:val="sv-SE"/>
              </w:rPr>
            </w:pPr>
          </w:p>
        </w:tc>
        <w:tc>
          <w:tcPr>
            <w:tcW w:w="2520" w:type="dxa"/>
            <w:tcBorders>
              <w:top w:val="single" w:sz="4" w:space="0" w:color="000000"/>
              <w:left w:val="single" w:sz="4" w:space="0" w:color="000000"/>
              <w:bottom w:val="single" w:sz="4" w:space="0" w:color="000000"/>
            </w:tcBorders>
          </w:tcPr>
          <w:p w:rsidR="002022E2" w:rsidRDefault="002022E2" w:rsidP="002022E2">
            <w:pPr>
              <w:numPr>
                <w:ilvl w:val="0"/>
                <w:numId w:val="2"/>
              </w:numPr>
              <w:tabs>
                <w:tab w:val="left" w:pos="360"/>
              </w:tabs>
              <w:suppressAutoHyphens/>
              <w:snapToGrid w:val="0"/>
              <w:ind w:left="360"/>
              <w:rPr>
                <w:rFonts w:ascii="Tahoma" w:hAnsi="Tahoma" w:cs="Tahoma"/>
                <w:sz w:val="20"/>
                <w:szCs w:val="20"/>
                <w:lang w:val="nl-NL"/>
              </w:rPr>
            </w:pPr>
            <w:r w:rsidRPr="00D46BBF">
              <w:rPr>
                <w:rFonts w:ascii="Tahoma" w:hAnsi="Tahoma" w:cs="Tahoma"/>
                <w:sz w:val="20"/>
                <w:szCs w:val="20"/>
                <w:lang w:val="nl-NL"/>
              </w:rPr>
              <w:t xml:space="preserve">Mampu membuat </w:t>
            </w:r>
            <w:r w:rsidRPr="00D46BBF">
              <w:rPr>
                <w:rFonts w:ascii="Tahoma" w:hAnsi="Tahoma" w:cs="Tahoma"/>
                <w:i/>
                <w:iCs/>
                <w:sz w:val="20"/>
                <w:szCs w:val="20"/>
                <w:lang w:val="nl-NL"/>
              </w:rPr>
              <w:t>interface</w:t>
            </w:r>
            <w:r w:rsidRPr="00D46BBF">
              <w:rPr>
                <w:rFonts w:ascii="Tahoma" w:hAnsi="Tahoma" w:cs="Tahoma"/>
                <w:sz w:val="20"/>
                <w:szCs w:val="20"/>
                <w:lang w:val="nl-NL"/>
              </w:rPr>
              <w:t xml:space="preserve"> </w:t>
            </w:r>
            <w:r w:rsidRPr="00D46BBF">
              <w:rPr>
                <w:rFonts w:ascii="Tahoma" w:hAnsi="Tahoma" w:cs="Tahoma"/>
                <w:i/>
                <w:iCs/>
                <w:sz w:val="20"/>
                <w:szCs w:val="20"/>
                <w:lang w:val="nl-NL"/>
              </w:rPr>
              <w:t>class</w:t>
            </w:r>
            <w:r w:rsidRPr="00D46BBF">
              <w:rPr>
                <w:rFonts w:ascii="Tahoma" w:hAnsi="Tahoma" w:cs="Tahoma"/>
                <w:sz w:val="20"/>
                <w:szCs w:val="20"/>
                <w:lang w:val="nl-NL"/>
              </w:rPr>
              <w:t xml:space="preserve"> dalam kode program.</w:t>
            </w:r>
          </w:p>
          <w:p w:rsidR="002022E2" w:rsidRPr="00D46BBF" w:rsidRDefault="002022E2" w:rsidP="002022E2">
            <w:pPr>
              <w:tabs>
                <w:tab w:val="left" w:pos="360"/>
              </w:tabs>
              <w:suppressAutoHyphens/>
              <w:snapToGrid w:val="0"/>
              <w:rPr>
                <w:rFonts w:ascii="Tahoma" w:hAnsi="Tahoma" w:cs="Tahoma"/>
                <w:sz w:val="20"/>
                <w:szCs w:val="20"/>
                <w:lang w:val="nl-NL"/>
              </w:rPr>
            </w:pPr>
          </w:p>
          <w:p w:rsidR="002022E2" w:rsidRPr="00E645AB" w:rsidRDefault="002022E2" w:rsidP="002022E2">
            <w:pPr>
              <w:numPr>
                <w:ilvl w:val="0"/>
                <w:numId w:val="2"/>
              </w:numPr>
              <w:tabs>
                <w:tab w:val="left" w:pos="360"/>
              </w:tabs>
              <w:suppressAutoHyphens/>
              <w:snapToGrid w:val="0"/>
              <w:ind w:left="360"/>
              <w:rPr>
                <w:rFonts w:ascii="Tahoma" w:hAnsi="Tahoma" w:cs="Tahoma"/>
                <w:sz w:val="20"/>
                <w:szCs w:val="20"/>
                <w:lang w:val="nl-NL"/>
              </w:rPr>
            </w:pPr>
            <w:r w:rsidRPr="00D46BBF">
              <w:rPr>
                <w:rFonts w:ascii="Tahoma" w:hAnsi="Tahoma" w:cs="Tahoma"/>
                <w:sz w:val="20"/>
                <w:szCs w:val="20"/>
                <w:lang w:val="nl-NL"/>
              </w:rPr>
              <w:t>Mampu membuat</w:t>
            </w:r>
            <w:r w:rsidRPr="00D46BBF">
              <w:rPr>
                <w:rFonts w:ascii="Tahoma" w:hAnsi="Tahoma" w:cs="Tahoma"/>
                <w:i/>
                <w:iCs/>
                <w:sz w:val="20"/>
                <w:szCs w:val="20"/>
                <w:lang w:val="nl-NL"/>
              </w:rPr>
              <w:t xml:space="preserve"> interface class </w:t>
            </w:r>
            <w:r w:rsidRPr="00D46BBF">
              <w:rPr>
                <w:rFonts w:ascii="Tahoma" w:hAnsi="Tahoma" w:cs="Tahoma"/>
                <w:sz w:val="20"/>
                <w:szCs w:val="20"/>
                <w:lang w:val="nl-NL"/>
              </w:rPr>
              <w:t>dalam kode program.</w:t>
            </w:r>
          </w:p>
        </w:tc>
        <w:tc>
          <w:tcPr>
            <w:tcW w:w="2520" w:type="dxa"/>
            <w:tcBorders>
              <w:top w:val="single" w:sz="4" w:space="0" w:color="000000"/>
              <w:left w:val="single" w:sz="4" w:space="0" w:color="000000"/>
              <w:bottom w:val="single" w:sz="4" w:space="0" w:color="000000"/>
            </w:tcBorders>
          </w:tcPr>
          <w:p w:rsidR="002022E2" w:rsidRPr="00D46BBF" w:rsidRDefault="002022E2" w:rsidP="00253D71">
            <w:pPr>
              <w:numPr>
                <w:ilvl w:val="1"/>
                <w:numId w:val="61"/>
              </w:numPr>
              <w:tabs>
                <w:tab w:val="clear" w:pos="1440"/>
                <w:tab w:val="num" w:pos="432"/>
              </w:tabs>
              <w:suppressAutoHyphens/>
              <w:snapToGrid w:val="0"/>
              <w:ind w:left="432"/>
              <w:rPr>
                <w:rFonts w:ascii="Tahoma" w:hAnsi="Tahoma" w:cs="Tahoma"/>
                <w:sz w:val="20"/>
                <w:szCs w:val="20"/>
                <w:lang w:val="nl-NL"/>
              </w:rPr>
            </w:pPr>
            <w:r w:rsidRPr="00D46BBF">
              <w:rPr>
                <w:rFonts w:ascii="Tahoma" w:hAnsi="Tahoma" w:cs="Tahoma"/>
                <w:sz w:val="20"/>
                <w:szCs w:val="20"/>
                <w:lang w:val="nl-NL"/>
              </w:rPr>
              <w:t xml:space="preserve">Mengerti cara membuat program </w:t>
            </w:r>
            <w:r w:rsidRPr="00D46BBF">
              <w:rPr>
                <w:rFonts w:ascii="Tahoma" w:hAnsi="Tahoma" w:cs="Tahoma"/>
                <w:i/>
                <w:iCs/>
                <w:sz w:val="20"/>
                <w:szCs w:val="20"/>
                <w:lang w:val="nl-NL"/>
              </w:rPr>
              <w:t>object oriented</w:t>
            </w:r>
            <w:r w:rsidRPr="00D46BBF">
              <w:rPr>
                <w:rFonts w:ascii="Tahoma" w:hAnsi="Tahoma" w:cs="Tahoma"/>
                <w:sz w:val="20"/>
                <w:szCs w:val="20"/>
                <w:lang w:val="nl-NL"/>
              </w:rPr>
              <w:t xml:space="preserve"> dengan </w:t>
            </w:r>
            <w:r w:rsidRPr="00D46BBF">
              <w:rPr>
                <w:rFonts w:ascii="Tahoma" w:hAnsi="Tahoma" w:cs="Tahoma"/>
                <w:i/>
                <w:iCs/>
                <w:sz w:val="20"/>
                <w:szCs w:val="20"/>
                <w:lang w:val="nl-NL"/>
              </w:rPr>
              <w:t>interface</w:t>
            </w:r>
            <w:r w:rsidRPr="00D46BBF">
              <w:rPr>
                <w:rFonts w:ascii="Tahoma" w:hAnsi="Tahoma" w:cs="Tahoma"/>
                <w:sz w:val="20"/>
                <w:szCs w:val="20"/>
                <w:lang w:val="nl-NL"/>
              </w:rPr>
              <w:t xml:space="preserve"> dan paket.</w:t>
            </w:r>
          </w:p>
          <w:p w:rsidR="002022E2" w:rsidRPr="00D46BBF" w:rsidRDefault="002022E2" w:rsidP="002022E2">
            <w:pPr>
              <w:tabs>
                <w:tab w:val="left" w:pos="1080"/>
                <w:tab w:val="left" w:pos="1800"/>
              </w:tabs>
              <w:snapToGrid w:val="0"/>
              <w:ind w:left="360"/>
              <w:rPr>
                <w:rFonts w:ascii="Tahoma" w:hAnsi="Tahoma" w:cs="Tahoma"/>
                <w:sz w:val="20"/>
                <w:szCs w:val="20"/>
                <w:lang w:val="nl-NL"/>
              </w:rPr>
            </w:pPr>
          </w:p>
          <w:p w:rsidR="002022E2" w:rsidRPr="00D46BBF" w:rsidRDefault="002022E2" w:rsidP="002022E2">
            <w:pPr>
              <w:snapToGrid w:val="0"/>
              <w:ind w:left="360"/>
              <w:rPr>
                <w:rFonts w:ascii="Tahoma" w:hAnsi="Tahoma" w:cs="Tahoma"/>
                <w:sz w:val="20"/>
                <w:szCs w:val="20"/>
              </w:rPr>
            </w:pPr>
          </w:p>
        </w:tc>
        <w:tc>
          <w:tcPr>
            <w:tcW w:w="900" w:type="dxa"/>
            <w:tcBorders>
              <w:top w:val="single" w:sz="4" w:space="0" w:color="000000"/>
              <w:left w:val="single" w:sz="4" w:space="0" w:color="000000"/>
              <w:bottom w:val="single" w:sz="4" w:space="0" w:color="000000"/>
              <w:right w:val="single" w:sz="4" w:space="0" w:color="000000"/>
            </w:tcBorders>
          </w:tcPr>
          <w:p w:rsidR="002022E2" w:rsidRPr="00D46BBF" w:rsidRDefault="002022E2" w:rsidP="002022E2">
            <w:pPr>
              <w:snapToGrid w:val="0"/>
              <w:jc w:val="center"/>
              <w:rPr>
                <w:rFonts w:ascii="Tahoma" w:hAnsi="Tahoma" w:cs="Tahoma"/>
                <w:sz w:val="20"/>
                <w:szCs w:val="20"/>
                <w:lang w:val="nl-NL"/>
              </w:rPr>
            </w:pPr>
            <w:r w:rsidRPr="00D46BBF">
              <w:rPr>
                <w:rFonts w:ascii="Tahoma" w:hAnsi="Tahoma" w:cs="Tahoma"/>
                <w:sz w:val="20"/>
                <w:szCs w:val="20"/>
                <w:lang w:val="nl-NL"/>
              </w:rPr>
              <w:t>1</w:t>
            </w:r>
          </w:p>
        </w:tc>
        <w:tc>
          <w:tcPr>
            <w:tcW w:w="972" w:type="dxa"/>
            <w:tcBorders>
              <w:top w:val="single" w:sz="4" w:space="0" w:color="000000"/>
              <w:left w:val="single" w:sz="4" w:space="0" w:color="000000"/>
              <w:bottom w:val="single" w:sz="4" w:space="0" w:color="000000"/>
              <w:right w:val="double" w:sz="4" w:space="0" w:color="auto"/>
            </w:tcBorders>
          </w:tcPr>
          <w:p w:rsidR="002022E2" w:rsidRPr="00D46BBF" w:rsidRDefault="002022E2" w:rsidP="002022E2">
            <w:pPr>
              <w:snapToGrid w:val="0"/>
              <w:jc w:val="center"/>
              <w:rPr>
                <w:rFonts w:ascii="Tahoma" w:hAnsi="Tahoma" w:cs="Tahoma"/>
                <w:sz w:val="20"/>
                <w:szCs w:val="20"/>
                <w:lang w:val="nl-NL"/>
              </w:rPr>
            </w:pPr>
            <w:r w:rsidRPr="00D46BBF">
              <w:rPr>
                <w:rFonts w:ascii="Tahoma" w:hAnsi="Tahoma" w:cs="Tahoma"/>
                <w:sz w:val="20"/>
                <w:szCs w:val="20"/>
                <w:lang w:val="nl-NL"/>
              </w:rPr>
              <w:t>1,5</w:t>
            </w:r>
          </w:p>
        </w:tc>
      </w:tr>
      <w:tr w:rsidR="002022E2" w:rsidRPr="00D46BBF" w:rsidTr="002022E2">
        <w:trPr>
          <w:trHeight w:val="3735"/>
        </w:trPr>
        <w:tc>
          <w:tcPr>
            <w:tcW w:w="2520" w:type="dxa"/>
            <w:tcBorders>
              <w:top w:val="single" w:sz="4" w:space="0" w:color="000000"/>
              <w:left w:val="double" w:sz="4" w:space="0" w:color="auto"/>
              <w:bottom w:val="double" w:sz="4" w:space="0" w:color="auto"/>
            </w:tcBorders>
          </w:tcPr>
          <w:p w:rsidR="002022E2" w:rsidRPr="00D46BBF" w:rsidRDefault="002022E2" w:rsidP="002022E2">
            <w:pPr>
              <w:snapToGrid w:val="0"/>
              <w:ind w:left="267" w:right="-3" w:hanging="285"/>
              <w:rPr>
                <w:rFonts w:ascii="Tahoma" w:hAnsi="Tahoma" w:cs="Tahoma"/>
                <w:sz w:val="20"/>
                <w:szCs w:val="20"/>
                <w:lang w:val="sv-SE"/>
              </w:rPr>
            </w:pPr>
            <w:r w:rsidRPr="00D46BBF">
              <w:rPr>
                <w:rFonts w:ascii="Tahoma" w:hAnsi="Tahoma" w:cs="Tahoma"/>
                <w:sz w:val="20"/>
                <w:szCs w:val="20"/>
                <w:lang w:val="sv-SE"/>
              </w:rPr>
              <w:lastRenderedPageBreak/>
              <w:t xml:space="preserve">05 Mengkompilasi dengan </w:t>
            </w:r>
            <w:r w:rsidRPr="00D46BBF">
              <w:rPr>
                <w:rFonts w:ascii="Tahoma" w:hAnsi="Tahoma" w:cs="Tahoma"/>
                <w:i/>
                <w:iCs/>
                <w:sz w:val="20"/>
                <w:szCs w:val="20"/>
                <w:lang w:val="sv-SE"/>
              </w:rPr>
              <w:t>object oriented</w:t>
            </w:r>
            <w:r w:rsidRPr="00D46BBF">
              <w:rPr>
                <w:rFonts w:ascii="Tahoma" w:hAnsi="Tahoma" w:cs="Tahoma"/>
                <w:sz w:val="20"/>
                <w:szCs w:val="20"/>
                <w:lang w:val="sv-SE"/>
              </w:rPr>
              <w:t>.</w:t>
            </w:r>
          </w:p>
        </w:tc>
        <w:tc>
          <w:tcPr>
            <w:tcW w:w="2160" w:type="dxa"/>
            <w:tcBorders>
              <w:top w:val="single" w:sz="4" w:space="0" w:color="000000"/>
              <w:left w:val="single" w:sz="4" w:space="0" w:color="000000"/>
              <w:bottom w:val="double" w:sz="4" w:space="0" w:color="auto"/>
            </w:tcBorders>
          </w:tcPr>
          <w:p w:rsidR="002022E2" w:rsidRPr="00D46BBF" w:rsidRDefault="002022E2" w:rsidP="002022E2">
            <w:pPr>
              <w:tabs>
                <w:tab w:val="left" w:pos="252"/>
              </w:tabs>
              <w:snapToGrid w:val="0"/>
              <w:ind w:left="252" w:hanging="360"/>
              <w:rPr>
                <w:rFonts w:ascii="Tahoma" w:hAnsi="Tahoma" w:cs="Tahoma"/>
                <w:sz w:val="20"/>
                <w:szCs w:val="20"/>
                <w:lang w:val="sv-SE"/>
              </w:rPr>
            </w:pPr>
            <w:r w:rsidRPr="00D46BBF">
              <w:rPr>
                <w:rFonts w:ascii="Tahoma" w:hAnsi="Tahoma" w:cs="Tahoma"/>
                <w:sz w:val="20"/>
                <w:szCs w:val="20"/>
                <w:lang w:val="sv-SE"/>
              </w:rPr>
              <w:t xml:space="preserve">5.1 Program dikompilasi dengan </w:t>
            </w:r>
            <w:r w:rsidRPr="00D46BBF">
              <w:rPr>
                <w:rFonts w:ascii="Tahoma" w:hAnsi="Tahoma" w:cs="Tahoma"/>
                <w:i/>
                <w:iCs/>
                <w:sz w:val="20"/>
                <w:szCs w:val="20"/>
                <w:lang w:val="sv-SE"/>
              </w:rPr>
              <w:t>setting</w:t>
            </w:r>
            <w:r w:rsidRPr="00D46BBF">
              <w:rPr>
                <w:rFonts w:ascii="Tahoma" w:hAnsi="Tahoma" w:cs="Tahoma"/>
                <w:sz w:val="20"/>
                <w:szCs w:val="20"/>
                <w:lang w:val="sv-SE"/>
              </w:rPr>
              <w:t xml:space="preserve"> pada </w:t>
            </w:r>
            <w:r w:rsidRPr="00D46BBF">
              <w:rPr>
                <w:rFonts w:ascii="Tahoma" w:hAnsi="Tahoma" w:cs="Tahoma"/>
                <w:i/>
                <w:iCs/>
                <w:sz w:val="20"/>
                <w:szCs w:val="20"/>
                <w:lang w:val="sv-SE"/>
              </w:rPr>
              <w:t>editor</w:t>
            </w:r>
            <w:r w:rsidRPr="00D46BBF">
              <w:rPr>
                <w:rFonts w:ascii="Tahoma" w:hAnsi="Tahoma" w:cs="Tahoma"/>
                <w:sz w:val="20"/>
                <w:szCs w:val="20"/>
                <w:lang w:val="sv-SE"/>
              </w:rPr>
              <w:t xml:space="preserve"> program dan kode program yang dilibatkan.</w:t>
            </w:r>
          </w:p>
          <w:p w:rsidR="002022E2" w:rsidRPr="00D46BBF" w:rsidRDefault="002022E2" w:rsidP="002022E2">
            <w:pPr>
              <w:tabs>
                <w:tab w:val="left" w:pos="252"/>
              </w:tabs>
              <w:snapToGrid w:val="0"/>
              <w:ind w:left="-108"/>
              <w:rPr>
                <w:rFonts w:ascii="Tahoma" w:hAnsi="Tahoma" w:cs="Tahoma"/>
                <w:sz w:val="20"/>
                <w:szCs w:val="20"/>
                <w:lang w:val="sv-SE"/>
              </w:rPr>
            </w:pPr>
          </w:p>
          <w:p w:rsidR="002022E2" w:rsidRDefault="002022E2" w:rsidP="002022E2">
            <w:pPr>
              <w:tabs>
                <w:tab w:val="left" w:pos="252"/>
              </w:tabs>
              <w:snapToGrid w:val="0"/>
              <w:ind w:left="252" w:hanging="360"/>
              <w:rPr>
                <w:rFonts w:ascii="Tahoma" w:hAnsi="Tahoma" w:cs="Tahoma"/>
                <w:sz w:val="20"/>
                <w:szCs w:val="20"/>
                <w:lang w:val="sv-SE"/>
              </w:rPr>
            </w:pPr>
            <w:r w:rsidRPr="00D81EE9">
              <w:rPr>
                <w:rFonts w:ascii="Tahoma" w:hAnsi="Tahoma" w:cs="Tahoma"/>
                <w:sz w:val="20"/>
                <w:szCs w:val="20"/>
                <w:lang w:val="fi-FI"/>
              </w:rPr>
              <w:t xml:space="preserve">5.2 Kesalahan sintak dan logika dikoreksi dan dibetulkan. </w:t>
            </w:r>
            <w:r w:rsidRPr="00D46BBF">
              <w:rPr>
                <w:rFonts w:ascii="Tahoma" w:hAnsi="Tahoma" w:cs="Tahoma"/>
                <w:sz w:val="20"/>
                <w:szCs w:val="20"/>
                <w:lang w:val="sv-SE"/>
              </w:rPr>
              <w:t xml:space="preserve">Program yang dibuat harus bebas dari </w:t>
            </w:r>
            <w:r w:rsidRPr="00D46BBF">
              <w:rPr>
                <w:rFonts w:ascii="Tahoma" w:hAnsi="Tahoma" w:cs="Tahoma"/>
                <w:i/>
                <w:iCs/>
                <w:sz w:val="20"/>
                <w:szCs w:val="20"/>
                <w:lang w:val="sv-SE"/>
              </w:rPr>
              <w:t>error</w:t>
            </w:r>
            <w:r w:rsidRPr="00D46BBF">
              <w:rPr>
                <w:rFonts w:ascii="Tahoma" w:hAnsi="Tahoma" w:cs="Tahoma"/>
                <w:sz w:val="20"/>
                <w:szCs w:val="20"/>
                <w:lang w:val="sv-SE"/>
              </w:rPr>
              <w:t xml:space="preserve"> dan dapat dijalankan.</w:t>
            </w:r>
          </w:p>
          <w:p w:rsidR="002022E2" w:rsidRPr="00D46BBF" w:rsidRDefault="002022E2" w:rsidP="002022E2">
            <w:pPr>
              <w:tabs>
                <w:tab w:val="left" w:pos="252"/>
              </w:tabs>
              <w:snapToGrid w:val="0"/>
              <w:ind w:left="252" w:hanging="360"/>
              <w:rPr>
                <w:rFonts w:ascii="Tahoma" w:hAnsi="Tahoma" w:cs="Tahoma"/>
                <w:sz w:val="20"/>
                <w:szCs w:val="20"/>
                <w:lang w:val="sv-SE"/>
              </w:rPr>
            </w:pPr>
          </w:p>
        </w:tc>
        <w:tc>
          <w:tcPr>
            <w:tcW w:w="3420" w:type="dxa"/>
            <w:tcBorders>
              <w:top w:val="single" w:sz="4" w:space="0" w:color="000000"/>
              <w:left w:val="single" w:sz="4" w:space="0" w:color="000000"/>
              <w:bottom w:val="double" w:sz="4" w:space="0" w:color="auto"/>
            </w:tcBorders>
          </w:tcPr>
          <w:p w:rsidR="002022E2" w:rsidRPr="00D46BBF" w:rsidRDefault="002022E2" w:rsidP="00253D71">
            <w:pPr>
              <w:numPr>
                <w:ilvl w:val="1"/>
                <w:numId w:val="5"/>
              </w:numPr>
              <w:tabs>
                <w:tab w:val="left" w:pos="360"/>
              </w:tabs>
              <w:suppressAutoHyphens/>
              <w:snapToGrid w:val="0"/>
              <w:rPr>
                <w:rFonts w:ascii="Tahoma" w:hAnsi="Tahoma" w:cs="Tahoma"/>
                <w:sz w:val="20"/>
                <w:szCs w:val="20"/>
                <w:lang w:val="sv-SE"/>
              </w:rPr>
            </w:pPr>
            <w:r w:rsidRPr="00D46BBF">
              <w:rPr>
                <w:rFonts w:ascii="Tahoma" w:hAnsi="Tahoma" w:cs="Tahoma"/>
                <w:sz w:val="20"/>
                <w:szCs w:val="20"/>
                <w:lang w:val="sv-SE"/>
              </w:rPr>
              <w:t>Mengetahui cara mengkompilasi program.</w:t>
            </w:r>
          </w:p>
          <w:p w:rsidR="002022E2" w:rsidRPr="00D46BBF" w:rsidRDefault="002022E2" w:rsidP="002022E2">
            <w:pPr>
              <w:tabs>
                <w:tab w:val="left" w:pos="720"/>
              </w:tabs>
              <w:snapToGrid w:val="0"/>
              <w:ind w:left="360"/>
              <w:rPr>
                <w:rFonts w:ascii="Tahoma" w:hAnsi="Tahoma" w:cs="Tahoma"/>
                <w:sz w:val="20"/>
                <w:szCs w:val="20"/>
                <w:lang w:val="sv-SE"/>
              </w:rPr>
            </w:pPr>
          </w:p>
          <w:p w:rsidR="002022E2" w:rsidRPr="00D46BBF" w:rsidRDefault="002022E2" w:rsidP="00253D71">
            <w:pPr>
              <w:numPr>
                <w:ilvl w:val="1"/>
                <w:numId w:val="5"/>
              </w:numPr>
              <w:tabs>
                <w:tab w:val="left" w:pos="360"/>
              </w:tabs>
              <w:suppressAutoHyphens/>
              <w:snapToGrid w:val="0"/>
              <w:rPr>
                <w:rFonts w:ascii="Tahoma" w:hAnsi="Tahoma" w:cs="Tahoma"/>
                <w:sz w:val="20"/>
                <w:szCs w:val="20"/>
                <w:lang w:val="fi-FI"/>
              </w:rPr>
            </w:pPr>
            <w:r w:rsidRPr="00D46BBF">
              <w:rPr>
                <w:rFonts w:ascii="Tahoma" w:hAnsi="Tahoma" w:cs="Tahoma"/>
                <w:sz w:val="20"/>
                <w:szCs w:val="20"/>
                <w:lang w:val="fi-FI"/>
              </w:rPr>
              <w:t>Mengetahui kesalahan sintak dan logika dari hasil kompilasi.</w:t>
            </w:r>
          </w:p>
        </w:tc>
        <w:tc>
          <w:tcPr>
            <w:tcW w:w="2520" w:type="dxa"/>
            <w:tcBorders>
              <w:top w:val="single" w:sz="4" w:space="0" w:color="000000"/>
              <w:left w:val="single" w:sz="4" w:space="0" w:color="000000"/>
              <w:bottom w:val="double" w:sz="4" w:space="0" w:color="auto"/>
            </w:tcBorders>
          </w:tcPr>
          <w:p w:rsidR="002022E2" w:rsidRPr="00D46BBF" w:rsidRDefault="002022E2" w:rsidP="002022E2">
            <w:pPr>
              <w:numPr>
                <w:ilvl w:val="0"/>
                <w:numId w:val="2"/>
              </w:numPr>
              <w:tabs>
                <w:tab w:val="left" w:pos="360"/>
              </w:tabs>
              <w:suppressAutoHyphens/>
              <w:snapToGrid w:val="0"/>
              <w:ind w:left="360"/>
              <w:rPr>
                <w:rFonts w:ascii="Tahoma" w:hAnsi="Tahoma" w:cs="Tahoma"/>
                <w:sz w:val="20"/>
                <w:szCs w:val="20"/>
                <w:lang w:val="sv-SE"/>
              </w:rPr>
            </w:pPr>
            <w:r w:rsidRPr="00D46BBF">
              <w:rPr>
                <w:rFonts w:ascii="Tahoma" w:hAnsi="Tahoma" w:cs="Tahoma"/>
                <w:sz w:val="20"/>
                <w:szCs w:val="20"/>
                <w:lang w:val="sv-SE"/>
              </w:rPr>
              <w:t xml:space="preserve">Dapat mengkompilasi program dengan </w:t>
            </w:r>
            <w:r w:rsidRPr="00D46BBF">
              <w:rPr>
                <w:rFonts w:ascii="Tahoma" w:hAnsi="Tahoma" w:cs="Tahoma"/>
                <w:i/>
                <w:iCs/>
                <w:sz w:val="20"/>
                <w:szCs w:val="20"/>
                <w:lang w:val="sv-SE"/>
              </w:rPr>
              <w:t>setting</w:t>
            </w:r>
            <w:r w:rsidRPr="00D46BBF">
              <w:rPr>
                <w:rFonts w:ascii="Tahoma" w:hAnsi="Tahoma" w:cs="Tahoma"/>
                <w:sz w:val="20"/>
                <w:szCs w:val="20"/>
                <w:lang w:val="sv-SE"/>
              </w:rPr>
              <w:t xml:space="preserve"> pada </w:t>
            </w:r>
            <w:r w:rsidRPr="00D46BBF">
              <w:rPr>
                <w:rFonts w:ascii="Tahoma" w:hAnsi="Tahoma" w:cs="Tahoma"/>
                <w:i/>
                <w:iCs/>
                <w:sz w:val="20"/>
                <w:szCs w:val="20"/>
                <w:lang w:val="sv-SE"/>
              </w:rPr>
              <w:t>editor</w:t>
            </w:r>
            <w:r w:rsidRPr="00D46BBF">
              <w:rPr>
                <w:rFonts w:ascii="Tahoma" w:hAnsi="Tahoma" w:cs="Tahoma"/>
                <w:sz w:val="20"/>
                <w:szCs w:val="20"/>
                <w:lang w:val="sv-SE"/>
              </w:rPr>
              <w:t xml:space="preserve"> program dan kode program.</w:t>
            </w:r>
          </w:p>
          <w:p w:rsidR="002022E2" w:rsidRPr="00D46BBF" w:rsidRDefault="002022E2" w:rsidP="002022E2">
            <w:pPr>
              <w:tabs>
                <w:tab w:val="left" w:pos="1080"/>
              </w:tabs>
              <w:snapToGrid w:val="0"/>
              <w:ind w:left="360"/>
              <w:rPr>
                <w:rFonts w:ascii="Tahoma" w:hAnsi="Tahoma" w:cs="Tahoma"/>
                <w:sz w:val="20"/>
                <w:szCs w:val="20"/>
                <w:lang w:val="sv-SE"/>
              </w:rPr>
            </w:pPr>
          </w:p>
          <w:p w:rsidR="002022E2" w:rsidRPr="00D46BBF" w:rsidRDefault="002022E2" w:rsidP="002022E2">
            <w:pPr>
              <w:numPr>
                <w:ilvl w:val="0"/>
                <w:numId w:val="2"/>
              </w:numPr>
              <w:tabs>
                <w:tab w:val="left" w:pos="360"/>
              </w:tabs>
              <w:suppressAutoHyphens/>
              <w:snapToGrid w:val="0"/>
              <w:ind w:left="360"/>
              <w:rPr>
                <w:rFonts w:ascii="Tahoma" w:hAnsi="Tahoma" w:cs="Tahoma"/>
                <w:sz w:val="20"/>
                <w:szCs w:val="20"/>
                <w:lang w:val="sv-SE"/>
              </w:rPr>
            </w:pPr>
            <w:r w:rsidRPr="00D46BBF">
              <w:rPr>
                <w:rFonts w:ascii="Tahoma" w:hAnsi="Tahoma" w:cs="Tahoma"/>
                <w:sz w:val="20"/>
                <w:szCs w:val="20"/>
                <w:lang w:val="sv-SE"/>
              </w:rPr>
              <w:t>Mampu mengecek adanya kesalahan sintak dan logika pada program dan membetulkannya.</w:t>
            </w:r>
          </w:p>
        </w:tc>
        <w:tc>
          <w:tcPr>
            <w:tcW w:w="2520" w:type="dxa"/>
            <w:tcBorders>
              <w:top w:val="single" w:sz="4" w:space="0" w:color="000000"/>
              <w:left w:val="single" w:sz="4" w:space="0" w:color="000000"/>
              <w:bottom w:val="double" w:sz="4" w:space="0" w:color="auto"/>
            </w:tcBorders>
          </w:tcPr>
          <w:p w:rsidR="002022E2" w:rsidRPr="00D46BBF" w:rsidRDefault="002022E2" w:rsidP="00253D71">
            <w:pPr>
              <w:numPr>
                <w:ilvl w:val="1"/>
                <w:numId w:val="55"/>
              </w:numPr>
              <w:tabs>
                <w:tab w:val="left" w:pos="360"/>
              </w:tabs>
              <w:suppressAutoHyphens/>
              <w:snapToGrid w:val="0"/>
              <w:rPr>
                <w:rFonts w:ascii="Tahoma" w:hAnsi="Tahoma" w:cs="Tahoma"/>
                <w:sz w:val="20"/>
                <w:szCs w:val="20"/>
                <w:lang w:val="nl-NL"/>
              </w:rPr>
            </w:pPr>
            <w:r w:rsidRPr="00D46BBF">
              <w:rPr>
                <w:rFonts w:ascii="Tahoma" w:hAnsi="Tahoma" w:cs="Tahoma"/>
                <w:sz w:val="20"/>
                <w:szCs w:val="20"/>
                <w:lang w:val="nl-NL"/>
              </w:rPr>
              <w:t>Program berorientasi objek telah selesai dikerjakan.</w:t>
            </w:r>
          </w:p>
        </w:tc>
        <w:tc>
          <w:tcPr>
            <w:tcW w:w="900" w:type="dxa"/>
            <w:tcBorders>
              <w:top w:val="single" w:sz="4" w:space="0" w:color="000000"/>
              <w:left w:val="single" w:sz="4" w:space="0" w:color="000000"/>
              <w:bottom w:val="double" w:sz="4" w:space="0" w:color="auto"/>
              <w:right w:val="single" w:sz="4" w:space="0" w:color="000000"/>
            </w:tcBorders>
          </w:tcPr>
          <w:p w:rsidR="002022E2" w:rsidRPr="00D46BBF" w:rsidRDefault="002022E2" w:rsidP="002022E2">
            <w:pPr>
              <w:snapToGrid w:val="0"/>
              <w:jc w:val="center"/>
              <w:rPr>
                <w:rFonts w:ascii="Tahoma" w:hAnsi="Tahoma" w:cs="Tahoma"/>
                <w:sz w:val="20"/>
                <w:szCs w:val="20"/>
                <w:lang w:val="nl-NL"/>
              </w:rPr>
            </w:pPr>
            <w:r w:rsidRPr="00D46BBF">
              <w:rPr>
                <w:rFonts w:ascii="Tahoma" w:hAnsi="Tahoma" w:cs="Tahoma"/>
                <w:sz w:val="20"/>
                <w:szCs w:val="20"/>
                <w:lang w:val="nl-NL"/>
              </w:rPr>
              <w:t>1</w:t>
            </w:r>
          </w:p>
        </w:tc>
        <w:tc>
          <w:tcPr>
            <w:tcW w:w="972" w:type="dxa"/>
            <w:tcBorders>
              <w:top w:val="single" w:sz="4" w:space="0" w:color="000000"/>
              <w:left w:val="single" w:sz="4" w:space="0" w:color="000000"/>
              <w:bottom w:val="double" w:sz="4" w:space="0" w:color="auto"/>
              <w:right w:val="double" w:sz="4" w:space="0" w:color="auto"/>
            </w:tcBorders>
          </w:tcPr>
          <w:p w:rsidR="002022E2" w:rsidRPr="00D46BBF" w:rsidRDefault="002022E2" w:rsidP="002022E2">
            <w:pPr>
              <w:snapToGrid w:val="0"/>
              <w:jc w:val="center"/>
              <w:rPr>
                <w:rFonts w:ascii="Tahoma" w:hAnsi="Tahoma" w:cs="Tahoma"/>
                <w:sz w:val="20"/>
                <w:szCs w:val="20"/>
                <w:lang w:val="nl-NL"/>
              </w:rPr>
            </w:pPr>
            <w:r w:rsidRPr="00D46BBF">
              <w:rPr>
                <w:rFonts w:ascii="Tahoma" w:hAnsi="Tahoma" w:cs="Tahoma"/>
                <w:sz w:val="20"/>
                <w:szCs w:val="20"/>
                <w:lang w:val="nl-NL"/>
              </w:rPr>
              <w:t>1</w:t>
            </w:r>
          </w:p>
        </w:tc>
      </w:tr>
    </w:tbl>
    <w:p w:rsidR="002022E2" w:rsidRPr="00D46BBF" w:rsidRDefault="002022E2" w:rsidP="002022E2">
      <w:pPr>
        <w:tabs>
          <w:tab w:val="left" w:pos="720"/>
          <w:tab w:val="left" w:pos="2880"/>
          <w:tab w:val="left" w:pos="3240"/>
        </w:tabs>
        <w:rPr>
          <w:rStyle w:val="Strong"/>
          <w:rFonts w:ascii="Tahoma" w:hAnsi="Tahoma" w:cs="Tahoma"/>
          <w:sz w:val="20"/>
          <w:szCs w:val="20"/>
          <w:lang w:val="id-ID"/>
        </w:rPr>
      </w:pPr>
    </w:p>
    <w:p w:rsidR="002022E2" w:rsidRDefault="002022E2" w:rsidP="002022E2">
      <w:pPr>
        <w:tabs>
          <w:tab w:val="left" w:pos="720"/>
          <w:tab w:val="left" w:pos="2880"/>
          <w:tab w:val="left" w:pos="3240"/>
        </w:tabs>
        <w:rPr>
          <w:rStyle w:val="Strong"/>
          <w:rFonts w:ascii="Tahoma" w:hAnsi="Tahoma" w:cs="Tahoma"/>
          <w:sz w:val="20"/>
          <w:szCs w:val="20"/>
          <w:lang w:val="id-ID"/>
        </w:rPr>
      </w:pPr>
    </w:p>
    <w:p w:rsidR="002022E2" w:rsidRPr="00D46BBF" w:rsidRDefault="002022E2" w:rsidP="002022E2">
      <w:pPr>
        <w:tabs>
          <w:tab w:val="left" w:pos="453"/>
        </w:tabs>
        <w:autoSpaceDE w:val="0"/>
        <w:autoSpaceDN w:val="0"/>
        <w:rPr>
          <w:rFonts w:ascii="Tahoma" w:hAnsi="Tahoma" w:cs="Tahoma"/>
          <w:b/>
          <w:sz w:val="20"/>
          <w:szCs w:val="20"/>
          <w:lang w:val="id-ID"/>
        </w:rPr>
      </w:pPr>
      <w:r w:rsidRPr="00D46BBF">
        <w:rPr>
          <w:rFonts w:ascii="Tahoma" w:hAnsi="Tahoma" w:cs="Tahoma"/>
          <w:b/>
          <w:sz w:val="20"/>
          <w:szCs w:val="20"/>
          <w:lang w:val="id-ID"/>
        </w:rPr>
        <w:t>Unit Kompetensi</w:t>
      </w:r>
      <w:r w:rsidRPr="00D46BBF">
        <w:rPr>
          <w:rFonts w:ascii="Tahoma" w:hAnsi="Tahoma" w:cs="Tahoma"/>
          <w:b/>
          <w:sz w:val="20"/>
          <w:szCs w:val="20"/>
          <w:lang w:val="id-ID"/>
        </w:rPr>
        <w:tab/>
        <w:t xml:space="preserve">:    </w:t>
      </w:r>
      <w:r>
        <w:rPr>
          <w:rFonts w:ascii="Tahoma" w:hAnsi="Tahoma" w:cs="Tahoma"/>
          <w:b/>
          <w:sz w:val="20"/>
          <w:szCs w:val="20"/>
          <w:lang w:val="id-ID"/>
        </w:rPr>
        <w:t xml:space="preserve"> </w:t>
      </w:r>
      <w:r w:rsidRPr="00D46BBF">
        <w:rPr>
          <w:rStyle w:val="Strong"/>
          <w:rFonts w:ascii="Tahoma" w:hAnsi="Tahoma" w:cs="Tahoma"/>
          <w:sz w:val="20"/>
          <w:szCs w:val="20"/>
          <w:lang w:val="id-ID"/>
        </w:rPr>
        <w:t>Membuat Program Untuk Akses Basis Data</w:t>
      </w:r>
    </w:p>
    <w:p w:rsidR="002022E2" w:rsidRPr="00D81EE9" w:rsidRDefault="002022E2" w:rsidP="002022E2">
      <w:pPr>
        <w:tabs>
          <w:tab w:val="left" w:pos="2880"/>
          <w:tab w:val="left" w:pos="3240"/>
        </w:tabs>
        <w:rPr>
          <w:rFonts w:ascii="Tahoma" w:hAnsi="Tahoma" w:cs="Tahoma"/>
          <w:b/>
          <w:sz w:val="20"/>
          <w:szCs w:val="20"/>
          <w:lang w:val="fi-FI"/>
        </w:rPr>
      </w:pPr>
      <w:r w:rsidRPr="00D46BBF">
        <w:rPr>
          <w:rFonts w:ascii="Tahoma" w:hAnsi="Tahoma" w:cs="Tahoma"/>
          <w:b/>
          <w:bCs/>
          <w:sz w:val="20"/>
          <w:szCs w:val="20"/>
          <w:lang w:val="id-ID"/>
        </w:rPr>
        <w:t xml:space="preserve">            </w:t>
      </w:r>
      <w:r w:rsidRPr="00D81EE9">
        <w:rPr>
          <w:rFonts w:ascii="Tahoma" w:hAnsi="Tahoma" w:cs="Tahoma"/>
          <w:b/>
          <w:bCs/>
          <w:sz w:val="20"/>
          <w:szCs w:val="20"/>
          <w:lang w:val="fi-FI"/>
        </w:rPr>
        <w:t>Kode Unit</w:t>
      </w:r>
      <w:r w:rsidRPr="00D81EE9">
        <w:rPr>
          <w:rFonts w:ascii="Tahoma" w:hAnsi="Tahoma" w:cs="Tahoma"/>
          <w:b/>
          <w:bCs/>
          <w:sz w:val="20"/>
          <w:szCs w:val="20"/>
          <w:lang w:val="fi-FI"/>
        </w:rPr>
        <w:tab/>
        <w:t xml:space="preserve">: </w:t>
      </w:r>
      <w:r w:rsidRPr="00D81EE9">
        <w:rPr>
          <w:rFonts w:ascii="Tahoma" w:hAnsi="Tahoma" w:cs="Tahoma"/>
          <w:b/>
          <w:bCs/>
          <w:sz w:val="20"/>
          <w:szCs w:val="20"/>
          <w:lang w:val="fi-FI"/>
        </w:rPr>
        <w:tab/>
      </w:r>
      <w:r w:rsidRPr="00D46BBF">
        <w:rPr>
          <w:rStyle w:val="Strong"/>
          <w:rFonts w:ascii="Tahoma" w:hAnsi="Tahoma" w:cs="Tahoma"/>
          <w:sz w:val="20"/>
          <w:szCs w:val="20"/>
          <w:lang w:val="id-ID"/>
        </w:rPr>
        <w:t>TIK.PR.02.023.01</w:t>
      </w:r>
    </w:p>
    <w:p w:rsidR="002022E2" w:rsidRPr="00D46BBF" w:rsidRDefault="002022E2" w:rsidP="002022E2">
      <w:pPr>
        <w:tabs>
          <w:tab w:val="left" w:pos="720"/>
          <w:tab w:val="left" w:pos="2880"/>
          <w:tab w:val="left" w:pos="3240"/>
        </w:tabs>
        <w:rPr>
          <w:rStyle w:val="Strong"/>
          <w:rFonts w:ascii="Tahoma" w:hAnsi="Tahoma" w:cs="Tahoma"/>
          <w:sz w:val="20"/>
          <w:szCs w:val="20"/>
          <w:lang w:val="id-ID"/>
        </w:rPr>
      </w:pPr>
      <w:r w:rsidRPr="00D81EE9">
        <w:rPr>
          <w:rFonts w:ascii="Tahoma" w:hAnsi="Tahoma" w:cs="Tahoma"/>
          <w:b/>
          <w:sz w:val="20"/>
          <w:szCs w:val="20"/>
          <w:lang w:val="fi-FI"/>
        </w:rPr>
        <w:tab/>
        <w:t>Durasi Pembelajaran</w:t>
      </w:r>
      <w:r w:rsidRPr="00D81EE9">
        <w:rPr>
          <w:rFonts w:ascii="Tahoma" w:hAnsi="Tahoma" w:cs="Tahoma"/>
          <w:b/>
          <w:sz w:val="20"/>
          <w:szCs w:val="20"/>
          <w:lang w:val="fi-FI"/>
        </w:rPr>
        <w:tab/>
        <w:t xml:space="preserve">: </w:t>
      </w:r>
      <w:r w:rsidRPr="00D81EE9">
        <w:rPr>
          <w:rFonts w:ascii="Tahoma" w:hAnsi="Tahoma" w:cs="Tahoma"/>
          <w:b/>
          <w:sz w:val="20"/>
          <w:szCs w:val="20"/>
          <w:lang w:val="fi-FI"/>
        </w:rPr>
        <w:tab/>
        <w:t>16</w:t>
      </w:r>
      <w:r w:rsidRPr="00D46BBF">
        <w:rPr>
          <w:rStyle w:val="Strong"/>
          <w:rFonts w:ascii="Tahoma" w:hAnsi="Tahoma" w:cs="Tahoma"/>
          <w:sz w:val="20"/>
          <w:szCs w:val="20"/>
          <w:lang w:val="id-ID"/>
        </w:rPr>
        <w:t xml:space="preserve"> jam</w:t>
      </w:r>
      <w:r>
        <w:rPr>
          <w:rStyle w:val="Strong"/>
          <w:rFonts w:ascii="Tahoma" w:hAnsi="Tahoma" w:cs="Tahoma"/>
          <w:sz w:val="20"/>
          <w:szCs w:val="20"/>
          <w:lang w:val="id-ID"/>
        </w:rPr>
        <w:t xml:space="preserve"> </w:t>
      </w:r>
      <w:r>
        <w:rPr>
          <w:rFonts w:ascii="Tahoma" w:hAnsi="Tahoma" w:cs="Tahoma"/>
          <w:b/>
          <w:sz w:val="20"/>
          <w:szCs w:val="20"/>
          <w:lang w:val="fi-FI"/>
        </w:rPr>
        <w:t>(@60 menit)</w:t>
      </w:r>
    </w:p>
    <w:p w:rsidR="002022E2" w:rsidRPr="00D46BBF" w:rsidRDefault="002022E2" w:rsidP="002022E2">
      <w:pPr>
        <w:tabs>
          <w:tab w:val="left" w:pos="720"/>
          <w:tab w:val="left" w:pos="2880"/>
          <w:tab w:val="left" w:pos="3240"/>
        </w:tabs>
        <w:rPr>
          <w:rStyle w:val="Strong"/>
          <w:rFonts w:ascii="Tahoma" w:hAnsi="Tahoma" w:cs="Tahoma"/>
          <w:sz w:val="20"/>
          <w:szCs w:val="20"/>
          <w:lang w:val="id-ID"/>
        </w:rPr>
      </w:pPr>
    </w:p>
    <w:tbl>
      <w:tblPr>
        <w:tblW w:w="15030" w:type="dxa"/>
        <w:tblInd w:w="108" w:type="dxa"/>
        <w:tblLayout w:type="fixed"/>
        <w:tblLook w:val="0000"/>
      </w:tblPr>
      <w:tblGrid>
        <w:gridCol w:w="2520"/>
        <w:gridCol w:w="2160"/>
        <w:gridCol w:w="3420"/>
        <w:gridCol w:w="2520"/>
        <w:gridCol w:w="2520"/>
        <w:gridCol w:w="900"/>
        <w:gridCol w:w="990"/>
      </w:tblGrid>
      <w:tr w:rsidR="002022E2" w:rsidRPr="00D46BBF" w:rsidTr="002022E2">
        <w:trPr>
          <w:trHeight w:hRule="exact" w:val="321"/>
          <w:tblHeader/>
        </w:trPr>
        <w:tc>
          <w:tcPr>
            <w:tcW w:w="2520" w:type="dxa"/>
            <w:vMerge w:val="restart"/>
            <w:tcBorders>
              <w:top w:val="double" w:sz="2" w:space="0" w:color="000000"/>
              <w:left w:val="double" w:sz="2" w:space="0" w:color="000000"/>
              <w:bottom w:val="double" w:sz="2" w:space="0" w:color="000000"/>
            </w:tcBorders>
            <w:vAlign w:val="center"/>
          </w:tcPr>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ELEMEN KOMPETENSI</w:t>
            </w:r>
          </w:p>
        </w:tc>
        <w:tc>
          <w:tcPr>
            <w:tcW w:w="2160" w:type="dxa"/>
            <w:vMerge w:val="restart"/>
            <w:tcBorders>
              <w:top w:val="double" w:sz="2" w:space="0" w:color="000000"/>
              <w:left w:val="single" w:sz="4" w:space="0" w:color="000000"/>
              <w:bottom w:val="double" w:sz="2" w:space="0" w:color="000000"/>
            </w:tcBorders>
            <w:vAlign w:val="center"/>
          </w:tcPr>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KRITERIA UNJUK KERJA</w:t>
            </w:r>
          </w:p>
        </w:tc>
        <w:tc>
          <w:tcPr>
            <w:tcW w:w="8460" w:type="dxa"/>
            <w:gridSpan w:val="3"/>
            <w:tcBorders>
              <w:top w:val="double" w:sz="2" w:space="0" w:color="000000"/>
              <w:left w:val="single" w:sz="4" w:space="0" w:color="000000"/>
              <w:bottom w:val="single" w:sz="4" w:space="0" w:color="000000"/>
            </w:tcBorders>
            <w:vAlign w:val="center"/>
          </w:tcPr>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MATERI PELATIHAN</w:t>
            </w:r>
          </w:p>
        </w:tc>
        <w:tc>
          <w:tcPr>
            <w:tcW w:w="1890" w:type="dxa"/>
            <w:gridSpan w:val="2"/>
            <w:tcBorders>
              <w:top w:val="double" w:sz="2" w:space="0" w:color="000000"/>
              <w:left w:val="single" w:sz="4" w:space="0" w:color="000000"/>
              <w:bottom w:val="single" w:sz="4" w:space="0" w:color="000000"/>
              <w:right w:val="double" w:sz="2" w:space="0" w:color="000000"/>
            </w:tcBorders>
            <w:vAlign w:val="center"/>
          </w:tcPr>
          <w:p w:rsidR="002022E2" w:rsidRPr="00D46BBF" w:rsidRDefault="002022E2" w:rsidP="002022E2">
            <w:pPr>
              <w:tabs>
                <w:tab w:val="left" w:pos="1613"/>
              </w:tabs>
              <w:snapToGrid w:val="0"/>
              <w:ind w:left="-67"/>
              <w:jc w:val="center"/>
              <w:rPr>
                <w:rFonts w:ascii="Tahoma" w:hAnsi="Tahoma" w:cs="Tahoma"/>
                <w:b/>
                <w:sz w:val="20"/>
                <w:szCs w:val="20"/>
                <w:lang w:val="id-ID"/>
              </w:rPr>
            </w:pPr>
            <w:r w:rsidRPr="00D46BBF">
              <w:rPr>
                <w:rFonts w:ascii="Tahoma" w:hAnsi="Tahoma" w:cs="Tahoma"/>
                <w:b/>
                <w:sz w:val="20"/>
                <w:szCs w:val="20"/>
                <w:lang w:val="id-ID"/>
              </w:rPr>
              <w:t>JAM PELATIHAN</w:t>
            </w:r>
          </w:p>
        </w:tc>
      </w:tr>
      <w:tr w:rsidR="002022E2" w:rsidRPr="00D46BBF" w:rsidTr="002022E2">
        <w:trPr>
          <w:tblHeader/>
        </w:trPr>
        <w:tc>
          <w:tcPr>
            <w:tcW w:w="2520" w:type="dxa"/>
            <w:vMerge/>
            <w:tcBorders>
              <w:top w:val="single" w:sz="4" w:space="0" w:color="000000"/>
              <w:left w:val="double" w:sz="2" w:space="0" w:color="000000"/>
              <w:bottom w:val="double" w:sz="2" w:space="0" w:color="000000"/>
            </w:tcBorders>
            <w:vAlign w:val="center"/>
          </w:tcPr>
          <w:p w:rsidR="002022E2" w:rsidRPr="00D46BBF" w:rsidRDefault="002022E2" w:rsidP="002022E2">
            <w:pPr>
              <w:rPr>
                <w:rFonts w:ascii="Tahoma" w:hAnsi="Tahoma" w:cs="Tahoma"/>
                <w:sz w:val="20"/>
                <w:szCs w:val="20"/>
                <w:lang w:val="id-ID"/>
              </w:rPr>
            </w:pPr>
          </w:p>
        </w:tc>
        <w:tc>
          <w:tcPr>
            <w:tcW w:w="2160" w:type="dxa"/>
            <w:vMerge/>
            <w:tcBorders>
              <w:top w:val="single" w:sz="4" w:space="0" w:color="000000"/>
              <w:left w:val="single" w:sz="4" w:space="0" w:color="000000"/>
              <w:bottom w:val="double" w:sz="2" w:space="0" w:color="000000"/>
            </w:tcBorders>
            <w:vAlign w:val="center"/>
          </w:tcPr>
          <w:p w:rsidR="002022E2" w:rsidRPr="00D46BBF" w:rsidRDefault="002022E2" w:rsidP="002022E2">
            <w:pPr>
              <w:rPr>
                <w:rFonts w:ascii="Tahoma" w:hAnsi="Tahoma" w:cs="Tahoma"/>
                <w:sz w:val="20"/>
                <w:szCs w:val="20"/>
                <w:lang w:val="id-ID"/>
              </w:rPr>
            </w:pPr>
          </w:p>
        </w:tc>
        <w:tc>
          <w:tcPr>
            <w:tcW w:w="3420" w:type="dxa"/>
            <w:tcBorders>
              <w:top w:val="single" w:sz="4" w:space="0" w:color="000000"/>
              <w:left w:val="single" w:sz="4" w:space="0" w:color="000000"/>
              <w:bottom w:val="double" w:sz="2" w:space="0" w:color="000000"/>
            </w:tcBorders>
            <w:vAlign w:val="center"/>
          </w:tcPr>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Pengetahuan</w:t>
            </w:r>
          </w:p>
        </w:tc>
        <w:tc>
          <w:tcPr>
            <w:tcW w:w="2520" w:type="dxa"/>
            <w:tcBorders>
              <w:top w:val="single" w:sz="4" w:space="0" w:color="000000"/>
              <w:left w:val="single" w:sz="4" w:space="0" w:color="000000"/>
              <w:bottom w:val="double" w:sz="2" w:space="0" w:color="000000"/>
            </w:tcBorders>
            <w:vAlign w:val="center"/>
          </w:tcPr>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Keterampilan</w:t>
            </w:r>
          </w:p>
        </w:tc>
        <w:tc>
          <w:tcPr>
            <w:tcW w:w="2520" w:type="dxa"/>
            <w:tcBorders>
              <w:top w:val="single" w:sz="4" w:space="0" w:color="000000"/>
              <w:left w:val="single" w:sz="4" w:space="0" w:color="000000"/>
              <w:bottom w:val="double" w:sz="2" w:space="0" w:color="000000"/>
            </w:tcBorders>
            <w:vAlign w:val="center"/>
          </w:tcPr>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Sikap Kerja</w:t>
            </w:r>
          </w:p>
        </w:tc>
        <w:tc>
          <w:tcPr>
            <w:tcW w:w="900" w:type="dxa"/>
            <w:tcBorders>
              <w:left w:val="single" w:sz="4" w:space="0" w:color="000000"/>
              <w:bottom w:val="double" w:sz="1" w:space="0" w:color="000000"/>
            </w:tcBorders>
            <w:vAlign w:val="center"/>
          </w:tcPr>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Pengetahu</w:t>
            </w:r>
            <w:r>
              <w:rPr>
                <w:rFonts w:ascii="Tahoma" w:hAnsi="Tahoma" w:cs="Tahoma"/>
                <w:b/>
                <w:sz w:val="20"/>
                <w:szCs w:val="20"/>
                <w:lang w:val="id-ID"/>
              </w:rPr>
              <w:t>-</w:t>
            </w:r>
            <w:r w:rsidRPr="00D46BBF">
              <w:rPr>
                <w:rFonts w:ascii="Tahoma" w:hAnsi="Tahoma" w:cs="Tahoma"/>
                <w:b/>
                <w:sz w:val="20"/>
                <w:szCs w:val="20"/>
                <w:lang w:val="id-ID"/>
              </w:rPr>
              <w:t>an</w:t>
            </w:r>
          </w:p>
        </w:tc>
        <w:tc>
          <w:tcPr>
            <w:tcW w:w="990" w:type="dxa"/>
            <w:tcBorders>
              <w:left w:val="single" w:sz="4" w:space="0" w:color="000000"/>
              <w:bottom w:val="double" w:sz="1" w:space="0" w:color="000000"/>
              <w:right w:val="double" w:sz="2" w:space="0" w:color="000000"/>
            </w:tcBorders>
            <w:vAlign w:val="center"/>
          </w:tcPr>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Kete</w:t>
            </w:r>
            <w:r>
              <w:rPr>
                <w:rFonts w:ascii="Tahoma" w:hAnsi="Tahoma" w:cs="Tahoma"/>
                <w:b/>
                <w:sz w:val="20"/>
                <w:szCs w:val="20"/>
                <w:lang w:val="id-ID"/>
              </w:rPr>
              <w:t>-ram</w:t>
            </w:r>
            <w:r w:rsidRPr="00D46BBF">
              <w:rPr>
                <w:rFonts w:ascii="Tahoma" w:hAnsi="Tahoma" w:cs="Tahoma"/>
                <w:b/>
                <w:sz w:val="20"/>
                <w:szCs w:val="20"/>
                <w:lang w:val="id-ID"/>
              </w:rPr>
              <w:t>pi</w:t>
            </w:r>
            <w:r>
              <w:rPr>
                <w:rFonts w:ascii="Tahoma" w:hAnsi="Tahoma" w:cs="Tahoma"/>
                <w:b/>
                <w:sz w:val="20"/>
                <w:szCs w:val="20"/>
                <w:lang w:val="id-ID"/>
              </w:rPr>
              <w:t>-</w:t>
            </w:r>
            <w:r w:rsidRPr="00D46BBF">
              <w:rPr>
                <w:rFonts w:ascii="Tahoma" w:hAnsi="Tahoma" w:cs="Tahoma"/>
                <w:b/>
                <w:sz w:val="20"/>
                <w:szCs w:val="20"/>
                <w:lang w:val="id-ID"/>
              </w:rPr>
              <w:t>lan</w:t>
            </w:r>
          </w:p>
        </w:tc>
      </w:tr>
      <w:tr w:rsidR="002022E2" w:rsidRPr="00D46BBF" w:rsidTr="002022E2">
        <w:trPr>
          <w:trHeight w:val="78"/>
        </w:trPr>
        <w:tc>
          <w:tcPr>
            <w:tcW w:w="2520" w:type="dxa"/>
            <w:tcBorders>
              <w:top w:val="double" w:sz="2" w:space="0" w:color="000000"/>
              <w:left w:val="double" w:sz="2" w:space="0" w:color="000000"/>
              <w:bottom w:val="single" w:sz="4" w:space="0" w:color="000000"/>
            </w:tcBorders>
          </w:tcPr>
          <w:p w:rsidR="002022E2" w:rsidRPr="00D46BBF" w:rsidRDefault="002022E2" w:rsidP="002022E2">
            <w:pPr>
              <w:ind w:left="252" w:hanging="252"/>
              <w:rPr>
                <w:rFonts w:ascii="Tahoma" w:eastAsia="Arial Unicode MS" w:hAnsi="Tahoma" w:cs="Tahoma"/>
                <w:sz w:val="20"/>
                <w:szCs w:val="20"/>
                <w:lang w:val="id-ID"/>
              </w:rPr>
            </w:pPr>
            <w:r w:rsidRPr="00D46BBF">
              <w:rPr>
                <w:rFonts w:ascii="Tahoma" w:eastAsia="Arial Unicode MS" w:hAnsi="Tahoma" w:cs="Tahoma"/>
                <w:sz w:val="20"/>
                <w:szCs w:val="20"/>
              </w:rPr>
              <w:t>01 Mengidentifikasi basis data</w:t>
            </w:r>
          </w:p>
        </w:tc>
        <w:tc>
          <w:tcPr>
            <w:tcW w:w="2160" w:type="dxa"/>
            <w:tcBorders>
              <w:top w:val="double" w:sz="2" w:space="0" w:color="000000"/>
              <w:left w:val="single" w:sz="4" w:space="0" w:color="000000"/>
              <w:bottom w:val="single" w:sz="4" w:space="0" w:color="000000"/>
            </w:tcBorders>
          </w:tcPr>
          <w:p w:rsidR="002022E2" w:rsidRPr="00D81EE9" w:rsidRDefault="002022E2" w:rsidP="00253D71">
            <w:pPr>
              <w:numPr>
                <w:ilvl w:val="1"/>
                <w:numId w:val="43"/>
              </w:numPr>
              <w:tabs>
                <w:tab w:val="clear" w:pos="555"/>
                <w:tab w:val="left" w:pos="432"/>
              </w:tabs>
              <w:ind w:left="432" w:hanging="360"/>
              <w:rPr>
                <w:rFonts w:ascii="Tahoma" w:hAnsi="Tahoma" w:cs="Tahoma"/>
                <w:sz w:val="20"/>
                <w:szCs w:val="20"/>
                <w:lang w:val="id-ID"/>
              </w:rPr>
            </w:pPr>
            <w:r w:rsidRPr="00D81EE9">
              <w:rPr>
                <w:rFonts w:ascii="Tahoma" w:hAnsi="Tahoma" w:cs="Tahoma"/>
                <w:sz w:val="20"/>
                <w:szCs w:val="20"/>
                <w:lang w:val="id-ID"/>
              </w:rPr>
              <w:t>Kebutuhan sistem dipenuhi sesuai lingkupan dan fungsi dari basis data.</w:t>
            </w:r>
          </w:p>
          <w:p w:rsidR="002022E2" w:rsidRPr="00D81EE9" w:rsidRDefault="002022E2" w:rsidP="002022E2">
            <w:pPr>
              <w:tabs>
                <w:tab w:val="left" w:pos="432"/>
              </w:tabs>
              <w:ind w:left="72"/>
              <w:rPr>
                <w:rFonts w:ascii="Tahoma" w:hAnsi="Tahoma" w:cs="Tahoma"/>
                <w:sz w:val="20"/>
                <w:szCs w:val="20"/>
                <w:lang w:val="id-ID"/>
              </w:rPr>
            </w:pPr>
          </w:p>
          <w:p w:rsidR="002022E2" w:rsidRDefault="002022E2" w:rsidP="00253D71">
            <w:pPr>
              <w:numPr>
                <w:ilvl w:val="1"/>
                <w:numId w:val="43"/>
              </w:numPr>
              <w:tabs>
                <w:tab w:val="clear" w:pos="555"/>
                <w:tab w:val="left" w:pos="432"/>
              </w:tabs>
              <w:ind w:left="432" w:hanging="360"/>
              <w:rPr>
                <w:rFonts w:ascii="Tahoma" w:hAnsi="Tahoma" w:cs="Tahoma"/>
                <w:sz w:val="20"/>
                <w:szCs w:val="20"/>
                <w:lang w:val="de-DE"/>
              </w:rPr>
            </w:pPr>
            <w:r w:rsidRPr="00D46BBF">
              <w:rPr>
                <w:rFonts w:ascii="Tahoma" w:hAnsi="Tahoma" w:cs="Tahoma"/>
                <w:sz w:val="20"/>
                <w:szCs w:val="20"/>
                <w:lang w:val="de-DE"/>
              </w:rPr>
              <w:t xml:space="preserve">Bentuk struktur data, bentuk </w:t>
            </w:r>
            <w:r w:rsidRPr="00D46BBF">
              <w:rPr>
                <w:rFonts w:ascii="Tahoma" w:hAnsi="Tahoma" w:cs="Tahoma"/>
                <w:i/>
                <w:sz w:val="20"/>
                <w:szCs w:val="20"/>
                <w:lang w:val="de-DE"/>
              </w:rPr>
              <w:t>query</w:t>
            </w:r>
            <w:r w:rsidRPr="00D46BBF">
              <w:rPr>
                <w:rFonts w:ascii="Tahoma" w:hAnsi="Tahoma" w:cs="Tahoma"/>
                <w:sz w:val="20"/>
                <w:szCs w:val="20"/>
                <w:lang w:val="de-DE"/>
              </w:rPr>
              <w:t xml:space="preserve">, bentuk tampilan, bentuk laporan (cetak) disesuaikan </w:t>
            </w:r>
            <w:r w:rsidRPr="00D46BBF">
              <w:rPr>
                <w:rFonts w:ascii="Tahoma" w:hAnsi="Tahoma" w:cs="Tahoma"/>
                <w:sz w:val="20"/>
                <w:szCs w:val="20"/>
                <w:lang w:val="de-DE"/>
              </w:rPr>
              <w:lastRenderedPageBreak/>
              <w:t xml:space="preserve">dengan </w:t>
            </w:r>
            <w:r w:rsidRPr="00564FB2">
              <w:rPr>
                <w:rFonts w:ascii="Tahoma" w:hAnsi="Tahoma" w:cs="Tahoma"/>
                <w:i/>
                <w:sz w:val="20"/>
                <w:szCs w:val="20"/>
                <w:lang w:val="de-DE"/>
              </w:rPr>
              <w:t>table</w:t>
            </w:r>
            <w:r w:rsidRPr="00D46BBF">
              <w:rPr>
                <w:rFonts w:ascii="Tahoma" w:hAnsi="Tahoma" w:cs="Tahoma"/>
                <w:sz w:val="20"/>
                <w:szCs w:val="20"/>
                <w:lang w:val="de-DE"/>
              </w:rPr>
              <w:t xml:space="preserve"> yang telah dibuat.</w:t>
            </w:r>
          </w:p>
          <w:p w:rsidR="002022E2" w:rsidRPr="00D46BBF" w:rsidRDefault="002022E2" w:rsidP="002022E2">
            <w:pPr>
              <w:tabs>
                <w:tab w:val="left" w:pos="432"/>
              </w:tabs>
              <w:rPr>
                <w:rFonts w:ascii="Tahoma" w:hAnsi="Tahoma" w:cs="Tahoma"/>
                <w:sz w:val="20"/>
                <w:szCs w:val="20"/>
                <w:lang w:val="de-DE"/>
              </w:rPr>
            </w:pPr>
          </w:p>
          <w:p w:rsidR="002022E2" w:rsidRPr="00D81EE9" w:rsidRDefault="002022E2" w:rsidP="00253D71">
            <w:pPr>
              <w:numPr>
                <w:ilvl w:val="1"/>
                <w:numId w:val="43"/>
              </w:numPr>
              <w:tabs>
                <w:tab w:val="clear" w:pos="555"/>
                <w:tab w:val="left" w:pos="432"/>
              </w:tabs>
              <w:ind w:left="432" w:hanging="360"/>
              <w:rPr>
                <w:rFonts w:ascii="Tahoma" w:hAnsi="Tahoma" w:cs="Tahoma"/>
                <w:sz w:val="20"/>
                <w:szCs w:val="20"/>
                <w:lang w:val="nb-NO"/>
              </w:rPr>
            </w:pPr>
            <w:r w:rsidRPr="00D81EE9">
              <w:rPr>
                <w:rFonts w:ascii="Tahoma" w:hAnsi="Tahoma" w:cs="Tahoma"/>
                <w:sz w:val="20"/>
                <w:szCs w:val="20"/>
                <w:lang w:val="nb-NO"/>
              </w:rPr>
              <w:t>Sekuriti dan metode akses pada basis data digunakan sesuai perancangan.</w:t>
            </w:r>
          </w:p>
          <w:p w:rsidR="002022E2" w:rsidRPr="00D81EE9" w:rsidRDefault="002022E2" w:rsidP="002022E2">
            <w:pPr>
              <w:tabs>
                <w:tab w:val="left" w:pos="710"/>
              </w:tabs>
              <w:ind w:left="680" w:hanging="536"/>
              <w:rPr>
                <w:rFonts w:ascii="Tahoma" w:hAnsi="Tahoma" w:cs="Tahoma"/>
                <w:sz w:val="20"/>
                <w:szCs w:val="20"/>
                <w:lang w:val="nb-NO"/>
              </w:rPr>
            </w:pPr>
          </w:p>
        </w:tc>
        <w:tc>
          <w:tcPr>
            <w:tcW w:w="3420" w:type="dxa"/>
            <w:tcBorders>
              <w:top w:val="double" w:sz="2" w:space="0" w:color="000000"/>
              <w:left w:val="single" w:sz="4" w:space="0" w:color="000000"/>
              <w:bottom w:val="single" w:sz="4" w:space="0" w:color="000000"/>
            </w:tcBorders>
          </w:tcPr>
          <w:p w:rsidR="002022E2" w:rsidRPr="00BA43D3" w:rsidRDefault="002022E2" w:rsidP="00253D71">
            <w:pPr>
              <w:numPr>
                <w:ilvl w:val="0"/>
                <w:numId w:val="62"/>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lastRenderedPageBreak/>
              <w:t>Pengertian Sistem Managemen Basis Data</w:t>
            </w:r>
          </w:p>
          <w:p w:rsidR="002022E2" w:rsidRPr="00D46BBF" w:rsidRDefault="002022E2" w:rsidP="002022E2">
            <w:pPr>
              <w:tabs>
                <w:tab w:val="left" w:pos="504"/>
              </w:tabs>
              <w:ind w:left="72"/>
              <w:rPr>
                <w:rFonts w:ascii="Tahoma" w:hAnsi="Tahoma" w:cs="Tahoma"/>
                <w:sz w:val="20"/>
                <w:szCs w:val="20"/>
                <w:lang w:val="fi-FI"/>
              </w:rPr>
            </w:pPr>
          </w:p>
          <w:p w:rsidR="002022E2" w:rsidRPr="00BA43D3" w:rsidRDefault="002022E2" w:rsidP="00253D71">
            <w:pPr>
              <w:numPr>
                <w:ilvl w:val="0"/>
                <w:numId w:val="62"/>
              </w:numPr>
              <w:tabs>
                <w:tab w:val="clear" w:pos="720"/>
                <w:tab w:val="num" w:pos="432"/>
                <w:tab w:val="left" w:pos="504"/>
              </w:tabs>
              <w:ind w:left="432"/>
              <w:rPr>
                <w:rFonts w:ascii="Tahoma" w:hAnsi="Tahoma" w:cs="Tahoma"/>
                <w:sz w:val="20"/>
                <w:szCs w:val="20"/>
              </w:rPr>
            </w:pPr>
            <w:r w:rsidRPr="00D46BBF">
              <w:rPr>
                <w:rFonts w:ascii="Tahoma" w:hAnsi="Tahoma" w:cs="Tahoma"/>
                <w:sz w:val="20"/>
                <w:szCs w:val="20"/>
                <w:lang w:val="id-ID"/>
              </w:rPr>
              <w:t>Keperluan Dasar membangun Basis Data</w:t>
            </w:r>
          </w:p>
          <w:p w:rsidR="002022E2" w:rsidRPr="00D46BBF" w:rsidRDefault="002022E2" w:rsidP="002022E2">
            <w:pPr>
              <w:tabs>
                <w:tab w:val="left" w:pos="504"/>
              </w:tabs>
              <w:rPr>
                <w:rFonts w:ascii="Tahoma" w:hAnsi="Tahoma" w:cs="Tahoma"/>
                <w:sz w:val="20"/>
                <w:szCs w:val="20"/>
              </w:rPr>
            </w:pPr>
          </w:p>
          <w:p w:rsidR="002022E2" w:rsidRPr="00BA43D3" w:rsidRDefault="002022E2" w:rsidP="00253D71">
            <w:pPr>
              <w:numPr>
                <w:ilvl w:val="0"/>
                <w:numId w:val="62"/>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t>Bentuk-bentuk Struktur Data, Query, tampilan dan Laporan Cetak.</w:t>
            </w:r>
          </w:p>
          <w:p w:rsidR="002022E2" w:rsidRPr="00D46BBF" w:rsidRDefault="002022E2" w:rsidP="002022E2">
            <w:pPr>
              <w:tabs>
                <w:tab w:val="left" w:pos="504"/>
              </w:tabs>
              <w:rPr>
                <w:rFonts w:ascii="Tahoma" w:hAnsi="Tahoma" w:cs="Tahoma"/>
                <w:sz w:val="20"/>
                <w:szCs w:val="20"/>
                <w:lang w:val="fi-FI"/>
              </w:rPr>
            </w:pPr>
          </w:p>
          <w:p w:rsidR="002022E2" w:rsidRPr="00D46BBF" w:rsidRDefault="002022E2" w:rsidP="00253D71">
            <w:pPr>
              <w:numPr>
                <w:ilvl w:val="0"/>
                <w:numId w:val="62"/>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t>Prinsip dasar keamanan Basis Data.</w:t>
            </w:r>
          </w:p>
        </w:tc>
        <w:tc>
          <w:tcPr>
            <w:tcW w:w="2520" w:type="dxa"/>
            <w:tcBorders>
              <w:top w:val="double" w:sz="2" w:space="0" w:color="000000"/>
              <w:left w:val="single" w:sz="4" w:space="0" w:color="000000"/>
              <w:bottom w:val="single" w:sz="4" w:space="0" w:color="000000"/>
            </w:tcBorders>
          </w:tcPr>
          <w:p w:rsidR="002022E2" w:rsidRPr="00D81EE9" w:rsidRDefault="002022E2" w:rsidP="00253D71">
            <w:pPr>
              <w:numPr>
                <w:ilvl w:val="0"/>
                <w:numId w:val="62"/>
              </w:numPr>
              <w:tabs>
                <w:tab w:val="clear" w:pos="720"/>
                <w:tab w:val="num" w:pos="432"/>
                <w:tab w:val="left" w:pos="504"/>
              </w:tabs>
              <w:ind w:left="432"/>
              <w:rPr>
                <w:rFonts w:ascii="Tahoma" w:hAnsi="Tahoma" w:cs="Tahoma"/>
                <w:sz w:val="20"/>
                <w:szCs w:val="20"/>
                <w:lang w:val="it-IT"/>
              </w:rPr>
            </w:pPr>
            <w:r w:rsidRPr="00D46BBF">
              <w:rPr>
                <w:rFonts w:ascii="Tahoma" w:hAnsi="Tahoma" w:cs="Tahoma"/>
                <w:sz w:val="20"/>
                <w:szCs w:val="20"/>
                <w:lang w:val="id-ID"/>
              </w:rPr>
              <w:t>Mencari piranti lunak Basis Data sesuai kebutuhan.</w:t>
            </w:r>
          </w:p>
          <w:p w:rsidR="002022E2" w:rsidRPr="00D81EE9" w:rsidRDefault="002022E2" w:rsidP="002022E2">
            <w:pPr>
              <w:tabs>
                <w:tab w:val="left" w:pos="504"/>
              </w:tabs>
              <w:ind w:left="72"/>
              <w:rPr>
                <w:rFonts w:ascii="Tahoma" w:hAnsi="Tahoma" w:cs="Tahoma"/>
                <w:sz w:val="20"/>
                <w:szCs w:val="20"/>
                <w:lang w:val="it-IT"/>
              </w:rPr>
            </w:pPr>
          </w:p>
          <w:p w:rsidR="002022E2" w:rsidRPr="00D81EE9" w:rsidRDefault="002022E2" w:rsidP="00253D71">
            <w:pPr>
              <w:numPr>
                <w:ilvl w:val="0"/>
                <w:numId w:val="62"/>
              </w:numPr>
              <w:tabs>
                <w:tab w:val="clear" w:pos="720"/>
                <w:tab w:val="num" w:pos="432"/>
                <w:tab w:val="left" w:pos="504"/>
              </w:tabs>
              <w:ind w:left="432"/>
              <w:rPr>
                <w:rFonts w:ascii="Tahoma" w:hAnsi="Tahoma" w:cs="Tahoma"/>
                <w:sz w:val="20"/>
                <w:szCs w:val="20"/>
                <w:lang w:val="it-IT"/>
              </w:rPr>
            </w:pPr>
            <w:r w:rsidRPr="00D46BBF">
              <w:rPr>
                <w:rFonts w:ascii="Tahoma" w:hAnsi="Tahoma" w:cs="Tahoma"/>
                <w:sz w:val="20"/>
                <w:szCs w:val="20"/>
                <w:lang w:val="id-ID"/>
              </w:rPr>
              <w:t>Kemampuan untuk berpikir sesuai dengan konseptual Basis Data.</w:t>
            </w:r>
          </w:p>
          <w:p w:rsidR="002022E2" w:rsidRPr="00D46BBF" w:rsidRDefault="002022E2" w:rsidP="002022E2">
            <w:pPr>
              <w:tabs>
                <w:tab w:val="num" w:pos="432"/>
                <w:tab w:val="left" w:pos="1200"/>
                <w:tab w:val="left" w:pos="1440"/>
              </w:tabs>
              <w:ind w:left="432" w:hanging="360"/>
              <w:rPr>
                <w:rFonts w:ascii="Tahoma" w:hAnsi="Tahoma" w:cs="Tahoma"/>
                <w:sz w:val="20"/>
                <w:szCs w:val="20"/>
                <w:lang w:val="id-ID"/>
              </w:rPr>
            </w:pPr>
          </w:p>
        </w:tc>
        <w:tc>
          <w:tcPr>
            <w:tcW w:w="2520" w:type="dxa"/>
            <w:tcBorders>
              <w:top w:val="double" w:sz="2" w:space="0" w:color="000000"/>
              <w:left w:val="single" w:sz="4" w:space="0" w:color="000000"/>
              <w:bottom w:val="single" w:sz="4" w:space="0" w:color="000000"/>
            </w:tcBorders>
          </w:tcPr>
          <w:p w:rsidR="002022E2" w:rsidRDefault="002022E2" w:rsidP="00253D71">
            <w:pPr>
              <w:numPr>
                <w:ilvl w:val="0"/>
                <w:numId w:val="62"/>
              </w:numPr>
              <w:tabs>
                <w:tab w:val="clear" w:pos="720"/>
                <w:tab w:val="num" w:pos="432"/>
              </w:tabs>
              <w:snapToGrid w:val="0"/>
              <w:ind w:left="432"/>
              <w:rPr>
                <w:rFonts w:ascii="Tahoma" w:hAnsi="Tahoma" w:cs="Tahoma"/>
                <w:bCs/>
                <w:sz w:val="20"/>
                <w:szCs w:val="20"/>
                <w:lang w:val="id-ID"/>
              </w:rPr>
            </w:pPr>
            <w:r w:rsidRPr="00D46BBF">
              <w:rPr>
                <w:rFonts w:ascii="Tahoma" w:hAnsi="Tahoma" w:cs="Tahoma"/>
                <w:bCs/>
                <w:sz w:val="20"/>
                <w:szCs w:val="20"/>
                <w:lang w:val="id-ID"/>
              </w:rPr>
              <w:t>Mengumpulkan informasi dengan rajin dan tekun</w:t>
            </w:r>
          </w:p>
          <w:p w:rsidR="002022E2" w:rsidRPr="00D46BBF" w:rsidRDefault="002022E2" w:rsidP="002022E2">
            <w:pPr>
              <w:snapToGrid w:val="0"/>
              <w:ind w:left="72"/>
              <w:rPr>
                <w:rFonts w:ascii="Tahoma" w:hAnsi="Tahoma" w:cs="Tahoma"/>
                <w:bCs/>
                <w:sz w:val="20"/>
                <w:szCs w:val="20"/>
                <w:lang w:val="id-ID"/>
              </w:rPr>
            </w:pPr>
          </w:p>
          <w:p w:rsidR="002022E2" w:rsidRDefault="002022E2" w:rsidP="00253D71">
            <w:pPr>
              <w:numPr>
                <w:ilvl w:val="0"/>
                <w:numId w:val="62"/>
              </w:numPr>
              <w:tabs>
                <w:tab w:val="clear" w:pos="720"/>
                <w:tab w:val="num" w:pos="432"/>
              </w:tabs>
              <w:snapToGrid w:val="0"/>
              <w:ind w:left="432"/>
              <w:rPr>
                <w:rFonts w:ascii="Tahoma" w:hAnsi="Tahoma" w:cs="Tahoma"/>
                <w:bCs/>
                <w:sz w:val="20"/>
                <w:szCs w:val="20"/>
                <w:lang w:val="id-ID"/>
              </w:rPr>
            </w:pPr>
            <w:r w:rsidRPr="00D46BBF">
              <w:rPr>
                <w:rFonts w:ascii="Tahoma" w:hAnsi="Tahoma" w:cs="Tahoma"/>
                <w:bCs/>
                <w:sz w:val="20"/>
                <w:szCs w:val="20"/>
                <w:lang w:val="id-ID"/>
              </w:rPr>
              <w:t>Aktif bertanya kepada pengajar.</w:t>
            </w:r>
          </w:p>
          <w:p w:rsidR="002022E2" w:rsidRPr="00D46BBF" w:rsidRDefault="002022E2" w:rsidP="002022E2">
            <w:pPr>
              <w:snapToGrid w:val="0"/>
              <w:rPr>
                <w:rFonts w:ascii="Tahoma" w:hAnsi="Tahoma" w:cs="Tahoma"/>
                <w:bCs/>
                <w:sz w:val="20"/>
                <w:szCs w:val="20"/>
                <w:lang w:val="id-ID"/>
              </w:rPr>
            </w:pPr>
          </w:p>
          <w:p w:rsidR="002022E2" w:rsidRPr="00D46BBF" w:rsidRDefault="002022E2" w:rsidP="00253D71">
            <w:pPr>
              <w:numPr>
                <w:ilvl w:val="0"/>
                <w:numId w:val="62"/>
              </w:numPr>
              <w:tabs>
                <w:tab w:val="clear" w:pos="720"/>
                <w:tab w:val="num" w:pos="432"/>
              </w:tabs>
              <w:snapToGrid w:val="0"/>
              <w:ind w:left="432"/>
              <w:rPr>
                <w:rFonts w:ascii="Tahoma" w:hAnsi="Tahoma" w:cs="Tahoma"/>
                <w:bCs/>
                <w:sz w:val="20"/>
                <w:szCs w:val="20"/>
                <w:lang w:val="id-ID"/>
              </w:rPr>
            </w:pPr>
            <w:r w:rsidRPr="00D46BBF">
              <w:rPr>
                <w:rFonts w:ascii="Tahoma" w:hAnsi="Tahoma" w:cs="Tahoma"/>
                <w:bCs/>
                <w:sz w:val="20"/>
                <w:szCs w:val="20"/>
                <w:lang w:val="id-ID"/>
              </w:rPr>
              <w:t>Mengembangkan kemampuan berpikir analitis.</w:t>
            </w:r>
            <w:r w:rsidRPr="00D46BBF">
              <w:rPr>
                <w:rFonts w:ascii="Tahoma" w:hAnsi="Tahoma" w:cs="Tahoma"/>
                <w:sz w:val="20"/>
                <w:szCs w:val="20"/>
                <w:lang w:val="sv-SE"/>
              </w:rPr>
              <w:t xml:space="preserve"> </w:t>
            </w:r>
          </w:p>
        </w:tc>
        <w:tc>
          <w:tcPr>
            <w:tcW w:w="900" w:type="dxa"/>
            <w:tcBorders>
              <w:left w:val="single" w:sz="4" w:space="0" w:color="000000"/>
              <w:bottom w:val="single" w:sz="4" w:space="0" w:color="000000"/>
            </w:tcBorders>
          </w:tcPr>
          <w:p w:rsidR="002022E2" w:rsidRPr="00D46BBF" w:rsidRDefault="002022E2" w:rsidP="002022E2">
            <w:pPr>
              <w:jc w:val="center"/>
              <w:rPr>
                <w:rFonts w:ascii="Tahoma" w:hAnsi="Tahoma" w:cs="Tahoma"/>
                <w:sz w:val="20"/>
                <w:szCs w:val="20"/>
                <w:lang w:val="id-ID"/>
              </w:rPr>
            </w:pPr>
            <w:r>
              <w:rPr>
                <w:rFonts w:ascii="Tahoma" w:hAnsi="Tahoma" w:cs="Tahoma"/>
                <w:sz w:val="20"/>
                <w:szCs w:val="20"/>
                <w:lang w:val="id-ID"/>
              </w:rPr>
              <w:t>2,5</w:t>
            </w:r>
          </w:p>
        </w:tc>
        <w:tc>
          <w:tcPr>
            <w:tcW w:w="990" w:type="dxa"/>
            <w:tcBorders>
              <w:left w:val="single" w:sz="4" w:space="0" w:color="000000"/>
              <w:bottom w:val="single" w:sz="4" w:space="0" w:color="000000"/>
              <w:right w:val="double" w:sz="2" w:space="0" w:color="000000"/>
            </w:tcBorders>
          </w:tcPr>
          <w:p w:rsidR="002022E2" w:rsidRPr="00D46BBF" w:rsidRDefault="002022E2" w:rsidP="002022E2">
            <w:pPr>
              <w:jc w:val="center"/>
              <w:rPr>
                <w:rFonts w:ascii="Tahoma" w:hAnsi="Tahoma" w:cs="Tahoma"/>
                <w:sz w:val="20"/>
                <w:szCs w:val="20"/>
                <w:lang w:val="id-ID"/>
              </w:rPr>
            </w:pPr>
            <w:r>
              <w:rPr>
                <w:rFonts w:ascii="Tahoma" w:hAnsi="Tahoma" w:cs="Tahoma"/>
                <w:sz w:val="20"/>
                <w:szCs w:val="20"/>
                <w:lang w:val="id-ID"/>
              </w:rPr>
              <w:t>2</w:t>
            </w:r>
          </w:p>
        </w:tc>
      </w:tr>
      <w:tr w:rsidR="002022E2" w:rsidRPr="00D46BBF" w:rsidTr="002022E2">
        <w:trPr>
          <w:trHeight w:val="78"/>
        </w:trPr>
        <w:tc>
          <w:tcPr>
            <w:tcW w:w="2520" w:type="dxa"/>
            <w:tcBorders>
              <w:top w:val="single" w:sz="4" w:space="0" w:color="000000"/>
              <w:left w:val="double" w:sz="2" w:space="0" w:color="000000"/>
              <w:bottom w:val="single" w:sz="4" w:space="0" w:color="000000"/>
            </w:tcBorders>
          </w:tcPr>
          <w:p w:rsidR="002022E2" w:rsidRPr="00D46BBF" w:rsidRDefault="002022E2" w:rsidP="002022E2">
            <w:pPr>
              <w:ind w:left="252" w:hanging="252"/>
              <w:rPr>
                <w:rFonts w:ascii="Tahoma" w:eastAsia="Arial Unicode MS" w:hAnsi="Tahoma" w:cs="Tahoma"/>
                <w:sz w:val="20"/>
                <w:szCs w:val="20"/>
                <w:lang w:val="sv-SE"/>
              </w:rPr>
            </w:pPr>
            <w:r w:rsidRPr="00D46BBF">
              <w:rPr>
                <w:rFonts w:ascii="Tahoma" w:hAnsi="Tahoma" w:cs="Tahoma"/>
                <w:color w:val="000000"/>
                <w:sz w:val="20"/>
                <w:szCs w:val="20"/>
              </w:rPr>
              <w:lastRenderedPageBreak/>
              <w:t>02 Membuat program   basis data</w:t>
            </w:r>
          </w:p>
        </w:tc>
        <w:tc>
          <w:tcPr>
            <w:tcW w:w="2160" w:type="dxa"/>
            <w:tcBorders>
              <w:top w:val="single" w:sz="4" w:space="0" w:color="000000"/>
              <w:left w:val="single" w:sz="4" w:space="0" w:color="000000"/>
              <w:bottom w:val="single" w:sz="4" w:space="0" w:color="000000"/>
            </w:tcBorders>
            <w:vAlign w:val="center"/>
          </w:tcPr>
          <w:p w:rsidR="002022E2" w:rsidRPr="00D81EE9" w:rsidRDefault="002022E2" w:rsidP="002022E2">
            <w:pPr>
              <w:tabs>
                <w:tab w:val="left" w:pos="432"/>
              </w:tabs>
              <w:ind w:left="432" w:hanging="360"/>
              <w:rPr>
                <w:rFonts w:ascii="Tahoma" w:hAnsi="Tahoma" w:cs="Tahoma"/>
                <w:sz w:val="20"/>
                <w:szCs w:val="20"/>
                <w:lang w:val="sv-SE"/>
              </w:rPr>
            </w:pPr>
            <w:r w:rsidRPr="00D46BBF">
              <w:rPr>
                <w:rFonts w:ascii="Tahoma" w:hAnsi="Tahoma" w:cs="Tahoma"/>
                <w:sz w:val="20"/>
                <w:szCs w:val="20"/>
                <w:lang w:val="id-ID"/>
              </w:rPr>
              <w:t>2</w:t>
            </w:r>
            <w:r w:rsidRPr="00D81EE9">
              <w:rPr>
                <w:rFonts w:ascii="Tahoma" w:hAnsi="Tahoma" w:cs="Tahoma"/>
                <w:sz w:val="20"/>
                <w:szCs w:val="20"/>
                <w:lang w:val="sv-SE"/>
              </w:rPr>
              <w:t>.1</w:t>
            </w:r>
            <w:r>
              <w:rPr>
                <w:rFonts w:ascii="Tahoma" w:hAnsi="Tahoma" w:cs="Tahoma"/>
                <w:sz w:val="20"/>
                <w:szCs w:val="20"/>
                <w:lang w:val="id-ID"/>
              </w:rPr>
              <w:t xml:space="preserve"> </w:t>
            </w:r>
            <w:r w:rsidRPr="00D81EE9">
              <w:rPr>
                <w:rFonts w:ascii="Tahoma" w:hAnsi="Tahoma" w:cs="Tahoma"/>
                <w:sz w:val="20"/>
                <w:szCs w:val="20"/>
                <w:lang w:val="sv-SE"/>
              </w:rPr>
              <w:t xml:space="preserve">Struktur data dibangun pada bahasa pemrograman sesuai dengan disain yang telah dibuat. Struktur data diimplementasikan dalam bentuk </w:t>
            </w:r>
            <w:r w:rsidRPr="00D81EE9">
              <w:rPr>
                <w:rFonts w:ascii="Tahoma" w:hAnsi="Tahoma" w:cs="Tahoma"/>
                <w:i/>
                <w:sz w:val="20"/>
                <w:szCs w:val="20"/>
                <w:lang w:val="sv-SE"/>
              </w:rPr>
              <w:t>table</w:t>
            </w:r>
            <w:r w:rsidRPr="00D81EE9">
              <w:rPr>
                <w:rFonts w:ascii="Tahoma" w:hAnsi="Tahoma" w:cs="Tahoma"/>
                <w:sz w:val="20"/>
                <w:szCs w:val="20"/>
                <w:lang w:val="sv-SE"/>
              </w:rPr>
              <w:t xml:space="preserve"> dan </w:t>
            </w:r>
            <w:r w:rsidRPr="00D81EE9">
              <w:rPr>
                <w:rFonts w:ascii="Tahoma" w:hAnsi="Tahoma" w:cs="Tahoma"/>
                <w:i/>
                <w:sz w:val="20"/>
                <w:szCs w:val="20"/>
                <w:lang w:val="sv-SE"/>
              </w:rPr>
              <w:t>view</w:t>
            </w:r>
            <w:r w:rsidRPr="00D81EE9">
              <w:rPr>
                <w:rFonts w:ascii="Tahoma" w:hAnsi="Tahoma" w:cs="Tahoma"/>
                <w:sz w:val="20"/>
                <w:szCs w:val="20"/>
                <w:lang w:val="sv-SE"/>
              </w:rPr>
              <w:t>, mengikuti disain yang telah dibuat.</w:t>
            </w:r>
          </w:p>
          <w:p w:rsidR="002022E2" w:rsidRPr="00D81EE9" w:rsidRDefault="002022E2" w:rsidP="002022E2">
            <w:pPr>
              <w:tabs>
                <w:tab w:val="left" w:pos="432"/>
              </w:tabs>
              <w:ind w:left="432" w:hanging="360"/>
              <w:rPr>
                <w:rFonts w:ascii="Tahoma" w:hAnsi="Tahoma" w:cs="Tahoma"/>
                <w:sz w:val="20"/>
                <w:szCs w:val="20"/>
                <w:lang w:val="sv-SE"/>
              </w:rPr>
            </w:pPr>
          </w:p>
          <w:p w:rsidR="002022E2" w:rsidRPr="00D81EE9" w:rsidRDefault="002022E2" w:rsidP="002022E2">
            <w:pPr>
              <w:tabs>
                <w:tab w:val="left" w:pos="432"/>
              </w:tabs>
              <w:ind w:left="432" w:hanging="360"/>
              <w:rPr>
                <w:rFonts w:ascii="Tahoma" w:hAnsi="Tahoma" w:cs="Tahoma"/>
                <w:sz w:val="20"/>
                <w:szCs w:val="20"/>
                <w:lang w:val="sv-SE"/>
              </w:rPr>
            </w:pPr>
            <w:r w:rsidRPr="00D46BBF">
              <w:rPr>
                <w:rFonts w:ascii="Tahoma" w:hAnsi="Tahoma" w:cs="Tahoma"/>
                <w:sz w:val="20"/>
                <w:szCs w:val="20"/>
                <w:lang w:val="id-ID"/>
              </w:rPr>
              <w:t xml:space="preserve">2.2 </w:t>
            </w:r>
            <w:r w:rsidRPr="00D81EE9">
              <w:rPr>
                <w:rFonts w:ascii="Tahoma" w:hAnsi="Tahoma" w:cs="Tahoma"/>
                <w:sz w:val="20"/>
                <w:szCs w:val="20"/>
                <w:lang w:val="sv-SE"/>
              </w:rPr>
              <w:t xml:space="preserve">Basis data dinormalisasikan untuk penyederhanaan relasi </w:t>
            </w:r>
            <w:r w:rsidRPr="00D81EE9">
              <w:rPr>
                <w:rFonts w:ascii="Tahoma" w:hAnsi="Tahoma" w:cs="Tahoma"/>
                <w:i/>
                <w:sz w:val="20"/>
                <w:szCs w:val="20"/>
                <w:lang w:val="sv-SE"/>
              </w:rPr>
              <w:t>table</w:t>
            </w:r>
            <w:r w:rsidRPr="00D81EE9">
              <w:rPr>
                <w:rFonts w:ascii="Tahoma" w:hAnsi="Tahoma" w:cs="Tahoma"/>
                <w:sz w:val="20"/>
                <w:szCs w:val="20"/>
                <w:lang w:val="sv-SE"/>
              </w:rPr>
              <w:t xml:space="preserve"> dan memperkokoh relasi </w:t>
            </w:r>
            <w:r w:rsidRPr="00D81EE9">
              <w:rPr>
                <w:rFonts w:ascii="Tahoma" w:hAnsi="Tahoma" w:cs="Tahoma"/>
                <w:i/>
                <w:sz w:val="20"/>
                <w:szCs w:val="20"/>
                <w:lang w:val="sv-SE"/>
              </w:rPr>
              <w:t>table</w:t>
            </w:r>
            <w:r w:rsidRPr="00D81EE9">
              <w:rPr>
                <w:rFonts w:ascii="Tahoma" w:hAnsi="Tahoma" w:cs="Tahoma"/>
                <w:sz w:val="20"/>
                <w:szCs w:val="20"/>
                <w:lang w:val="sv-SE"/>
              </w:rPr>
              <w:t>.</w:t>
            </w:r>
          </w:p>
          <w:p w:rsidR="002022E2" w:rsidRPr="00D81EE9" w:rsidRDefault="002022E2" w:rsidP="002022E2">
            <w:pPr>
              <w:tabs>
                <w:tab w:val="left" w:pos="432"/>
              </w:tabs>
              <w:ind w:left="432" w:hanging="360"/>
              <w:rPr>
                <w:rFonts w:ascii="Tahoma" w:hAnsi="Tahoma" w:cs="Tahoma"/>
                <w:sz w:val="20"/>
                <w:szCs w:val="20"/>
                <w:lang w:val="sv-SE"/>
              </w:rPr>
            </w:pPr>
          </w:p>
          <w:p w:rsidR="002022E2" w:rsidRPr="00D81EE9" w:rsidRDefault="002022E2" w:rsidP="002022E2">
            <w:pPr>
              <w:tabs>
                <w:tab w:val="left" w:pos="432"/>
              </w:tabs>
              <w:ind w:left="432" w:hanging="360"/>
              <w:rPr>
                <w:rFonts w:ascii="Tahoma" w:hAnsi="Tahoma" w:cs="Tahoma"/>
                <w:sz w:val="20"/>
                <w:szCs w:val="20"/>
                <w:lang w:val="es-ES"/>
              </w:rPr>
            </w:pPr>
            <w:r w:rsidRPr="00D46BBF">
              <w:rPr>
                <w:rFonts w:ascii="Tahoma" w:hAnsi="Tahoma" w:cs="Tahoma"/>
                <w:sz w:val="20"/>
                <w:szCs w:val="20"/>
                <w:lang w:val="id-ID"/>
              </w:rPr>
              <w:t xml:space="preserve">2.3 </w:t>
            </w:r>
            <w:r w:rsidRPr="00D81EE9">
              <w:rPr>
                <w:rFonts w:ascii="Tahoma" w:hAnsi="Tahoma" w:cs="Tahoma"/>
                <w:sz w:val="20"/>
                <w:szCs w:val="20"/>
                <w:lang w:val="es-ES"/>
              </w:rPr>
              <w:t xml:space="preserve">Query, tampilan dan laporan (cetak) dibangun menurut bahasa pemrograman </w:t>
            </w:r>
            <w:r w:rsidRPr="00D81EE9">
              <w:rPr>
                <w:rFonts w:ascii="Tahoma" w:hAnsi="Tahoma" w:cs="Tahoma"/>
                <w:sz w:val="20"/>
                <w:szCs w:val="20"/>
                <w:lang w:val="es-ES"/>
              </w:rPr>
              <w:lastRenderedPageBreak/>
              <w:t xml:space="preserve">yang sesuai dengan disain. Query dapat </w:t>
            </w:r>
            <w:r w:rsidRPr="00D81EE9">
              <w:rPr>
                <w:rFonts w:ascii="Tahoma" w:hAnsi="Tahoma" w:cs="Tahoma"/>
                <w:i/>
                <w:sz w:val="20"/>
                <w:szCs w:val="20"/>
                <w:lang w:val="es-ES"/>
              </w:rPr>
              <w:t>diimplementasikan</w:t>
            </w:r>
            <w:r w:rsidRPr="00D81EE9">
              <w:rPr>
                <w:rFonts w:ascii="Tahoma" w:hAnsi="Tahoma" w:cs="Tahoma"/>
                <w:sz w:val="20"/>
                <w:szCs w:val="20"/>
                <w:lang w:val="es-ES"/>
              </w:rPr>
              <w:t xml:space="preserve"> dengan prosedur, fungsi maupun </w:t>
            </w:r>
            <w:r w:rsidRPr="00D81EE9">
              <w:rPr>
                <w:rFonts w:ascii="Tahoma" w:hAnsi="Tahoma" w:cs="Tahoma"/>
                <w:i/>
                <w:sz w:val="20"/>
                <w:szCs w:val="20"/>
                <w:lang w:val="es-ES"/>
              </w:rPr>
              <w:t>trigger</w:t>
            </w:r>
            <w:r w:rsidRPr="00D81EE9">
              <w:rPr>
                <w:rFonts w:ascii="Tahoma" w:hAnsi="Tahoma" w:cs="Tahoma"/>
                <w:sz w:val="20"/>
                <w:szCs w:val="20"/>
                <w:lang w:val="es-ES"/>
              </w:rPr>
              <w:t xml:space="preserve">. Tampilan dan laporan akan berisikan data agar </w:t>
            </w:r>
            <w:r w:rsidRPr="00D81EE9">
              <w:rPr>
                <w:rFonts w:ascii="Tahoma" w:hAnsi="Tahoma" w:cs="Tahoma"/>
                <w:i/>
                <w:sz w:val="20"/>
                <w:szCs w:val="20"/>
                <w:lang w:val="es-ES"/>
              </w:rPr>
              <w:t>table</w:t>
            </w:r>
            <w:r w:rsidRPr="00D81EE9">
              <w:rPr>
                <w:rFonts w:ascii="Tahoma" w:hAnsi="Tahoma" w:cs="Tahoma"/>
                <w:sz w:val="20"/>
                <w:szCs w:val="20"/>
                <w:lang w:val="es-ES"/>
              </w:rPr>
              <w:t xml:space="preserve"> atau </w:t>
            </w:r>
            <w:r w:rsidRPr="00D81EE9">
              <w:rPr>
                <w:rFonts w:ascii="Tahoma" w:hAnsi="Tahoma" w:cs="Tahoma"/>
                <w:i/>
                <w:sz w:val="20"/>
                <w:szCs w:val="20"/>
                <w:lang w:val="es-ES"/>
              </w:rPr>
              <w:t>view</w:t>
            </w:r>
            <w:r w:rsidRPr="00D81EE9">
              <w:rPr>
                <w:rFonts w:ascii="Tahoma" w:hAnsi="Tahoma" w:cs="Tahoma"/>
                <w:sz w:val="20"/>
                <w:szCs w:val="20"/>
                <w:lang w:val="es-ES"/>
              </w:rPr>
              <w:t xml:space="preserve"> ditampilkan</w:t>
            </w:r>
          </w:p>
          <w:p w:rsidR="002022E2" w:rsidRPr="00D81EE9" w:rsidRDefault="002022E2" w:rsidP="002022E2">
            <w:pPr>
              <w:tabs>
                <w:tab w:val="left" w:pos="710"/>
              </w:tabs>
              <w:rPr>
                <w:rFonts w:ascii="Tahoma" w:hAnsi="Tahoma" w:cs="Tahoma"/>
                <w:sz w:val="20"/>
                <w:szCs w:val="20"/>
                <w:lang w:val="es-ES"/>
              </w:rPr>
            </w:pPr>
          </w:p>
        </w:tc>
        <w:tc>
          <w:tcPr>
            <w:tcW w:w="3420" w:type="dxa"/>
            <w:tcBorders>
              <w:top w:val="single" w:sz="4" w:space="0" w:color="000000"/>
              <w:left w:val="single" w:sz="4" w:space="0" w:color="000000"/>
              <w:bottom w:val="single" w:sz="4" w:space="0" w:color="000000"/>
            </w:tcBorders>
          </w:tcPr>
          <w:p w:rsidR="002022E2" w:rsidRPr="003630AD" w:rsidRDefault="002022E2" w:rsidP="00253D71">
            <w:pPr>
              <w:numPr>
                <w:ilvl w:val="0"/>
                <w:numId w:val="62"/>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lastRenderedPageBreak/>
              <w:t>Teori pembentukan tabel relasi</w:t>
            </w:r>
          </w:p>
          <w:p w:rsidR="002022E2" w:rsidRPr="00D46BBF" w:rsidRDefault="002022E2" w:rsidP="002022E2">
            <w:pPr>
              <w:tabs>
                <w:tab w:val="left" w:pos="504"/>
              </w:tabs>
              <w:ind w:left="72"/>
              <w:rPr>
                <w:rFonts w:ascii="Tahoma" w:hAnsi="Tahoma" w:cs="Tahoma"/>
                <w:sz w:val="20"/>
                <w:szCs w:val="20"/>
                <w:lang w:val="fi-FI"/>
              </w:rPr>
            </w:pPr>
          </w:p>
          <w:p w:rsidR="002022E2" w:rsidRPr="003630AD" w:rsidRDefault="002022E2" w:rsidP="00253D71">
            <w:pPr>
              <w:numPr>
                <w:ilvl w:val="0"/>
                <w:numId w:val="62"/>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t>Teori Normalisasi</w:t>
            </w:r>
          </w:p>
          <w:p w:rsidR="002022E2" w:rsidRPr="00D46BBF" w:rsidRDefault="002022E2" w:rsidP="002022E2">
            <w:pPr>
              <w:tabs>
                <w:tab w:val="left" w:pos="504"/>
              </w:tabs>
              <w:rPr>
                <w:rFonts w:ascii="Tahoma" w:hAnsi="Tahoma" w:cs="Tahoma"/>
                <w:sz w:val="20"/>
                <w:szCs w:val="20"/>
                <w:lang w:val="fi-FI"/>
              </w:rPr>
            </w:pPr>
          </w:p>
          <w:p w:rsidR="002022E2" w:rsidRPr="00D46BBF" w:rsidRDefault="002022E2" w:rsidP="00253D71">
            <w:pPr>
              <w:numPr>
                <w:ilvl w:val="0"/>
                <w:numId w:val="62"/>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t xml:space="preserve">Prinsip – prinsip dasar pembangunan Basis Data dengan bahasa pemrograman </w:t>
            </w:r>
            <w:r w:rsidRPr="00BE7E49">
              <w:rPr>
                <w:rFonts w:ascii="Tahoma" w:hAnsi="Tahoma" w:cs="Tahoma"/>
                <w:i/>
                <w:sz w:val="20"/>
                <w:szCs w:val="20"/>
                <w:lang w:val="id-ID"/>
              </w:rPr>
              <w:t>Query</w:t>
            </w:r>
            <w:r w:rsidRPr="00D46BBF">
              <w:rPr>
                <w:rFonts w:ascii="Tahoma" w:hAnsi="Tahoma" w:cs="Tahoma"/>
                <w:sz w:val="20"/>
                <w:szCs w:val="20"/>
                <w:lang w:val="id-ID"/>
              </w:rPr>
              <w:t>.</w:t>
            </w:r>
          </w:p>
          <w:p w:rsidR="002022E2" w:rsidRPr="00D46BBF" w:rsidRDefault="002022E2" w:rsidP="002022E2">
            <w:pPr>
              <w:pStyle w:val="ListParagraph"/>
              <w:rPr>
                <w:rFonts w:ascii="Tahoma" w:hAnsi="Tahoma" w:cs="Tahoma"/>
                <w:sz w:val="20"/>
                <w:szCs w:val="20"/>
                <w:lang w:val="fi-FI"/>
              </w:rPr>
            </w:pPr>
          </w:p>
          <w:p w:rsidR="002022E2" w:rsidRPr="00D46BBF" w:rsidRDefault="002022E2" w:rsidP="002022E2">
            <w:pPr>
              <w:tabs>
                <w:tab w:val="left" w:pos="504"/>
              </w:tabs>
              <w:ind w:left="504"/>
              <w:rPr>
                <w:rFonts w:ascii="Tahoma" w:hAnsi="Tahoma" w:cs="Tahoma"/>
                <w:sz w:val="20"/>
                <w:szCs w:val="20"/>
                <w:lang w:val="fi-FI"/>
              </w:rPr>
            </w:pPr>
          </w:p>
          <w:p w:rsidR="002022E2" w:rsidRPr="00D46BBF" w:rsidRDefault="002022E2" w:rsidP="002022E2">
            <w:pPr>
              <w:jc w:val="both"/>
              <w:rPr>
                <w:rFonts w:ascii="Tahoma" w:hAnsi="Tahoma" w:cs="Tahoma"/>
                <w:sz w:val="20"/>
                <w:szCs w:val="20"/>
                <w:lang w:val="fi-FI"/>
              </w:rPr>
            </w:pPr>
          </w:p>
        </w:tc>
        <w:tc>
          <w:tcPr>
            <w:tcW w:w="2520" w:type="dxa"/>
            <w:tcBorders>
              <w:top w:val="single" w:sz="4" w:space="0" w:color="000000"/>
              <w:left w:val="single" w:sz="4" w:space="0" w:color="000000"/>
              <w:bottom w:val="single" w:sz="4" w:space="0" w:color="000000"/>
            </w:tcBorders>
          </w:tcPr>
          <w:p w:rsidR="002022E2" w:rsidRPr="00296754" w:rsidRDefault="002022E2" w:rsidP="00253D71">
            <w:pPr>
              <w:numPr>
                <w:ilvl w:val="0"/>
                <w:numId w:val="62"/>
              </w:numPr>
              <w:tabs>
                <w:tab w:val="clear" w:pos="720"/>
                <w:tab w:val="left" w:pos="432"/>
              </w:tabs>
              <w:ind w:left="432"/>
              <w:rPr>
                <w:rFonts w:ascii="Tahoma" w:hAnsi="Tahoma" w:cs="Tahoma"/>
                <w:sz w:val="20"/>
                <w:szCs w:val="20"/>
                <w:lang w:val="fi-FI"/>
              </w:rPr>
            </w:pPr>
            <w:r w:rsidRPr="00D46BBF">
              <w:rPr>
                <w:rFonts w:ascii="Tahoma" w:hAnsi="Tahoma" w:cs="Tahoma"/>
                <w:sz w:val="20"/>
                <w:szCs w:val="20"/>
                <w:lang w:val="id-ID"/>
              </w:rPr>
              <w:t>Membuat tabel relasi sesuai dengan kebutuhan.</w:t>
            </w:r>
          </w:p>
          <w:p w:rsidR="002022E2" w:rsidRPr="00D46BBF" w:rsidRDefault="002022E2" w:rsidP="002022E2">
            <w:pPr>
              <w:tabs>
                <w:tab w:val="left" w:pos="432"/>
              </w:tabs>
              <w:ind w:left="72"/>
              <w:rPr>
                <w:rFonts w:ascii="Tahoma" w:hAnsi="Tahoma" w:cs="Tahoma"/>
                <w:sz w:val="20"/>
                <w:szCs w:val="20"/>
                <w:lang w:val="fi-FI"/>
              </w:rPr>
            </w:pPr>
          </w:p>
          <w:p w:rsidR="002022E2" w:rsidRPr="00296754" w:rsidRDefault="002022E2" w:rsidP="00253D71">
            <w:pPr>
              <w:numPr>
                <w:ilvl w:val="0"/>
                <w:numId w:val="62"/>
              </w:numPr>
              <w:tabs>
                <w:tab w:val="clear" w:pos="720"/>
                <w:tab w:val="left" w:pos="432"/>
              </w:tabs>
              <w:ind w:left="432"/>
              <w:rPr>
                <w:rFonts w:ascii="Tahoma" w:hAnsi="Tahoma" w:cs="Tahoma"/>
                <w:sz w:val="20"/>
                <w:szCs w:val="20"/>
                <w:lang w:val="sv-SE"/>
              </w:rPr>
            </w:pPr>
            <w:r w:rsidRPr="00D46BBF">
              <w:rPr>
                <w:rFonts w:ascii="Tahoma" w:hAnsi="Tahoma" w:cs="Tahoma"/>
                <w:sz w:val="20"/>
                <w:szCs w:val="20"/>
                <w:lang w:val="id-ID"/>
              </w:rPr>
              <w:t>Melakukan Normalisasi dari tabel yang ada untuk menghindari redudansi.</w:t>
            </w:r>
          </w:p>
          <w:p w:rsidR="002022E2" w:rsidRPr="00D46BBF" w:rsidRDefault="002022E2" w:rsidP="002022E2">
            <w:pPr>
              <w:tabs>
                <w:tab w:val="left" w:pos="432"/>
              </w:tabs>
              <w:rPr>
                <w:rFonts w:ascii="Tahoma" w:hAnsi="Tahoma" w:cs="Tahoma"/>
                <w:sz w:val="20"/>
                <w:szCs w:val="20"/>
                <w:lang w:val="sv-SE"/>
              </w:rPr>
            </w:pPr>
          </w:p>
          <w:p w:rsidR="002022E2" w:rsidRPr="00D46BBF" w:rsidRDefault="002022E2" w:rsidP="00253D71">
            <w:pPr>
              <w:numPr>
                <w:ilvl w:val="0"/>
                <w:numId w:val="62"/>
              </w:numPr>
              <w:tabs>
                <w:tab w:val="clear" w:pos="720"/>
                <w:tab w:val="left" w:pos="432"/>
              </w:tabs>
              <w:ind w:left="432"/>
              <w:rPr>
                <w:rFonts w:ascii="Tahoma" w:hAnsi="Tahoma" w:cs="Tahoma"/>
                <w:sz w:val="20"/>
                <w:szCs w:val="20"/>
                <w:lang w:val="es-ES"/>
              </w:rPr>
            </w:pPr>
            <w:r w:rsidRPr="00D46BBF">
              <w:rPr>
                <w:rFonts w:ascii="Tahoma" w:hAnsi="Tahoma" w:cs="Tahoma"/>
                <w:sz w:val="20"/>
                <w:szCs w:val="20"/>
                <w:lang w:val="id-ID"/>
              </w:rPr>
              <w:t xml:space="preserve">Membangun tabel yang telah dinormalisasi dengan bahasa </w:t>
            </w:r>
            <w:r w:rsidRPr="00296754">
              <w:rPr>
                <w:rFonts w:ascii="Tahoma" w:hAnsi="Tahoma" w:cs="Tahoma"/>
                <w:i/>
                <w:sz w:val="20"/>
                <w:szCs w:val="20"/>
                <w:lang w:val="id-ID"/>
              </w:rPr>
              <w:t>query</w:t>
            </w:r>
            <w:r w:rsidRPr="00D46BBF">
              <w:rPr>
                <w:rFonts w:ascii="Tahoma" w:hAnsi="Tahoma" w:cs="Tahoma"/>
                <w:sz w:val="20"/>
                <w:szCs w:val="20"/>
                <w:lang w:val="id-ID"/>
              </w:rPr>
              <w:t>.</w:t>
            </w:r>
          </w:p>
          <w:p w:rsidR="002022E2" w:rsidRPr="00D46BBF" w:rsidRDefault="002022E2" w:rsidP="002022E2">
            <w:pPr>
              <w:jc w:val="both"/>
              <w:rPr>
                <w:rFonts w:ascii="Tahoma" w:hAnsi="Tahoma" w:cs="Tahoma"/>
                <w:sz w:val="20"/>
                <w:szCs w:val="20"/>
                <w:lang w:val="es-ES"/>
              </w:rPr>
            </w:pPr>
          </w:p>
        </w:tc>
        <w:tc>
          <w:tcPr>
            <w:tcW w:w="2520" w:type="dxa"/>
            <w:tcBorders>
              <w:top w:val="single" w:sz="4" w:space="0" w:color="000000"/>
              <w:left w:val="single" w:sz="4" w:space="0" w:color="000000"/>
              <w:bottom w:val="single" w:sz="4" w:space="0" w:color="000000"/>
            </w:tcBorders>
          </w:tcPr>
          <w:p w:rsidR="002022E2" w:rsidRPr="00D81EE9" w:rsidRDefault="002022E2" w:rsidP="00253D71">
            <w:pPr>
              <w:numPr>
                <w:ilvl w:val="0"/>
                <w:numId w:val="62"/>
              </w:numPr>
              <w:tabs>
                <w:tab w:val="clear" w:pos="720"/>
                <w:tab w:val="num" w:pos="432"/>
              </w:tabs>
              <w:suppressAutoHyphens/>
              <w:snapToGrid w:val="0"/>
              <w:ind w:left="432"/>
              <w:rPr>
                <w:rFonts w:ascii="Tahoma" w:hAnsi="Tahoma" w:cs="Tahoma"/>
                <w:sz w:val="20"/>
                <w:szCs w:val="20"/>
                <w:lang w:val="es-ES"/>
              </w:rPr>
            </w:pPr>
            <w:r w:rsidRPr="00D46BBF">
              <w:rPr>
                <w:rFonts w:ascii="Tahoma" w:hAnsi="Tahoma" w:cs="Tahoma"/>
                <w:sz w:val="20"/>
                <w:szCs w:val="20"/>
                <w:lang w:val="id-ID"/>
              </w:rPr>
              <w:t>Aktif Bertanya apabila ada yang tidak dimengerti</w:t>
            </w:r>
            <w:r w:rsidRPr="00D81EE9">
              <w:rPr>
                <w:rFonts w:ascii="Tahoma" w:hAnsi="Tahoma" w:cs="Tahoma"/>
                <w:sz w:val="20"/>
                <w:szCs w:val="20"/>
                <w:lang w:val="es-ES"/>
              </w:rPr>
              <w:t>.</w:t>
            </w:r>
          </w:p>
          <w:p w:rsidR="002022E2" w:rsidRPr="00D81EE9" w:rsidRDefault="002022E2" w:rsidP="002022E2">
            <w:pPr>
              <w:suppressAutoHyphens/>
              <w:snapToGrid w:val="0"/>
              <w:ind w:left="72"/>
              <w:rPr>
                <w:rFonts w:ascii="Tahoma" w:hAnsi="Tahoma" w:cs="Tahoma"/>
                <w:sz w:val="20"/>
                <w:szCs w:val="20"/>
                <w:lang w:val="es-ES"/>
              </w:rPr>
            </w:pPr>
          </w:p>
          <w:p w:rsidR="002022E2" w:rsidRPr="00D46BBF" w:rsidRDefault="002022E2" w:rsidP="00253D71">
            <w:pPr>
              <w:numPr>
                <w:ilvl w:val="0"/>
                <w:numId w:val="62"/>
              </w:numPr>
              <w:tabs>
                <w:tab w:val="clear" w:pos="720"/>
                <w:tab w:val="num" w:pos="432"/>
              </w:tabs>
              <w:suppressAutoHyphens/>
              <w:snapToGrid w:val="0"/>
              <w:ind w:left="432"/>
              <w:rPr>
                <w:rFonts w:ascii="Tahoma" w:hAnsi="Tahoma" w:cs="Tahoma"/>
                <w:sz w:val="20"/>
                <w:szCs w:val="20"/>
                <w:lang w:val="sv-SE"/>
              </w:rPr>
            </w:pPr>
            <w:r w:rsidRPr="00D46BBF">
              <w:rPr>
                <w:rFonts w:ascii="Tahoma" w:hAnsi="Tahoma" w:cs="Tahoma"/>
                <w:sz w:val="20"/>
                <w:szCs w:val="20"/>
                <w:lang w:val="id-ID"/>
              </w:rPr>
              <w:t>Mengembangkan pola pikir konseptual.</w:t>
            </w:r>
          </w:p>
          <w:p w:rsidR="002022E2" w:rsidRPr="00D46BBF" w:rsidRDefault="002022E2" w:rsidP="002022E2">
            <w:pPr>
              <w:suppressAutoHyphens/>
              <w:snapToGrid w:val="0"/>
              <w:rPr>
                <w:rFonts w:ascii="Tahoma" w:hAnsi="Tahoma" w:cs="Tahoma"/>
                <w:sz w:val="20"/>
                <w:szCs w:val="20"/>
                <w:lang w:val="sv-SE"/>
              </w:rPr>
            </w:pPr>
          </w:p>
          <w:p w:rsidR="002022E2" w:rsidRPr="00D46BBF" w:rsidRDefault="002022E2" w:rsidP="002022E2">
            <w:pPr>
              <w:jc w:val="both"/>
              <w:rPr>
                <w:rFonts w:ascii="Tahoma" w:hAnsi="Tahoma" w:cs="Tahoma"/>
                <w:sz w:val="20"/>
                <w:szCs w:val="20"/>
                <w:lang w:val="sv-SE"/>
              </w:rPr>
            </w:pPr>
          </w:p>
        </w:tc>
        <w:tc>
          <w:tcPr>
            <w:tcW w:w="900" w:type="dxa"/>
            <w:tcBorders>
              <w:top w:val="single" w:sz="4" w:space="0" w:color="000000"/>
              <w:left w:val="single" w:sz="4" w:space="0" w:color="000000"/>
              <w:bottom w:val="single" w:sz="4" w:space="0" w:color="000000"/>
            </w:tcBorders>
          </w:tcPr>
          <w:p w:rsidR="002022E2" w:rsidRPr="00D46BBF" w:rsidRDefault="002022E2" w:rsidP="002022E2">
            <w:pPr>
              <w:snapToGrid w:val="0"/>
              <w:jc w:val="center"/>
              <w:rPr>
                <w:rFonts w:ascii="Tahoma" w:hAnsi="Tahoma" w:cs="Tahoma"/>
                <w:sz w:val="20"/>
                <w:szCs w:val="20"/>
                <w:lang w:val="id-ID"/>
              </w:rPr>
            </w:pPr>
            <w:r>
              <w:rPr>
                <w:rFonts w:ascii="Tahoma" w:hAnsi="Tahoma" w:cs="Tahoma"/>
                <w:sz w:val="20"/>
                <w:szCs w:val="20"/>
                <w:lang w:val="id-ID"/>
              </w:rPr>
              <w:t>2</w:t>
            </w:r>
          </w:p>
        </w:tc>
        <w:tc>
          <w:tcPr>
            <w:tcW w:w="990" w:type="dxa"/>
            <w:tcBorders>
              <w:top w:val="single" w:sz="4" w:space="0" w:color="000000"/>
              <w:left w:val="single" w:sz="4" w:space="0" w:color="000000"/>
              <w:bottom w:val="single" w:sz="4" w:space="0" w:color="000000"/>
              <w:right w:val="double" w:sz="2" w:space="0" w:color="000000"/>
            </w:tcBorders>
          </w:tcPr>
          <w:p w:rsidR="002022E2" w:rsidRPr="00D46BBF" w:rsidRDefault="002022E2" w:rsidP="002022E2">
            <w:pPr>
              <w:snapToGrid w:val="0"/>
              <w:jc w:val="center"/>
              <w:rPr>
                <w:rFonts w:ascii="Tahoma" w:hAnsi="Tahoma" w:cs="Tahoma"/>
                <w:sz w:val="20"/>
                <w:szCs w:val="20"/>
                <w:lang w:val="id-ID"/>
              </w:rPr>
            </w:pPr>
            <w:r>
              <w:rPr>
                <w:rFonts w:ascii="Tahoma" w:hAnsi="Tahoma" w:cs="Tahoma"/>
                <w:sz w:val="20"/>
                <w:szCs w:val="20"/>
                <w:lang w:val="id-ID"/>
              </w:rPr>
              <w:t>2</w:t>
            </w:r>
          </w:p>
        </w:tc>
      </w:tr>
      <w:tr w:rsidR="002022E2" w:rsidRPr="00D46BBF" w:rsidTr="002022E2">
        <w:trPr>
          <w:trHeight w:val="78"/>
        </w:trPr>
        <w:tc>
          <w:tcPr>
            <w:tcW w:w="2520" w:type="dxa"/>
            <w:tcBorders>
              <w:top w:val="single" w:sz="4" w:space="0" w:color="000000"/>
              <w:left w:val="double" w:sz="2" w:space="0" w:color="000000"/>
              <w:bottom w:val="single" w:sz="4" w:space="0" w:color="000000"/>
            </w:tcBorders>
          </w:tcPr>
          <w:p w:rsidR="002022E2" w:rsidRPr="00D81EE9" w:rsidRDefault="002022E2" w:rsidP="002022E2">
            <w:pPr>
              <w:ind w:left="252" w:hanging="252"/>
              <w:rPr>
                <w:rFonts w:ascii="Tahoma" w:hAnsi="Tahoma" w:cs="Tahoma"/>
                <w:sz w:val="20"/>
                <w:szCs w:val="20"/>
                <w:lang w:val="nb-NO"/>
              </w:rPr>
            </w:pPr>
            <w:r w:rsidRPr="00D81EE9">
              <w:rPr>
                <w:rFonts w:ascii="Tahoma" w:hAnsi="Tahoma" w:cs="Tahoma"/>
                <w:color w:val="000000"/>
                <w:sz w:val="20"/>
                <w:szCs w:val="20"/>
                <w:lang w:val="nb-NO"/>
              </w:rPr>
              <w:lastRenderedPageBreak/>
              <w:t>03 Membuat koneksi dan sekuriti basis data</w:t>
            </w:r>
          </w:p>
          <w:p w:rsidR="002022E2" w:rsidRPr="00D46BBF" w:rsidRDefault="002022E2" w:rsidP="002022E2">
            <w:pPr>
              <w:rPr>
                <w:rFonts w:ascii="Tahoma" w:hAnsi="Tahoma" w:cs="Tahoma"/>
                <w:color w:val="000000"/>
                <w:sz w:val="20"/>
                <w:szCs w:val="20"/>
                <w:lang w:val="id-ID"/>
              </w:rPr>
            </w:pPr>
          </w:p>
          <w:p w:rsidR="002022E2" w:rsidRPr="00D46BBF" w:rsidRDefault="002022E2" w:rsidP="002022E2">
            <w:pPr>
              <w:rPr>
                <w:rFonts w:ascii="Tahoma" w:hAnsi="Tahoma" w:cs="Tahoma"/>
                <w:color w:val="000000"/>
                <w:sz w:val="20"/>
                <w:szCs w:val="20"/>
                <w:lang w:val="id-ID"/>
              </w:rPr>
            </w:pPr>
          </w:p>
          <w:p w:rsidR="002022E2" w:rsidRPr="00D46BBF" w:rsidRDefault="002022E2" w:rsidP="002022E2">
            <w:pPr>
              <w:rPr>
                <w:rFonts w:ascii="Tahoma" w:hAnsi="Tahoma" w:cs="Tahoma"/>
                <w:color w:val="000000"/>
                <w:sz w:val="20"/>
                <w:szCs w:val="20"/>
                <w:lang w:val="id-ID"/>
              </w:rPr>
            </w:pPr>
          </w:p>
          <w:p w:rsidR="002022E2" w:rsidRPr="00D46BBF" w:rsidRDefault="002022E2" w:rsidP="002022E2">
            <w:pPr>
              <w:rPr>
                <w:rFonts w:ascii="Tahoma" w:hAnsi="Tahoma" w:cs="Tahoma"/>
                <w:color w:val="000000"/>
                <w:sz w:val="20"/>
                <w:szCs w:val="20"/>
                <w:lang w:val="id-ID"/>
              </w:rPr>
            </w:pPr>
          </w:p>
          <w:p w:rsidR="002022E2" w:rsidRPr="00D46BBF" w:rsidRDefault="002022E2" w:rsidP="002022E2">
            <w:pPr>
              <w:rPr>
                <w:rFonts w:ascii="Tahoma" w:hAnsi="Tahoma" w:cs="Tahoma"/>
                <w:color w:val="000000"/>
                <w:sz w:val="20"/>
                <w:szCs w:val="20"/>
                <w:lang w:val="id-ID"/>
              </w:rPr>
            </w:pPr>
          </w:p>
          <w:p w:rsidR="002022E2" w:rsidRPr="00D46BBF" w:rsidRDefault="002022E2" w:rsidP="002022E2">
            <w:pPr>
              <w:rPr>
                <w:rFonts w:ascii="Tahoma" w:hAnsi="Tahoma" w:cs="Tahoma"/>
                <w:color w:val="000000"/>
                <w:sz w:val="20"/>
                <w:szCs w:val="20"/>
                <w:lang w:val="id-ID"/>
              </w:rPr>
            </w:pPr>
          </w:p>
          <w:p w:rsidR="002022E2" w:rsidRPr="00D46BBF" w:rsidRDefault="002022E2" w:rsidP="002022E2">
            <w:pPr>
              <w:rPr>
                <w:rFonts w:ascii="Tahoma" w:hAnsi="Tahoma" w:cs="Tahoma"/>
                <w:color w:val="000000"/>
                <w:sz w:val="20"/>
                <w:szCs w:val="20"/>
                <w:lang w:val="id-ID"/>
              </w:rPr>
            </w:pPr>
          </w:p>
          <w:p w:rsidR="002022E2" w:rsidRPr="00D46BBF" w:rsidRDefault="002022E2" w:rsidP="002022E2">
            <w:pPr>
              <w:rPr>
                <w:rFonts w:ascii="Tahoma" w:hAnsi="Tahoma" w:cs="Tahoma"/>
                <w:color w:val="000000"/>
                <w:sz w:val="20"/>
                <w:szCs w:val="20"/>
                <w:lang w:val="id-ID"/>
              </w:rPr>
            </w:pPr>
          </w:p>
          <w:p w:rsidR="002022E2" w:rsidRPr="00D46BBF" w:rsidRDefault="002022E2" w:rsidP="002022E2">
            <w:pPr>
              <w:rPr>
                <w:rFonts w:ascii="Tahoma" w:hAnsi="Tahoma" w:cs="Tahoma"/>
                <w:color w:val="000000"/>
                <w:sz w:val="20"/>
                <w:szCs w:val="20"/>
                <w:lang w:val="id-ID"/>
              </w:rPr>
            </w:pPr>
          </w:p>
          <w:p w:rsidR="002022E2" w:rsidRPr="00D46BBF" w:rsidRDefault="002022E2" w:rsidP="002022E2">
            <w:pPr>
              <w:rPr>
                <w:rFonts w:ascii="Tahoma" w:hAnsi="Tahoma" w:cs="Tahoma"/>
                <w:color w:val="000000"/>
                <w:sz w:val="20"/>
                <w:szCs w:val="20"/>
                <w:lang w:val="id-ID"/>
              </w:rPr>
            </w:pPr>
          </w:p>
          <w:p w:rsidR="002022E2" w:rsidRPr="00D46BBF" w:rsidRDefault="002022E2" w:rsidP="002022E2">
            <w:pPr>
              <w:rPr>
                <w:rFonts w:ascii="Tahoma" w:hAnsi="Tahoma" w:cs="Tahoma"/>
                <w:color w:val="000000"/>
                <w:sz w:val="20"/>
                <w:szCs w:val="20"/>
                <w:lang w:val="id-ID"/>
              </w:rPr>
            </w:pPr>
          </w:p>
          <w:p w:rsidR="002022E2" w:rsidRPr="00D46BBF" w:rsidRDefault="002022E2" w:rsidP="002022E2">
            <w:pPr>
              <w:rPr>
                <w:rFonts w:ascii="Tahoma" w:hAnsi="Tahoma" w:cs="Tahoma"/>
                <w:sz w:val="20"/>
                <w:szCs w:val="20"/>
                <w:lang w:val="id-ID"/>
              </w:rPr>
            </w:pPr>
          </w:p>
        </w:tc>
        <w:tc>
          <w:tcPr>
            <w:tcW w:w="2160" w:type="dxa"/>
            <w:tcBorders>
              <w:top w:val="single" w:sz="4" w:space="0" w:color="000000"/>
              <w:left w:val="single" w:sz="4" w:space="0" w:color="000000"/>
              <w:bottom w:val="single" w:sz="4" w:space="0" w:color="000000"/>
            </w:tcBorders>
            <w:vAlign w:val="center"/>
          </w:tcPr>
          <w:p w:rsidR="002022E2" w:rsidRPr="00D81EE9" w:rsidRDefault="002022E2" w:rsidP="002022E2">
            <w:pPr>
              <w:tabs>
                <w:tab w:val="left" w:pos="432"/>
              </w:tabs>
              <w:ind w:left="432" w:hanging="432"/>
              <w:rPr>
                <w:rFonts w:ascii="Tahoma" w:hAnsi="Tahoma" w:cs="Tahoma"/>
                <w:sz w:val="20"/>
                <w:szCs w:val="20"/>
                <w:lang w:val="id-ID"/>
              </w:rPr>
            </w:pPr>
            <w:r w:rsidRPr="00D46BBF">
              <w:rPr>
                <w:rFonts w:ascii="Tahoma" w:hAnsi="Tahoma" w:cs="Tahoma"/>
                <w:sz w:val="20"/>
                <w:szCs w:val="20"/>
                <w:lang w:val="id-ID"/>
              </w:rPr>
              <w:t xml:space="preserve">3.1  </w:t>
            </w:r>
            <w:r>
              <w:rPr>
                <w:rFonts w:ascii="Tahoma" w:hAnsi="Tahoma" w:cs="Tahoma"/>
                <w:sz w:val="20"/>
                <w:szCs w:val="20"/>
                <w:lang w:val="id-ID"/>
              </w:rPr>
              <w:t xml:space="preserve"> </w:t>
            </w:r>
            <w:r w:rsidRPr="00D81EE9">
              <w:rPr>
                <w:rFonts w:ascii="Tahoma" w:hAnsi="Tahoma" w:cs="Tahoma"/>
                <w:sz w:val="20"/>
                <w:szCs w:val="20"/>
                <w:lang w:val="id-ID"/>
              </w:rPr>
              <w:t xml:space="preserve">Pengguna dan </w:t>
            </w:r>
            <w:r w:rsidRPr="00D81EE9">
              <w:rPr>
                <w:rFonts w:ascii="Tahoma" w:hAnsi="Tahoma" w:cs="Tahoma"/>
                <w:i/>
                <w:sz w:val="20"/>
                <w:szCs w:val="20"/>
                <w:lang w:val="id-ID"/>
              </w:rPr>
              <w:t>password</w:t>
            </w:r>
            <w:r w:rsidRPr="00D81EE9">
              <w:rPr>
                <w:rFonts w:ascii="Tahoma" w:hAnsi="Tahoma" w:cs="Tahoma"/>
                <w:sz w:val="20"/>
                <w:szCs w:val="20"/>
                <w:lang w:val="id-ID"/>
              </w:rPr>
              <w:t xml:space="preserve"> dibangun disesuaikan dengan disain yang dibuat. Pengguna dan password dapat diimplementasikan pada DBMS atau dalam bahasa pemrograman sehingga basis data dapat diakses.</w:t>
            </w:r>
          </w:p>
          <w:p w:rsidR="002022E2" w:rsidRPr="00D81EE9" w:rsidRDefault="002022E2" w:rsidP="002022E2">
            <w:pPr>
              <w:tabs>
                <w:tab w:val="left" w:pos="432"/>
              </w:tabs>
              <w:rPr>
                <w:rFonts w:ascii="Tahoma" w:hAnsi="Tahoma" w:cs="Tahoma"/>
                <w:sz w:val="20"/>
                <w:szCs w:val="20"/>
                <w:lang w:val="id-ID"/>
              </w:rPr>
            </w:pPr>
          </w:p>
          <w:p w:rsidR="002022E2" w:rsidRPr="00D81EE9" w:rsidRDefault="002022E2" w:rsidP="002022E2">
            <w:pPr>
              <w:tabs>
                <w:tab w:val="left" w:pos="432"/>
              </w:tabs>
              <w:ind w:left="432" w:hanging="432"/>
              <w:rPr>
                <w:rFonts w:ascii="Tahoma" w:hAnsi="Tahoma" w:cs="Tahoma"/>
                <w:sz w:val="20"/>
                <w:szCs w:val="20"/>
                <w:lang w:val="id-ID"/>
              </w:rPr>
            </w:pPr>
            <w:r w:rsidRPr="00D46BBF">
              <w:rPr>
                <w:rFonts w:ascii="Tahoma" w:hAnsi="Tahoma" w:cs="Tahoma"/>
                <w:sz w:val="20"/>
                <w:szCs w:val="20"/>
                <w:lang w:val="id-ID"/>
              </w:rPr>
              <w:t xml:space="preserve">3.2  </w:t>
            </w:r>
            <w:r w:rsidRPr="00D81EE9">
              <w:rPr>
                <w:rFonts w:ascii="Tahoma" w:hAnsi="Tahoma" w:cs="Tahoma"/>
                <w:i/>
                <w:sz w:val="20"/>
                <w:szCs w:val="20"/>
                <w:lang w:val="id-ID"/>
              </w:rPr>
              <w:t>Privilage</w:t>
            </w:r>
            <w:r w:rsidRPr="00D81EE9">
              <w:rPr>
                <w:rFonts w:ascii="Tahoma" w:hAnsi="Tahoma" w:cs="Tahoma"/>
                <w:sz w:val="20"/>
                <w:szCs w:val="20"/>
                <w:lang w:val="id-ID"/>
              </w:rPr>
              <w:t xml:space="preserve"> setiap pengguna terhadap basis data dibangun disesuaikan dengan disain yang dibuat. </w:t>
            </w:r>
            <w:r w:rsidRPr="00D81EE9">
              <w:rPr>
                <w:rFonts w:ascii="Tahoma" w:hAnsi="Tahoma" w:cs="Tahoma"/>
                <w:i/>
                <w:sz w:val="20"/>
                <w:szCs w:val="20"/>
                <w:lang w:val="id-ID"/>
              </w:rPr>
              <w:t>Privilage</w:t>
            </w:r>
            <w:r w:rsidRPr="00D81EE9">
              <w:rPr>
                <w:rFonts w:ascii="Tahoma" w:hAnsi="Tahoma" w:cs="Tahoma"/>
                <w:sz w:val="20"/>
                <w:szCs w:val="20"/>
                <w:lang w:val="id-ID"/>
              </w:rPr>
              <w:t xml:space="preserve"> pengguna terhadap basis </w:t>
            </w:r>
            <w:r w:rsidRPr="00D81EE9">
              <w:rPr>
                <w:rFonts w:ascii="Tahoma" w:hAnsi="Tahoma" w:cs="Tahoma"/>
                <w:sz w:val="20"/>
                <w:szCs w:val="20"/>
                <w:lang w:val="id-ID"/>
              </w:rPr>
              <w:lastRenderedPageBreak/>
              <w:t>data dapat diimplementasikan pada DBMS.</w:t>
            </w:r>
          </w:p>
          <w:p w:rsidR="002022E2" w:rsidRPr="00D81EE9" w:rsidRDefault="002022E2" w:rsidP="002022E2">
            <w:pPr>
              <w:tabs>
                <w:tab w:val="left" w:pos="432"/>
              </w:tabs>
              <w:ind w:left="432" w:hanging="432"/>
              <w:rPr>
                <w:rFonts w:ascii="Tahoma" w:hAnsi="Tahoma" w:cs="Tahoma"/>
                <w:sz w:val="20"/>
                <w:szCs w:val="20"/>
                <w:lang w:val="id-ID"/>
              </w:rPr>
            </w:pPr>
          </w:p>
          <w:p w:rsidR="002022E2" w:rsidRPr="00D81EE9" w:rsidRDefault="002022E2" w:rsidP="002022E2">
            <w:pPr>
              <w:tabs>
                <w:tab w:val="left" w:pos="432"/>
              </w:tabs>
              <w:ind w:left="432" w:hanging="432"/>
              <w:rPr>
                <w:rFonts w:ascii="Tahoma" w:hAnsi="Tahoma" w:cs="Tahoma"/>
                <w:sz w:val="20"/>
                <w:szCs w:val="20"/>
                <w:lang w:val="id-ID"/>
              </w:rPr>
            </w:pPr>
            <w:r w:rsidRPr="00D46BBF">
              <w:rPr>
                <w:rFonts w:ascii="Tahoma" w:hAnsi="Tahoma" w:cs="Tahoma"/>
                <w:sz w:val="20"/>
                <w:szCs w:val="20"/>
                <w:lang w:val="id-ID"/>
              </w:rPr>
              <w:t xml:space="preserve">3.3  </w:t>
            </w:r>
            <w:r>
              <w:rPr>
                <w:rFonts w:ascii="Tahoma" w:hAnsi="Tahoma" w:cs="Tahoma"/>
                <w:sz w:val="20"/>
                <w:szCs w:val="20"/>
                <w:lang w:val="id-ID"/>
              </w:rPr>
              <w:t xml:space="preserve"> </w:t>
            </w:r>
            <w:r w:rsidRPr="00D81EE9">
              <w:rPr>
                <w:rFonts w:ascii="Tahoma" w:hAnsi="Tahoma" w:cs="Tahoma"/>
                <w:sz w:val="20"/>
                <w:szCs w:val="20"/>
                <w:lang w:val="id-ID"/>
              </w:rPr>
              <w:t xml:space="preserve">Sedangkan </w:t>
            </w:r>
            <w:r w:rsidRPr="00D81EE9">
              <w:rPr>
                <w:rFonts w:ascii="Tahoma" w:hAnsi="Tahoma" w:cs="Tahoma"/>
                <w:i/>
                <w:sz w:val="20"/>
                <w:szCs w:val="20"/>
                <w:lang w:val="id-ID"/>
              </w:rPr>
              <w:t>privilege</w:t>
            </w:r>
            <w:r w:rsidRPr="00D81EE9">
              <w:rPr>
                <w:rFonts w:ascii="Tahoma" w:hAnsi="Tahoma" w:cs="Tahoma"/>
                <w:sz w:val="20"/>
                <w:szCs w:val="20"/>
                <w:lang w:val="id-ID"/>
              </w:rPr>
              <w:t xml:space="preserve"> untuk akses tampilan dan laporan diimplementasi-kan pada bahasa pemrograman.</w:t>
            </w:r>
          </w:p>
          <w:p w:rsidR="002022E2" w:rsidRPr="00D81EE9" w:rsidRDefault="002022E2" w:rsidP="002022E2">
            <w:pPr>
              <w:tabs>
                <w:tab w:val="left" w:pos="710"/>
              </w:tabs>
              <w:ind w:left="680" w:hanging="536"/>
              <w:rPr>
                <w:rFonts w:ascii="Tahoma" w:hAnsi="Tahoma" w:cs="Tahoma"/>
                <w:sz w:val="20"/>
                <w:szCs w:val="20"/>
                <w:lang w:val="id-ID"/>
              </w:rPr>
            </w:pPr>
          </w:p>
        </w:tc>
        <w:tc>
          <w:tcPr>
            <w:tcW w:w="3420" w:type="dxa"/>
            <w:tcBorders>
              <w:top w:val="single" w:sz="4" w:space="0" w:color="000000"/>
              <w:left w:val="single" w:sz="4" w:space="0" w:color="000000"/>
              <w:bottom w:val="single" w:sz="4" w:space="0" w:color="000000"/>
            </w:tcBorders>
          </w:tcPr>
          <w:p w:rsidR="002022E2" w:rsidRPr="008910AB" w:rsidRDefault="002022E2" w:rsidP="00253D71">
            <w:pPr>
              <w:numPr>
                <w:ilvl w:val="0"/>
                <w:numId w:val="63"/>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lastRenderedPageBreak/>
              <w:t>Prinsip-prinsip dasar pembangunan sistem keamanan pada Basis Data.</w:t>
            </w:r>
          </w:p>
          <w:p w:rsidR="002022E2" w:rsidRPr="00906C24" w:rsidRDefault="002022E2" w:rsidP="002022E2">
            <w:pPr>
              <w:tabs>
                <w:tab w:val="left" w:pos="504"/>
              </w:tabs>
              <w:ind w:left="72"/>
              <w:rPr>
                <w:rFonts w:ascii="Tahoma" w:hAnsi="Tahoma" w:cs="Tahoma"/>
                <w:sz w:val="16"/>
                <w:szCs w:val="16"/>
                <w:lang w:val="fi-FI"/>
              </w:rPr>
            </w:pPr>
          </w:p>
          <w:p w:rsidR="002022E2" w:rsidRPr="00D81EE9" w:rsidRDefault="002022E2" w:rsidP="00253D71">
            <w:pPr>
              <w:numPr>
                <w:ilvl w:val="0"/>
                <w:numId w:val="63"/>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t>Prosedur pembangunan hak akses dari basis data.</w:t>
            </w:r>
          </w:p>
          <w:p w:rsidR="002022E2" w:rsidRPr="00906C24" w:rsidRDefault="002022E2" w:rsidP="002022E2">
            <w:pPr>
              <w:tabs>
                <w:tab w:val="left" w:pos="504"/>
              </w:tabs>
              <w:rPr>
                <w:rFonts w:ascii="Tahoma" w:hAnsi="Tahoma" w:cs="Tahoma"/>
                <w:sz w:val="8"/>
                <w:szCs w:val="16"/>
                <w:lang w:val="fi-FI"/>
              </w:rPr>
            </w:pPr>
          </w:p>
          <w:p w:rsidR="002022E2" w:rsidRPr="00D46BBF" w:rsidRDefault="002022E2" w:rsidP="00253D71">
            <w:pPr>
              <w:numPr>
                <w:ilvl w:val="0"/>
                <w:numId w:val="63"/>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t>Teori tampilan/view Basis Data.</w:t>
            </w:r>
          </w:p>
          <w:p w:rsidR="002022E2" w:rsidRPr="00D46BBF" w:rsidRDefault="002022E2" w:rsidP="002022E2">
            <w:pPr>
              <w:pStyle w:val="ListParagraph"/>
              <w:tabs>
                <w:tab w:val="num" w:pos="432"/>
              </w:tabs>
              <w:ind w:left="432"/>
              <w:rPr>
                <w:rFonts w:ascii="Tahoma" w:hAnsi="Tahoma" w:cs="Tahoma"/>
                <w:sz w:val="20"/>
                <w:szCs w:val="20"/>
                <w:lang w:val="fi-FI"/>
              </w:rPr>
            </w:pPr>
          </w:p>
          <w:p w:rsidR="002022E2" w:rsidRPr="00D46BBF" w:rsidRDefault="002022E2" w:rsidP="002022E2">
            <w:pPr>
              <w:tabs>
                <w:tab w:val="num" w:pos="432"/>
              </w:tabs>
              <w:ind w:left="432"/>
              <w:jc w:val="both"/>
              <w:rPr>
                <w:rFonts w:ascii="Tahoma" w:hAnsi="Tahoma" w:cs="Tahoma"/>
                <w:sz w:val="20"/>
                <w:szCs w:val="20"/>
                <w:lang w:val="de-DE"/>
              </w:rPr>
            </w:pPr>
          </w:p>
        </w:tc>
        <w:tc>
          <w:tcPr>
            <w:tcW w:w="2520" w:type="dxa"/>
            <w:tcBorders>
              <w:top w:val="single" w:sz="4" w:space="0" w:color="000000"/>
              <w:left w:val="single" w:sz="4" w:space="0" w:color="000000"/>
              <w:bottom w:val="single" w:sz="4" w:space="0" w:color="000000"/>
            </w:tcBorders>
          </w:tcPr>
          <w:p w:rsidR="002022E2" w:rsidRPr="00D81EE9" w:rsidRDefault="002022E2" w:rsidP="00253D71">
            <w:pPr>
              <w:numPr>
                <w:ilvl w:val="0"/>
                <w:numId w:val="63"/>
              </w:numPr>
              <w:tabs>
                <w:tab w:val="clear" w:pos="720"/>
                <w:tab w:val="num" w:pos="432"/>
                <w:tab w:val="left" w:pos="504"/>
              </w:tabs>
              <w:ind w:left="432"/>
              <w:rPr>
                <w:rFonts w:ascii="Tahoma" w:hAnsi="Tahoma" w:cs="Tahoma"/>
                <w:sz w:val="20"/>
                <w:szCs w:val="20"/>
                <w:lang w:val="nl-NL"/>
              </w:rPr>
            </w:pPr>
            <w:r w:rsidRPr="00D46BBF">
              <w:rPr>
                <w:rFonts w:ascii="Tahoma" w:hAnsi="Tahoma" w:cs="Tahoma"/>
                <w:sz w:val="20"/>
                <w:szCs w:val="20"/>
                <w:lang w:val="id-ID"/>
              </w:rPr>
              <w:t xml:space="preserve">Memberikan </w:t>
            </w:r>
            <w:r w:rsidRPr="008910AB">
              <w:rPr>
                <w:rFonts w:ascii="Tahoma" w:hAnsi="Tahoma" w:cs="Tahoma"/>
                <w:i/>
                <w:sz w:val="20"/>
                <w:szCs w:val="20"/>
                <w:lang w:val="id-ID"/>
              </w:rPr>
              <w:t>password</w:t>
            </w:r>
            <w:r w:rsidRPr="00D46BBF">
              <w:rPr>
                <w:rFonts w:ascii="Tahoma" w:hAnsi="Tahoma" w:cs="Tahoma"/>
                <w:sz w:val="20"/>
                <w:szCs w:val="20"/>
                <w:lang w:val="id-ID"/>
              </w:rPr>
              <w:t xml:space="preserve"> terhadap Basis data.</w:t>
            </w:r>
          </w:p>
          <w:p w:rsidR="002022E2" w:rsidRPr="00D81EE9" w:rsidRDefault="002022E2" w:rsidP="002022E2">
            <w:pPr>
              <w:tabs>
                <w:tab w:val="left" w:pos="504"/>
              </w:tabs>
              <w:ind w:left="72"/>
              <w:rPr>
                <w:rFonts w:ascii="Tahoma" w:hAnsi="Tahoma" w:cs="Tahoma"/>
                <w:sz w:val="20"/>
                <w:szCs w:val="20"/>
                <w:lang w:val="nl-NL"/>
              </w:rPr>
            </w:pPr>
          </w:p>
          <w:p w:rsidR="002022E2" w:rsidRPr="00D81EE9" w:rsidRDefault="002022E2" w:rsidP="00253D71">
            <w:pPr>
              <w:numPr>
                <w:ilvl w:val="0"/>
                <w:numId w:val="63"/>
              </w:numPr>
              <w:tabs>
                <w:tab w:val="clear" w:pos="720"/>
                <w:tab w:val="num" w:pos="432"/>
                <w:tab w:val="left" w:pos="504"/>
              </w:tabs>
              <w:ind w:left="432"/>
              <w:rPr>
                <w:rFonts w:ascii="Tahoma" w:hAnsi="Tahoma" w:cs="Tahoma"/>
                <w:sz w:val="20"/>
                <w:szCs w:val="20"/>
                <w:lang w:val="nl-NL"/>
              </w:rPr>
            </w:pPr>
            <w:r w:rsidRPr="00D46BBF">
              <w:rPr>
                <w:rFonts w:ascii="Tahoma" w:hAnsi="Tahoma" w:cs="Tahoma"/>
                <w:sz w:val="20"/>
                <w:szCs w:val="20"/>
                <w:lang w:val="id-ID"/>
              </w:rPr>
              <w:t>Membangun view/tampilan sesuai dengan keperluan masing-masing pengguna.</w:t>
            </w:r>
          </w:p>
          <w:p w:rsidR="002022E2" w:rsidRPr="00D81EE9" w:rsidRDefault="002022E2" w:rsidP="002022E2">
            <w:pPr>
              <w:tabs>
                <w:tab w:val="left" w:pos="504"/>
              </w:tabs>
              <w:rPr>
                <w:rFonts w:ascii="Tahoma" w:hAnsi="Tahoma" w:cs="Tahoma"/>
                <w:sz w:val="20"/>
                <w:szCs w:val="20"/>
                <w:lang w:val="nl-NL"/>
              </w:rPr>
            </w:pPr>
          </w:p>
          <w:p w:rsidR="002022E2" w:rsidRPr="00D81EE9" w:rsidRDefault="002022E2" w:rsidP="00253D71">
            <w:pPr>
              <w:numPr>
                <w:ilvl w:val="0"/>
                <w:numId w:val="63"/>
              </w:numPr>
              <w:tabs>
                <w:tab w:val="clear" w:pos="720"/>
                <w:tab w:val="num" w:pos="432"/>
                <w:tab w:val="left" w:pos="504"/>
              </w:tabs>
              <w:ind w:left="432"/>
              <w:rPr>
                <w:rFonts w:ascii="Tahoma" w:hAnsi="Tahoma" w:cs="Tahoma"/>
                <w:sz w:val="20"/>
                <w:szCs w:val="20"/>
                <w:lang w:val="nl-NL"/>
              </w:rPr>
            </w:pPr>
            <w:r w:rsidRPr="00D46BBF">
              <w:rPr>
                <w:rFonts w:ascii="Tahoma" w:hAnsi="Tahoma" w:cs="Tahoma"/>
                <w:sz w:val="20"/>
                <w:szCs w:val="20"/>
                <w:lang w:val="id-ID"/>
              </w:rPr>
              <w:t xml:space="preserve">Memberikan hak akses tertentu bagi setiap pengguna </w:t>
            </w:r>
            <w:r w:rsidRPr="008A76ED">
              <w:rPr>
                <w:rFonts w:ascii="Tahoma" w:hAnsi="Tahoma" w:cs="Tahoma"/>
                <w:i/>
                <w:sz w:val="20"/>
                <w:szCs w:val="20"/>
                <w:lang w:val="id-ID"/>
              </w:rPr>
              <w:t>Database</w:t>
            </w:r>
            <w:r w:rsidRPr="00D46BBF">
              <w:rPr>
                <w:rFonts w:ascii="Tahoma" w:hAnsi="Tahoma" w:cs="Tahoma"/>
                <w:sz w:val="20"/>
                <w:szCs w:val="20"/>
                <w:lang w:val="id-ID"/>
              </w:rPr>
              <w:t>.</w:t>
            </w:r>
          </w:p>
          <w:p w:rsidR="002022E2" w:rsidRPr="00D81EE9" w:rsidRDefault="002022E2" w:rsidP="002022E2">
            <w:pPr>
              <w:tabs>
                <w:tab w:val="num" w:pos="432"/>
              </w:tabs>
              <w:ind w:left="432"/>
              <w:jc w:val="both"/>
              <w:rPr>
                <w:rFonts w:ascii="Tahoma" w:hAnsi="Tahoma" w:cs="Tahoma"/>
                <w:sz w:val="20"/>
                <w:szCs w:val="20"/>
                <w:lang w:val="nl-NL"/>
              </w:rPr>
            </w:pPr>
          </w:p>
        </w:tc>
        <w:tc>
          <w:tcPr>
            <w:tcW w:w="2520" w:type="dxa"/>
            <w:tcBorders>
              <w:top w:val="single" w:sz="4" w:space="0" w:color="000000"/>
              <w:left w:val="single" w:sz="4" w:space="0" w:color="000000"/>
              <w:bottom w:val="single" w:sz="4" w:space="0" w:color="000000"/>
            </w:tcBorders>
          </w:tcPr>
          <w:p w:rsidR="002022E2" w:rsidRPr="008B6046" w:rsidRDefault="002022E2" w:rsidP="00253D71">
            <w:pPr>
              <w:numPr>
                <w:ilvl w:val="0"/>
                <w:numId w:val="63"/>
              </w:numPr>
              <w:tabs>
                <w:tab w:val="clear" w:pos="720"/>
                <w:tab w:val="num" w:pos="432"/>
              </w:tabs>
              <w:suppressAutoHyphens/>
              <w:snapToGrid w:val="0"/>
              <w:ind w:left="432"/>
              <w:rPr>
                <w:rFonts w:ascii="Tahoma" w:hAnsi="Tahoma" w:cs="Tahoma"/>
                <w:sz w:val="20"/>
                <w:szCs w:val="20"/>
                <w:lang w:val="sv-SE"/>
              </w:rPr>
            </w:pPr>
            <w:r w:rsidRPr="00D46BBF">
              <w:rPr>
                <w:rFonts w:ascii="Tahoma" w:hAnsi="Tahoma" w:cs="Tahoma"/>
                <w:sz w:val="20"/>
                <w:szCs w:val="20"/>
                <w:lang w:val="id-ID"/>
              </w:rPr>
              <w:t>Mengembangkan kemampuan untuk berpikir kritis.</w:t>
            </w:r>
          </w:p>
          <w:p w:rsidR="002022E2" w:rsidRPr="00D46BBF" w:rsidRDefault="002022E2" w:rsidP="002022E2">
            <w:pPr>
              <w:suppressAutoHyphens/>
              <w:snapToGrid w:val="0"/>
              <w:ind w:left="72"/>
              <w:rPr>
                <w:rFonts w:ascii="Tahoma" w:hAnsi="Tahoma" w:cs="Tahoma"/>
                <w:sz w:val="20"/>
                <w:szCs w:val="20"/>
                <w:lang w:val="sv-SE"/>
              </w:rPr>
            </w:pPr>
          </w:p>
          <w:p w:rsidR="002022E2" w:rsidRPr="008B6046" w:rsidRDefault="002022E2" w:rsidP="00253D71">
            <w:pPr>
              <w:numPr>
                <w:ilvl w:val="0"/>
                <w:numId w:val="63"/>
              </w:numPr>
              <w:tabs>
                <w:tab w:val="clear" w:pos="720"/>
                <w:tab w:val="num" w:pos="432"/>
              </w:tabs>
              <w:suppressAutoHyphens/>
              <w:snapToGrid w:val="0"/>
              <w:ind w:left="432"/>
              <w:rPr>
                <w:rFonts w:ascii="Tahoma" w:hAnsi="Tahoma" w:cs="Tahoma"/>
                <w:sz w:val="20"/>
                <w:szCs w:val="20"/>
                <w:lang w:val="sv-SE"/>
              </w:rPr>
            </w:pPr>
            <w:r w:rsidRPr="00D46BBF">
              <w:rPr>
                <w:rFonts w:ascii="Tahoma" w:hAnsi="Tahoma" w:cs="Tahoma"/>
                <w:sz w:val="20"/>
                <w:szCs w:val="20"/>
                <w:lang w:val="id-ID"/>
              </w:rPr>
              <w:t>Aktif bertanya apabila ada yang tidak dimengerti.</w:t>
            </w:r>
          </w:p>
          <w:p w:rsidR="002022E2" w:rsidRPr="00D46BBF" w:rsidRDefault="002022E2" w:rsidP="002022E2">
            <w:pPr>
              <w:suppressAutoHyphens/>
              <w:snapToGrid w:val="0"/>
              <w:rPr>
                <w:rFonts w:ascii="Tahoma" w:hAnsi="Tahoma" w:cs="Tahoma"/>
                <w:sz w:val="20"/>
                <w:szCs w:val="20"/>
                <w:lang w:val="sv-SE"/>
              </w:rPr>
            </w:pPr>
          </w:p>
          <w:p w:rsidR="002022E2" w:rsidRPr="00D46BBF" w:rsidRDefault="002022E2" w:rsidP="00253D71">
            <w:pPr>
              <w:numPr>
                <w:ilvl w:val="0"/>
                <w:numId w:val="63"/>
              </w:numPr>
              <w:tabs>
                <w:tab w:val="clear" w:pos="720"/>
                <w:tab w:val="num" w:pos="432"/>
              </w:tabs>
              <w:suppressAutoHyphens/>
              <w:snapToGrid w:val="0"/>
              <w:ind w:left="432"/>
              <w:rPr>
                <w:rFonts w:ascii="Tahoma" w:hAnsi="Tahoma" w:cs="Tahoma"/>
                <w:sz w:val="20"/>
                <w:szCs w:val="20"/>
                <w:lang w:val="sv-SE"/>
              </w:rPr>
            </w:pPr>
            <w:r w:rsidRPr="00D46BBF">
              <w:rPr>
                <w:rFonts w:ascii="Tahoma" w:hAnsi="Tahoma" w:cs="Tahoma"/>
                <w:sz w:val="20"/>
                <w:szCs w:val="20"/>
                <w:lang w:val="id-ID"/>
              </w:rPr>
              <w:t>Aktif menjawab pertanyaan.</w:t>
            </w:r>
          </w:p>
          <w:p w:rsidR="002022E2" w:rsidRPr="00D46BBF" w:rsidRDefault="002022E2" w:rsidP="002022E2">
            <w:pPr>
              <w:tabs>
                <w:tab w:val="num" w:pos="432"/>
              </w:tabs>
              <w:ind w:left="432"/>
              <w:jc w:val="both"/>
              <w:rPr>
                <w:rFonts w:ascii="Tahoma" w:hAnsi="Tahoma" w:cs="Tahoma"/>
                <w:sz w:val="20"/>
                <w:szCs w:val="20"/>
                <w:lang w:val="sv-SE"/>
              </w:rPr>
            </w:pPr>
          </w:p>
        </w:tc>
        <w:tc>
          <w:tcPr>
            <w:tcW w:w="900" w:type="dxa"/>
            <w:tcBorders>
              <w:top w:val="single" w:sz="4" w:space="0" w:color="000000"/>
              <w:left w:val="single" w:sz="4" w:space="0" w:color="000000"/>
              <w:bottom w:val="single" w:sz="4" w:space="0" w:color="000000"/>
            </w:tcBorders>
          </w:tcPr>
          <w:p w:rsidR="002022E2" w:rsidRPr="00D46BBF" w:rsidRDefault="002022E2" w:rsidP="002022E2">
            <w:pPr>
              <w:snapToGrid w:val="0"/>
              <w:jc w:val="center"/>
              <w:rPr>
                <w:rFonts w:ascii="Tahoma" w:hAnsi="Tahoma" w:cs="Tahoma"/>
                <w:sz w:val="20"/>
                <w:szCs w:val="20"/>
                <w:lang w:val="id-ID"/>
              </w:rPr>
            </w:pPr>
            <w:r>
              <w:rPr>
                <w:rFonts w:ascii="Tahoma" w:hAnsi="Tahoma" w:cs="Tahoma"/>
                <w:sz w:val="20"/>
                <w:szCs w:val="20"/>
                <w:lang w:val="id-ID"/>
              </w:rPr>
              <w:t>2</w:t>
            </w:r>
          </w:p>
        </w:tc>
        <w:tc>
          <w:tcPr>
            <w:tcW w:w="990" w:type="dxa"/>
            <w:tcBorders>
              <w:top w:val="single" w:sz="4" w:space="0" w:color="000000"/>
              <w:left w:val="single" w:sz="4" w:space="0" w:color="000000"/>
              <w:bottom w:val="single" w:sz="4" w:space="0" w:color="000000"/>
              <w:right w:val="double" w:sz="2" w:space="0" w:color="000000"/>
            </w:tcBorders>
          </w:tcPr>
          <w:p w:rsidR="002022E2" w:rsidRPr="00D46BBF" w:rsidRDefault="002022E2" w:rsidP="002022E2">
            <w:pPr>
              <w:snapToGrid w:val="0"/>
              <w:jc w:val="center"/>
              <w:rPr>
                <w:rFonts w:ascii="Tahoma" w:hAnsi="Tahoma" w:cs="Tahoma"/>
                <w:sz w:val="20"/>
                <w:szCs w:val="20"/>
                <w:lang w:val="id-ID"/>
              </w:rPr>
            </w:pPr>
            <w:r>
              <w:rPr>
                <w:rFonts w:ascii="Tahoma" w:hAnsi="Tahoma" w:cs="Tahoma"/>
                <w:sz w:val="20"/>
                <w:szCs w:val="20"/>
                <w:lang w:val="id-ID"/>
              </w:rPr>
              <w:t>2</w:t>
            </w:r>
          </w:p>
        </w:tc>
      </w:tr>
      <w:tr w:rsidR="002022E2" w:rsidRPr="00D46BBF" w:rsidTr="002022E2">
        <w:trPr>
          <w:trHeight w:val="78"/>
        </w:trPr>
        <w:tc>
          <w:tcPr>
            <w:tcW w:w="2520" w:type="dxa"/>
            <w:tcBorders>
              <w:top w:val="single" w:sz="4" w:space="0" w:color="000000"/>
              <w:left w:val="double" w:sz="2" w:space="0" w:color="000000"/>
              <w:bottom w:val="double" w:sz="2" w:space="0" w:color="000000"/>
            </w:tcBorders>
          </w:tcPr>
          <w:p w:rsidR="002022E2" w:rsidRPr="00D46BBF" w:rsidRDefault="002022E2" w:rsidP="002022E2">
            <w:pPr>
              <w:ind w:left="252" w:hanging="252"/>
              <w:rPr>
                <w:rFonts w:ascii="Tahoma" w:hAnsi="Tahoma" w:cs="Tahoma"/>
                <w:color w:val="000000"/>
                <w:sz w:val="20"/>
                <w:szCs w:val="20"/>
                <w:lang w:val="fi-FI"/>
              </w:rPr>
            </w:pPr>
            <w:r w:rsidRPr="00D46BBF">
              <w:rPr>
                <w:rFonts w:ascii="Tahoma" w:hAnsi="Tahoma" w:cs="Tahoma"/>
                <w:sz w:val="20"/>
                <w:szCs w:val="20"/>
              </w:rPr>
              <w:lastRenderedPageBreak/>
              <w:t>04 Menguji program basis data</w:t>
            </w:r>
          </w:p>
          <w:p w:rsidR="002022E2" w:rsidRPr="00D46BBF" w:rsidRDefault="002022E2" w:rsidP="002022E2">
            <w:pPr>
              <w:rPr>
                <w:rFonts w:ascii="Tahoma" w:hAnsi="Tahoma" w:cs="Tahoma"/>
                <w:sz w:val="20"/>
                <w:szCs w:val="20"/>
                <w:lang w:val="id-ID"/>
              </w:rPr>
            </w:pPr>
          </w:p>
          <w:p w:rsidR="002022E2" w:rsidRPr="00D46BBF" w:rsidRDefault="002022E2" w:rsidP="002022E2">
            <w:pPr>
              <w:rPr>
                <w:rFonts w:ascii="Tahoma" w:hAnsi="Tahoma" w:cs="Tahoma"/>
                <w:sz w:val="20"/>
                <w:szCs w:val="20"/>
                <w:lang w:val="id-ID"/>
              </w:rPr>
            </w:pPr>
          </w:p>
          <w:p w:rsidR="002022E2" w:rsidRPr="00D46BBF" w:rsidRDefault="002022E2" w:rsidP="002022E2">
            <w:pPr>
              <w:rPr>
                <w:rFonts w:ascii="Tahoma" w:hAnsi="Tahoma" w:cs="Tahoma"/>
                <w:sz w:val="20"/>
                <w:szCs w:val="20"/>
                <w:lang w:val="id-ID"/>
              </w:rPr>
            </w:pPr>
          </w:p>
          <w:p w:rsidR="002022E2" w:rsidRPr="00D46BBF" w:rsidRDefault="002022E2" w:rsidP="002022E2">
            <w:pPr>
              <w:rPr>
                <w:rFonts w:ascii="Tahoma" w:hAnsi="Tahoma" w:cs="Tahoma"/>
                <w:sz w:val="20"/>
                <w:szCs w:val="20"/>
                <w:lang w:val="id-ID"/>
              </w:rPr>
            </w:pPr>
          </w:p>
          <w:p w:rsidR="002022E2" w:rsidRPr="00D46BBF" w:rsidRDefault="002022E2" w:rsidP="002022E2">
            <w:pPr>
              <w:rPr>
                <w:rFonts w:ascii="Tahoma" w:hAnsi="Tahoma" w:cs="Tahoma"/>
                <w:sz w:val="20"/>
                <w:szCs w:val="20"/>
                <w:lang w:val="id-ID"/>
              </w:rPr>
            </w:pPr>
          </w:p>
          <w:p w:rsidR="002022E2" w:rsidRPr="00D46BBF" w:rsidRDefault="002022E2" w:rsidP="002022E2">
            <w:pPr>
              <w:rPr>
                <w:rFonts w:ascii="Tahoma" w:hAnsi="Tahoma" w:cs="Tahoma"/>
                <w:sz w:val="20"/>
                <w:szCs w:val="20"/>
                <w:lang w:val="id-ID"/>
              </w:rPr>
            </w:pPr>
          </w:p>
          <w:p w:rsidR="002022E2" w:rsidRPr="00D46BBF" w:rsidRDefault="002022E2" w:rsidP="002022E2">
            <w:pPr>
              <w:rPr>
                <w:rFonts w:ascii="Tahoma" w:hAnsi="Tahoma" w:cs="Tahoma"/>
                <w:sz w:val="20"/>
                <w:szCs w:val="20"/>
                <w:lang w:val="id-ID"/>
              </w:rPr>
            </w:pPr>
          </w:p>
          <w:p w:rsidR="002022E2" w:rsidRPr="00D46BBF" w:rsidRDefault="002022E2" w:rsidP="002022E2">
            <w:pPr>
              <w:rPr>
                <w:rFonts w:ascii="Tahoma" w:hAnsi="Tahoma" w:cs="Tahoma"/>
                <w:color w:val="000000"/>
                <w:sz w:val="20"/>
                <w:szCs w:val="20"/>
                <w:lang w:val="fi-FI"/>
              </w:rPr>
            </w:pPr>
          </w:p>
        </w:tc>
        <w:tc>
          <w:tcPr>
            <w:tcW w:w="2160" w:type="dxa"/>
            <w:tcBorders>
              <w:top w:val="single" w:sz="4" w:space="0" w:color="000000"/>
              <w:left w:val="single" w:sz="4" w:space="0" w:color="000000"/>
              <w:bottom w:val="double" w:sz="2" w:space="0" w:color="000000"/>
            </w:tcBorders>
            <w:vAlign w:val="center"/>
          </w:tcPr>
          <w:p w:rsidR="002022E2" w:rsidRDefault="002022E2" w:rsidP="002022E2">
            <w:pPr>
              <w:tabs>
                <w:tab w:val="left" w:pos="432"/>
              </w:tabs>
              <w:ind w:left="432" w:hanging="432"/>
              <w:rPr>
                <w:rFonts w:ascii="Tahoma" w:hAnsi="Tahoma" w:cs="Tahoma"/>
                <w:sz w:val="20"/>
                <w:szCs w:val="20"/>
                <w:lang w:val="id-ID"/>
              </w:rPr>
            </w:pPr>
            <w:r w:rsidRPr="00D46BBF">
              <w:rPr>
                <w:rFonts w:ascii="Tahoma" w:hAnsi="Tahoma" w:cs="Tahoma"/>
                <w:sz w:val="20"/>
                <w:szCs w:val="20"/>
                <w:lang w:val="id-ID"/>
              </w:rPr>
              <w:t>4.1   Data uji dan skenario uji disiapkan. Data uji sebagai data dimasukkan ke dalam sistem. Sedangkan skenario uji sebagai urutan/langkah pengujian.</w:t>
            </w:r>
          </w:p>
          <w:p w:rsidR="002022E2" w:rsidRPr="00D46BBF" w:rsidRDefault="002022E2" w:rsidP="002022E2">
            <w:pPr>
              <w:tabs>
                <w:tab w:val="left" w:pos="432"/>
              </w:tabs>
              <w:ind w:left="432" w:hanging="432"/>
              <w:rPr>
                <w:rFonts w:ascii="Tahoma" w:hAnsi="Tahoma" w:cs="Tahoma"/>
                <w:sz w:val="20"/>
                <w:szCs w:val="20"/>
                <w:lang w:val="id-ID"/>
              </w:rPr>
            </w:pPr>
          </w:p>
          <w:p w:rsidR="002022E2" w:rsidRDefault="002022E2" w:rsidP="002022E2">
            <w:pPr>
              <w:tabs>
                <w:tab w:val="left" w:pos="432"/>
              </w:tabs>
              <w:ind w:left="432" w:hanging="432"/>
              <w:rPr>
                <w:rFonts w:ascii="Tahoma" w:hAnsi="Tahoma" w:cs="Tahoma"/>
                <w:sz w:val="20"/>
                <w:szCs w:val="20"/>
                <w:lang w:val="id-ID"/>
              </w:rPr>
            </w:pPr>
            <w:r w:rsidRPr="00D46BBF">
              <w:rPr>
                <w:rFonts w:ascii="Tahoma" w:hAnsi="Tahoma" w:cs="Tahoma"/>
                <w:sz w:val="20"/>
                <w:szCs w:val="20"/>
                <w:lang w:val="id-ID"/>
              </w:rPr>
              <w:t xml:space="preserve">4.2   Logika program basis data diperiksa dan dikoreksi. Program basis data dikompilasi dan dijalankan.Jika ditemukan kesalahan, kesalahan tersebut dibetulkan. Program basis data dapat dikompilasi dan </w:t>
            </w:r>
            <w:r w:rsidRPr="00D46BBF">
              <w:rPr>
                <w:rFonts w:ascii="Tahoma" w:hAnsi="Tahoma" w:cs="Tahoma"/>
                <w:sz w:val="20"/>
                <w:szCs w:val="20"/>
                <w:lang w:val="id-ID"/>
              </w:rPr>
              <w:lastRenderedPageBreak/>
              <w:t>dijalankan.</w:t>
            </w:r>
          </w:p>
          <w:p w:rsidR="002022E2" w:rsidRPr="00D46BBF" w:rsidRDefault="002022E2" w:rsidP="002022E2">
            <w:pPr>
              <w:tabs>
                <w:tab w:val="left" w:pos="432"/>
              </w:tabs>
              <w:ind w:left="432" w:hanging="432"/>
              <w:rPr>
                <w:rFonts w:ascii="Tahoma" w:hAnsi="Tahoma" w:cs="Tahoma"/>
                <w:sz w:val="20"/>
                <w:szCs w:val="20"/>
                <w:lang w:val="id-ID"/>
              </w:rPr>
            </w:pPr>
          </w:p>
          <w:p w:rsidR="002022E2" w:rsidRDefault="002022E2" w:rsidP="002022E2">
            <w:pPr>
              <w:tabs>
                <w:tab w:val="left" w:pos="432"/>
              </w:tabs>
              <w:ind w:left="432" w:hanging="432"/>
              <w:rPr>
                <w:rFonts w:ascii="Tahoma" w:hAnsi="Tahoma" w:cs="Tahoma"/>
                <w:sz w:val="20"/>
                <w:szCs w:val="20"/>
                <w:lang w:val="id-ID"/>
              </w:rPr>
            </w:pPr>
            <w:r w:rsidRPr="00D46BBF">
              <w:rPr>
                <w:rFonts w:ascii="Tahoma" w:hAnsi="Tahoma" w:cs="Tahoma"/>
                <w:sz w:val="20"/>
                <w:szCs w:val="20"/>
                <w:lang w:val="id-ID"/>
              </w:rPr>
              <w:t xml:space="preserve">4.3   Data uji disimpan dan ditampilkan sesuai kebutuhan. Laporan dapat dicetak sesuai kebutuhan. Kesalahan yang ditemukan pada tampilan dan laporan diperiksa dan dikoreksi. </w:t>
            </w:r>
          </w:p>
          <w:p w:rsidR="002022E2" w:rsidRDefault="002022E2" w:rsidP="002022E2">
            <w:pPr>
              <w:tabs>
                <w:tab w:val="left" w:pos="432"/>
              </w:tabs>
              <w:ind w:left="432" w:hanging="432"/>
              <w:rPr>
                <w:rFonts w:ascii="Tahoma" w:hAnsi="Tahoma" w:cs="Tahoma"/>
                <w:sz w:val="20"/>
                <w:szCs w:val="20"/>
                <w:lang w:val="id-ID"/>
              </w:rPr>
            </w:pPr>
          </w:p>
          <w:p w:rsidR="002022E2" w:rsidRPr="00D46BBF" w:rsidRDefault="002022E2" w:rsidP="002022E2">
            <w:pPr>
              <w:tabs>
                <w:tab w:val="left" w:pos="432"/>
              </w:tabs>
              <w:ind w:left="432" w:hanging="432"/>
              <w:rPr>
                <w:rFonts w:ascii="Tahoma" w:hAnsi="Tahoma" w:cs="Tahoma"/>
                <w:sz w:val="20"/>
                <w:szCs w:val="20"/>
                <w:lang w:val="id-ID"/>
              </w:rPr>
            </w:pPr>
          </w:p>
          <w:p w:rsidR="002022E2" w:rsidRPr="00D46BBF" w:rsidRDefault="002022E2" w:rsidP="002022E2">
            <w:pPr>
              <w:tabs>
                <w:tab w:val="left" w:pos="432"/>
              </w:tabs>
              <w:ind w:left="432" w:hanging="432"/>
              <w:rPr>
                <w:rFonts w:ascii="Tahoma" w:hAnsi="Tahoma" w:cs="Tahoma"/>
                <w:sz w:val="20"/>
                <w:szCs w:val="20"/>
                <w:lang w:val="id-ID"/>
              </w:rPr>
            </w:pPr>
            <w:r w:rsidRPr="00D46BBF">
              <w:rPr>
                <w:rFonts w:ascii="Tahoma" w:hAnsi="Tahoma" w:cs="Tahoma"/>
                <w:sz w:val="20"/>
                <w:szCs w:val="20"/>
                <w:lang w:val="id-ID"/>
              </w:rPr>
              <w:t xml:space="preserve">4.4  </w:t>
            </w:r>
            <w:r>
              <w:rPr>
                <w:rFonts w:ascii="Tahoma" w:hAnsi="Tahoma" w:cs="Tahoma"/>
                <w:sz w:val="20"/>
                <w:szCs w:val="20"/>
                <w:lang w:val="id-ID"/>
              </w:rPr>
              <w:t xml:space="preserve"> </w:t>
            </w:r>
            <w:r w:rsidRPr="00D46BBF">
              <w:rPr>
                <w:rFonts w:ascii="Tahoma" w:hAnsi="Tahoma" w:cs="Tahoma"/>
                <w:sz w:val="20"/>
                <w:szCs w:val="20"/>
                <w:lang w:val="id-ID"/>
              </w:rPr>
              <w:t>Program basis data sesuai kebutuhan yang telah ditentukan. Hasil pengujian harus sesuai terhadap kebutuhan/spesifikasi program.</w:t>
            </w:r>
          </w:p>
          <w:p w:rsidR="002022E2" w:rsidRPr="00D46BBF" w:rsidRDefault="002022E2" w:rsidP="002022E2">
            <w:pPr>
              <w:tabs>
                <w:tab w:val="left" w:pos="710"/>
              </w:tabs>
              <w:ind w:left="680" w:hanging="536"/>
              <w:rPr>
                <w:rFonts w:ascii="Tahoma" w:hAnsi="Tahoma" w:cs="Tahoma"/>
                <w:sz w:val="20"/>
                <w:szCs w:val="20"/>
                <w:lang w:val="id-ID"/>
              </w:rPr>
            </w:pPr>
          </w:p>
        </w:tc>
        <w:tc>
          <w:tcPr>
            <w:tcW w:w="3420" w:type="dxa"/>
            <w:tcBorders>
              <w:top w:val="single" w:sz="4" w:space="0" w:color="000000"/>
              <w:left w:val="single" w:sz="4" w:space="0" w:color="000000"/>
              <w:bottom w:val="double" w:sz="2" w:space="0" w:color="000000"/>
            </w:tcBorders>
          </w:tcPr>
          <w:p w:rsidR="002022E2" w:rsidRPr="00D81EE9" w:rsidRDefault="002022E2" w:rsidP="00253D71">
            <w:pPr>
              <w:numPr>
                <w:ilvl w:val="0"/>
                <w:numId w:val="64"/>
              </w:numPr>
              <w:tabs>
                <w:tab w:val="clear" w:pos="720"/>
                <w:tab w:val="num" w:pos="432"/>
                <w:tab w:val="left" w:pos="504"/>
              </w:tabs>
              <w:ind w:left="432"/>
              <w:rPr>
                <w:rFonts w:ascii="Tahoma" w:hAnsi="Tahoma" w:cs="Tahoma"/>
                <w:sz w:val="20"/>
                <w:szCs w:val="20"/>
                <w:lang w:val="pt-BR"/>
              </w:rPr>
            </w:pPr>
            <w:r w:rsidRPr="00D46BBF">
              <w:rPr>
                <w:rFonts w:ascii="Tahoma" w:hAnsi="Tahoma" w:cs="Tahoma"/>
                <w:sz w:val="20"/>
                <w:szCs w:val="20"/>
                <w:lang w:val="id-ID"/>
              </w:rPr>
              <w:lastRenderedPageBreak/>
              <w:t>Prinsip dasar uji coba data.</w:t>
            </w:r>
          </w:p>
          <w:p w:rsidR="002022E2" w:rsidRPr="00D81EE9" w:rsidRDefault="002022E2" w:rsidP="002022E2">
            <w:pPr>
              <w:tabs>
                <w:tab w:val="left" w:pos="504"/>
              </w:tabs>
              <w:ind w:left="72"/>
              <w:rPr>
                <w:rFonts w:ascii="Tahoma" w:hAnsi="Tahoma" w:cs="Tahoma"/>
                <w:sz w:val="20"/>
                <w:szCs w:val="20"/>
                <w:lang w:val="pt-BR"/>
              </w:rPr>
            </w:pPr>
          </w:p>
          <w:p w:rsidR="002022E2" w:rsidRPr="00D61CE5" w:rsidRDefault="002022E2" w:rsidP="00253D71">
            <w:pPr>
              <w:numPr>
                <w:ilvl w:val="0"/>
                <w:numId w:val="64"/>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t>Prosedur pemeriksaan program.</w:t>
            </w:r>
          </w:p>
          <w:p w:rsidR="002022E2" w:rsidRPr="00D46BBF" w:rsidRDefault="002022E2" w:rsidP="002022E2">
            <w:pPr>
              <w:tabs>
                <w:tab w:val="left" w:pos="504"/>
              </w:tabs>
              <w:rPr>
                <w:rFonts w:ascii="Tahoma" w:hAnsi="Tahoma" w:cs="Tahoma"/>
                <w:sz w:val="20"/>
                <w:szCs w:val="20"/>
                <w:lang w:val="fi-FI"/>
              </w:rPr>
            </w:pPr>
          </w:p>
          <w:p w:rsidR="002022E2" w:rsidRPr="00D81EE9" w:rsidRDefault="002022E2" w:rsidP="00253D71">
            <w:pPr>
              <w:numPr>
                <w:ilvl w:val="0"/>
                <w:numId w:val="64"/>
              </w:numPr>
              <w:tabs>
                <w:tab w:val="clear" w:pos="720"/>
                <w:tab w:val="num" w:pos="432"/>
                <w:tab w:val="left" w:pos="504"/>
              </w:tabs>
              <w:ind w:left="432"/>
              <w:rPr>
                <w:rFonts w:ascii="Tahoma" w:hAnsi="Tahoma" w:cs="Tahoma"/>
                <w:sz w:val="20"/>
                <w:szCs w:val="20"/>
                <w:lang w:val="nb-NO"/>
              </w:rPr>
            </w:pPr>
            <w:r w:rsidRPr="00D46BBF">
              <w:rPr>
                <w:rFonts w:ascii="Tahoma" w:hAnsi="Tahoma" w:cs="Tahoma"/>
                <w:sz w:val="20"/>
                <w:szCs w:val="20"/>
                <w:lang w:val="id-ID"/>
              </w:rPr>
              <w:t>Prosedur penseleksian data sesuai kebutuhan.</w:t>
            </w:r>
          </w:p>
          <w:p w:rsidR="002022E2" w:rsidRPr="00D81EE9" w:rsidRDefault="002022E2" w:rsidP="002022E2">
            <w:pPr>
              <w:tabs>
                <w:tab w:val="left" w:pos="504"/>
              </w:tabs>
              <w:rPr>
                <w:rFonts w:ascii="Tahoma" w:hAnsi="Tahoma" w:cs="Tahoma"/>
                <w:sz w:val="20"/>
                <w:szCs w:val="20"/>
                <w:lang w:val="nb-NO"/>
              </w:rPr>
            </w:pPr>
          </w:p>
          <w:p w:rsidR="002022E2" w:rsidRPr="00D46BBF" w:rsidRDefault="002022E2" w:rsidP="00253D71">
            <w:pPr>
              <w:numPr>
                <w:ilvl w:val="0"/>
                <w:numId w:val="64"/>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t>Prinsip-prinsip penampilan informasi sesuai kebutuhan.</w:t>
            </w:r>
          </w:p>
          <w:p w:rsidR="002022E2" w:rsidRPr="00D46BBF" w:rsidRDefault="002022E2" w:rsidP="002022E2">
            <w:pPr>
              <w:tabs>
                <w:tab w:val="num" w:pos="432"/>
                <w:tab w:val="left" w:pos="504"/>
              </w:tabs>
              <w:ind w:left="432"/>
              <w:rPr>
                <w:rFonts w:ascii="Tahoma" w:hAnsi="Tahoma" w:cs="Tahoma"/>
                <w:sz w:val="20"/>
                <w:szCs w:val="20"/>
                <w:lang w:val="fi-FI"/>
              </w:rPr>
            </w:pPr>
          </w:p>
          <w:p w:rsidR="002022E2" w:rsidRPr="00D46BBF" w:rsidRDefault="002022E2" w:rsidP="002022E2">
            <w:pPr>
              <w:tabs>
                <w:tab w:val="num" w:pos="432"/>
              </w:tabs>
              <w:ind w:left="432"/>
              <w:jc w:val="both"/>
              <w:rPr>
                <w:rFonts w:ascii="Tahoma" w:hAnsi="Tahoma" w:cs="Tahoma"/>
                <w:sz w:val="20"/>
                <w:szCs w:val="20"/>
                <w:lang w:val="de-DE"/>
              </w:rPr>
            </w:pPr>
          </w:p>
        </w:tc>
        <w:tc>
          <w:tcPr>
            <w:tcW w:w="2520" w:type="dxa"/>
            <w:tcBorders>
              <w:top w:val="single" w:sz="4" w:space="0" w:color="000000"/>
              <w:left w:val="single" w:sz="4" w:space="0" w:color="000000"/>
              <w:bottom w:val="double" w:sz="2" w:space="0" w:color="000000"/>
            </w:tcBorders>
          </w:tcPr>
          <w:p w:rsidR="002022E2" w:rsidRPr="00675D81" w:rsidRDefault="002022E2" w:rsidP="00253D71">
            <w:pPr>
              <w:numPr>
                <w:ilvl w:val="0"/>
                <w:numId w:val="64"/>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t>Melakukan penginputan data.</w:t>
            </w:r>
          </w:p>
          <w:p w:rsidR="002022E2" w:rsidRPr="00D46BBF" w:rsidRDefault="002022E2" w:rsidP="002022E2">
            <w:pPr>
              <w:tabs>
                <w:tab w:val="left" w:pos="504"/>
              </w:tabs>
              <w:ind w:left="72"/>
              <w:rPr>
                <w:rFonts w:ascii="Tahoma" w:hAnsi="Tahoma" w:cs="Tahoma"/>
                <w:sz w:val="20"/>
                <w:szCs w:val="20"/>
                <w:lang w:val="fi-FI"/>
              </w:rPr>
            </w:pPr>
          </w:p>
          <w:p w:rsidR="002022E2" w:rsidRPr="00D81EE9" w:rsidRDefault="002022E2" w:rsidP="00253D71">
            <w:pPr>
              <w:numPr>
                <w:ilvl w:val="0"/>
                <w:numId w:val="64"/>
              </w:numPr>
              <w:tabs>
                <w:tab w:val="clear" w:pos="720"/>
                <w:tab w:val="num" w:pos="432"/>
                <w:tab w:val="left" w:pos="504"/>
              </w:tabs>
              <w:ind w:left="432"/>
              <w:rPr>
                <w:rFonts w:ascii="Tahoma" w:hAnsi="Tahoma" w:cs="Tahoma"/>
                <w:sz w:val="20"/>
                <w:szCs w:val="20"/>
                <w:lang w:val="es-ES"/>
              </w:rPr>
            </w:pPr>
            <w:r w:rsidRPr="00D46BBF">
              <w:rPr>
                <w:rFonts w:ascii="Tahoma" w:hAnsi="Tahoma" w:cs="Tahoma"/>
                <w:sz w:val="20"/>
                <w:szCs w:val="20"/>
                <w:lang w:val="id-ID"/>
              </w:rPr>
              <w:t>Melakukan uji coba tabel relasi.</w:t>
            </w:r>
          </w:p>
          <w:p w:rsidR="002022E2" w:rsidRDefault="002022E2" w:rsidP="002022E2">
            <w:pPr>
              <w:tabs>
                <w:tab w:val="left" w:pos="504"/>
              </w:tabs>
              <w:rPr>
                <w:rFonts w:ascii="Tahoma" w:hAnsi="Tahoma" w:cs="Tahoma"/>
                <w:sz w:val="20"/>
                <w:szCs w:val="20"/>
                <w:lang w:val="es-ES"/>
              </w:rPr>
            </w:pPr>
          </w:p>
          <w:p w:rsidR="002022E2" w:rsidRPr="00D81EE9" w:rsidRDefault="002022E2" w:rsidP="002022E2">
            <w:pPr>
              <w:tabs>
                <w:tab w:val="left" w:pos="504"/>
              </w:tabs>
              <w:rPr>
                <w:rFonts w:ascii="Tahoma" w:hAnsi="Tahoma" w:cs="Tahoma"/>
                <w:sz w:val="20"/>
                <w:szCs w:val="20"/>
                <w:lang w:val="es-ES"/>
              </w:rPr>
            </w:pPr>
          </w:p>
          <w:p w:rsidR="002022E2" w:rsidRPr="00675D81" w:rsidRDefault="002022E2" w:rsidP="00253D71">
            <w:pPr>
              <w:numPr>
                <w:ilvl w:val="0"/>
                <w:numId w:val="64"/>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t>Melakukan pembenaran apabila ada kesalahan.</w:t>
            </w:r>
          </w:p>
          <w:p w:rsidR="002022E2" w:rsidRPr="00D46BBF" w:rsidRDefault="002022E2" w:rsidP="002022E2">
            <w:pPr>
              <w:tabs>
                <w:tab w:val="left" w:pos="504"/>
              </w:tabs>
              <w:rPr>
                <w:rFonts w:ascii="Tahoma" w:hAnsi="Tahoma" w:cs="Tahoma"/>
                <w:sz w:val="20"/>
                <w:szCs w:val="20"/>
                <w:lang w:val="fi-FI"/>
              </w:rPr>
            </w:pPr>
          </w:p>
          <w:p w:rsidR="002022E2" w:rsidRPr="00D81EE9" w:rsidRDefault="002022E2" w:rsidP="00253D71">
            <w:pPr>
              <w:numPr>
                <w:ilvl w:val="0"/>
                <w:numId w:val="64"/>
              </w:numPr>
              <w:tabs>
                <w:tab w:val="clear" w:pos="720"/>
                <w:tab w:val="num" w:pos="432"/>
                <w:tab w:val="left" w:pos="504"/>
              </w:tabs>
              <w:ind w:left="432"/>
              <w:rPr>
                <w:rFonts w:ascii="Tahoma" w:hAnsi="Tahoma" w:cs="Tahoma"/>
                <w:sz w:val="20"/>
                <w:szCs w:val="20"/>
                <w:lang w:val="fi-FI"/>
              </w:rPr>
            </w:pPr>
            <w:r w:rsidRPr="00D46BBF">
              <w:rPr>
                <w:rFonts w:ascii="Tahoma" w:hAnsi="Tahoma" w:cs="Tahoma"/>
                <w:sz w:val="20"/>
                <w:szCs w:val="20"/>
                <w:lang w:val="id-ID"/>
              </w:rPr>
              <w:t>Menampilkan informasi/data sesuai dengan kebutuhan masing-masing user.</w:t>
            </w:r>
          </w:p>
          <w:p w:rsidR="002022E2" w:rsidRPr="00D81EE9" w:rsidRDefault="002022E2" w:rsidP="002022E2">
            <w:pPr>
              <w:tabs>
                <w:tab w:val="num" w:pos="432"/>
                <w:tab w:val="left" w:pos="504"/>
              </w:tabs>
              <w:ind w:left="432"/>
              <w:rPr>
                <w:rFonts w:ascii="Tahoma" w:hAnsi="Tahoma" w:cs="Tahoma"/>
                <w:sz w:val="20"/>
                <w:szCs w:val="20"/>
                <w:lang w:val="fi-FI"/>
              </w:rPr>
            </w:pPr>
          </w:p>
          <w:p w:rsidR="002022E2" w:rsidRPr="00D81EE9" w:rsidRDefault="002022E2" w:rsidP="002022E2">
            <w:pPr>
              <w:tabs>
                <w:tab w:val="num" w:pos="432"/>
              </w:tabs>
              <w:ind w:left="432" w:firstLine="720"/>
              <w:jc w:val="both"/>
              <w:rPr>
                <w:rFonts w:ascii="Tahoma" w:hAnsi="Tahoma" w:cs="Tahoma"/>
                <w:sz w:val="20"/>
                <w:szCs w:val="20"/>
                <w:lang w:val="fi-FI"/>
              </w:rPr>
            </w:pPr>
          </w:p>
        </w:tc>
        <w:tc>
          <w:tcPr>
            <w:tcW w:w="2520" w:type="dxa"/>
            <w:tcBorders>
              <w:top w:val="single" w:sz="4" w:space="0" w:color="000000"/>
              <w:left w:val="single" w:sz="4" w:space="0" w:color="000000"/>
              <w:bottom w:val="double" w:sz="2" w:space="0" w:color="000000"/>
            </w:tcBorders>
          </w:tcPr>
          <w:p w:rsidR="002022E2" w:rsidRPr="00B866E7" w:rsidRDefault="002022E2" w:rsidP="00253D71">
            <w:pPr>
              <w:numPr>
                <w:ilvl w:val="0"/>
                <w:numId w:val="64"/>
              </w:numPr>
              <w:tabs>
                <w:tab w:val="clear" w:pos="720"/>
                <w:tab w:val="num" w:pos="432"/>
              </w:tabs>
              <w:suppressAutoHyphens/>
              <w:snapToGrid w:val="0"/>
              <w:ind w:left="432"/>
              <w:rPr>
                <w:rFonts w:ascii="Tahoma" w:hAnsi="Tahoma" w:cs="Tahoma"/>
                <w:sz w:val="20"/>
                <w:szCs w:val="20"/>
                <w:lang w:val="sv-SE"/>
              </w:rPr>
            </w:pPr>
            <w:r w:rsidRPr="00D46BBF">
              <w:rPr>
                <w:rFonts w:ascii="Tahoma" w:hAnsi="Tahoma" w:cs="Tahoma"/>
                <w:sz w:val="20"/>
                <w:szCs w:val="20"/>
                <w:lang w:val="id-ID"/>
              </w:rPr>
              <w:t>Mengembangkan pola berpikir terstruktur.</w:t>
            </w:r>
          </w:p>
          <w:p w:rsidR="002022E2" w:rsidRPr="00D46BBF" w:rsidRDefault="002022E2" w:rsidP="002022E2">
            <w:pPr>
              <w:suppressAutoHyphens/>
              <w:snapToGrid w:val="0"/>
              <w:ind w:left="72"/>
              <w:rPr>
                <w:rFonts w:ascii="Tahoma" w:hAnsi="Tahoma" w:cs="Tahoma"/>
                <w:sz w:val="20"/>
                <w:szCs w:val="20"/>
                <w:lang w:val="sv-SE"/>
              </w:rPr>
            </w:pPr>
          </w:p>
          <w:p w:rsidR="002022E2" w:rsidRPr="00B866E7" w:rsidRDefault="002022E2" w:rsidP="00253D71">
            <w:pPr>
              <w:numPr>
                <w:ilvl w:val="0"/>
                <w:numId w:val="64"/>
              </w:numPr>
              <w:tabs>
                <w:tab w:val="clear" w:pos="720"/>
                <w:tab w:val="num" w:pos="432"/>
              </w:tabs>
              <w:suppressAutoHyphens/>
              <w:snapToGrid w:val="0"/>
              <w:ind w:left="432"/>
              <w:rPr>
                <w:rFonts w:ascii="Tahoma" w:hAnsi="Tahoma" w:cs="Tahoma"/>
                <w:sz w:val="20"/>
                <w:szCs w:val="20"/>
                <w:lang w:val="sv-SE"/>
              </w:rPr>
            </w:pPr>
            <w:r w:rsidRPr="00D46BBF">
              <w:rPr>
                <w:rFonts w:ascii="Tahoma" w:hAnsi="Tahoma" w:cs="Tahoma"/>
                <w:sz w:val="20"/>
                <w:szCs w:val="20"/>
                <w:lang w:val="id-ID"/>
              </w:rPr>
              <w:t>Mengembangkan logika pemrograman.</w:t>
            </w:r>
          </w:p>
          <w:p w:rsidR="002022E2" w:rsidRPr="00D46BBF" w:rsidRDefault="002022E2" w:rsidP="002022E2">
            <w:pPr>
              <w:suppressAutoHyphens/>
              <w:snapToGrid w:val="0"/>
              <w:rPr>
                <w:rFonts w:ascii="Tahoma" w:hAnsi="Tahoma" w:cs="Tahoma"/>
                <w:sz w:val="20"/>
                <w:szCs w:val="20"/>
                <w:lang w:val="sv-SE"/>
              </w:rPr>
            </w:pPr>
          </w:p>
          <w:p w:rsidR="002022E2" w:rsidRPr="00D46BBF" w:rsidRDefault="002022E2" w:rsidP="00253D71">
            <w:pPr>
              <w:numPr>
                <w:ilvl w:val="0"/>
                <w:numId w:val="64"/>
              </w:numPr>
              <w:tabs>
                <w:tab w:val="clear" w:pos="720"/>
                <w:tab w:val="num" w:pos="432"/>
              </w:tabs>
              <w:suppressAutoHyphens/>
              <w:snapToGrid w:val="0"/>
              <w:ind w:left="432"/>
              <w:rPr>
                <w:rFonts w:ascii="Tahoma" w:hAnsi="Tahoma" w:cs="Tahoma"/>
                <w:sz w:val="20"/>
                <w:szCs w:val="20"/>
                <w:lang w:val="sv-SE"/>
              </w:rPr>
            </w:pPr>
            <w:r w:rsidRPr="00D46BBF">
              <w:rPr>
                <w:rFonts w:ascii="Tahoma" w:hAnsi="Tahoma" w:cs="Tahoma"/>
                <w:sz w:val="20"/>
                <w:szCs w:val="20"/>
                <w:lang w:val="id-ID"/>
              </w:rPr>
              <w:t>Aktif bertanya apabila ada yang tidak dimengerti.</w:t>
            </w:r>
          </w:p>
          <w:p w:rsidR="002022E2" w:rsidRPr="00D46BBF" w:rsidRDefault="002022E2" w:rsidP="002022E2">
            <w:pPr>
              <w:tabs>
                <w:tab w:val="num" w:pos="432"/>
              </w:tabs>
              <w:ind w:left="432"/>
              <w:jc w:val="both"/>
              <w:rPr>
                <w:rFonts w:ascii="Tahoma" w:hAnsi="Tahoma" w:cs="Tahoma"/>
                <w:sz w:val="20"/>
                <w:szCs w:val="20"/>
                <w:lang w:val="sv-SE"/>
              </w:rPr>
            </w:pPr>
          </w:p>
        </w:tc>
        <w:tc>
          <w:tcPr>
            <w:tcW w:w="900" w:type="dxa"/>
            <w:tcBorders>
              <w:top w:val="single" w:sz="4" w:space="0" w:color="000000"/>
              <w:left w:val="single" w:sz="4" w:space="0" w:color="000000"/>
              <w:bottom w:val="double" w:sz="2" w:space="0" w:color="000000"/>
            </w:tcBorders>
          </w:tcPr>
          <w:p w:rsidR="002022E2" w:rsidRPr="00D46BBF" w:rsidRDefault="002022E2" w:rsidP="002022E2">
            <w:pPr>
              <w:snapToGrid w:val="0"/>
              <w:jc w:val="center"/>
              <w:rPr>
                <w:rFonts w:ascii="Tahoma" w:hAnsi="Tahoma" w:cs="Tahoma"/>
                <w:sz w:val="20"/>
                <w:szCs w:val="20"/>
                <w:lang w:val="id-ID"/>
              </w:rPr>
            </w:pPr>
            <w:r>
              <w:rPr>
                <w:rFonts w:ascii="Tahoma" w:hAnsi="Tahoma" w:cs="Tahoma"/>
                <w:sz w:val="20"/>
                <w:szCs w:val="20"/>
                <w:lang w:val="id-ID"/>
              </w:rPr>
              <w:t>1,5</w:t>
            </w:r>
          </w:p>
        </w:tc>
        <w:tc>
          <w:tcPr>
            <w:tcW w:w="990" w:type="dxa"/>
            <w:tcBorders>
              <w:top w:val="single" w:sz="4" w:space="0" w:color="000000"/>
              <w:left w:val="single" w:sz="4" w:space="0" w:color="000000"/>
              <w:bottom w:val="double" w:sz="2" w:space="0" w:color="000000"/>
              <w:right w:val="double" w:sz="2" w:space="0" w:color="000000"/>
            </w:tcBorders>
          </w:tcPr>
          <w:p w:rsidR="002022E2" w:rsidRPr="00D46BBF" w:rsidRDefault="002022E2" w:rsidP="002022E2">
            <w:pPr>
              <w:snapToGrid w:val="0"/>
              <w:jc w:val="center"/>
              <w:rPr>
                <w:rFonts w:ascii="Tahoma" w:hAnsi="Tahoma" w:cs="Tahoma"/>
                <w:sz w:val="20"/>
                <w:szCs w:val="20"/>
                <w:lang w:val="id-ID"/>
              </w:rPr>
            </w:pPr>
            <w:r>
              <w:rPr>
                <w:rFonts w:ascii="Tahoma" w:hAnsi="Tahoma" w:cs="Tahoma"/>
                <w:sz w:val="20"/>
                <w:szCs w:val="20"/>
                <w:lang w:val="id-ID"/>
              </w:rPr>
              <w:t>2</w:t>
            </w:r>
          </w:p>
        </w:tc>
      </w:tr>
    </w:tbl>
    <w:p w:rsidR="002022E2" w:rsidRPr="00D46BBF" w:rsidRDefault="002022E2" w:rsidP="002022E2">
      <w:pPr>
        <w:tabs>
          <w:tab w:val="left" w:pos="720"/>
          <w:tab w:val="left" w:pos="2880"/>
          <w:tab w:val="left" w:pos="3240"/>
        </w:tabs>
        <w:rPr>
          <w:rFonts w:ascii="Tahoma" w:hAnsi="Tahoma" w:cs="Tahoma"/>
          <w:b/>
          <w:sz w:val="20"/>
          <w:szCs w:val="20"/>
          <w:lang w:val="id-ID"/>
        </w:rPr>
      </w:pPr>
    </w:p>
    <w:p w:rsidR="002022E2" w:rsidRDefault="002022E2" w:rsidP="002022E2">
      <w:pPr>
        <w:tabs>
          <w:tab w:val="left" w:pos="720"/>
          <w:tab w:val="left" w:pos="2880"/>
          <w:tab w:val="left" w:pos="3240"/>
        </w:tabs>
        <w:rPr>
          <w:rFonts w:ascii="Tahoma" w:hAnsi="Tahoma" w:cs="Tahoma"/>
          <w:b/>
          <w:sz w:val="20"/>
          <w:szCs w:val="20"/>
          <w:lang w:val="sv-SE"/>
        </w:rPr>
      </w:pPr>
    </w:p>
    <w:p w:rsidR="002022E2" w:rsidRDefault="002022E2" w:rsidP="002022E2">
      <w:pPr>
        <w:tabs>
          <w:tab w:val="left" w:pos="720"/>
          <w:tab w:val="left" w:pos="2880"/>
          <w:tab w:val="left" w:pos="3240"/>
        </w:tabs>
        <w:rPr>
          <w:rFonts w:ascii="Tahoma" w:hAnsi="Tahoma" w:cs="Tahoma"/>
          <w:b/>
          <w:sz w:val="20"/>
          <w:szCs w:val="20"/>
          <w:lang w:val="sv-SE"/>
        </w:rPr>
      </w:pPr>
    </w:p>
    <w:p w:rsidR="002022E2" w:rsidRPr="00D46BBF" w:rsidRDefault="002022E2" w:rsidP="002022E2">
      <w:pPr>
        <w:tabs>
          <w:tab w:val="left" w:pos="720"/>
          <w:tab w:val="left" w:pos="2880"/>
          <w:tab w:val="left" w:pos="3240"/>
        </w:tabs>
        <w:rPr>
          <w:rFonts w:ascii="Tahoma" w:hAnsi="Tahoma" w:cs="Tahoma"/>
          <w:b/>
          <w:sz w:val="20"/>
          <w:szCs w:val="20"/>
          <w:lang w:val="sv-SE"/>
        </w:rPr>
      </w:pPr>
      <w:r w:rsidRPr="00D46BBF">
        <w:rPr>
          <w:rFonts w:ascii="Tahoma" w:hAnsi="Tahoma" w:cs="Tahoma"/>
          <w:b/>
          <w:sz w:val="20"/>
          <w:szCs w:val="20"/>
          <w:lang w:val="sv-SE"/>
        </w:rPr>
        <w:t>Unit Kompetensi</w:t>
      </w:r>
      <w:r w:rsidRPr="00D46BBF">
        <w:rPr>
          <w:rFonts w:ascii="Tahoma" w:hAnsi="Tahoma" w:cs="Tahoma"/>
          <w:b/>
          <w:sz w:val="20"/>
          <w:szCs w:val="20"/>
          <w:lang w:val="sv-SE"/>
        </w:rPr>
        <w:tab/>
        <w:t>:</w:t>
      </w:r>
      <w:r w:rsidRPr="00D46BBF">
        <w:rPr>
          <w:rFonts w:ascii="Tahoma" w:hAnsi="Tahoma" w:cs="Tahoma"/>
          <w:b/>
          <w:sz w:val="20"/>
          <w:szCs w:val="20"/>
          <w:lang w:val="sv-SE"/>
        </w:rPr>
        <w:tab/>
      </w:r>
      <w:r w:rsidRPr="00D46BBF">
        <w:rPr>
          <w:rStyle w:val="Strong"/>
          <w:rFonts w:ascii="Tahoma" w:hAnsi="Tahoma" w:cs="Tahoma"/>
          <w:sz w:val="20"/>
          <w:szCs w:val="20"/>
          <w:lang w:val="id-ID"/>
        </w:rPr>
        <w:t>Membuat Program Aplikasi Berbasis Java</w:t>
      </w:r>
    </w:p>
    <w:p w:rsidR="002022E2" w:rsidRPr="00D46BBF" w:rsidRDefault="002022E2" w:rsidP="002022E2">
      <w:pPr>
        <w:tabs>
          <w:tab w:val="left" w:pos="2880"/>
          <w:tab w:val="left" w:pos="3240"/>
        </w:tabs>
        <w:rPr>
          <w:rFonts w:ascii="Tahoma" w:hAnsi="Tahoma" w:cs="Tahoma"/>
          <w:b/>
          <w:sz w:val="20"/>
          <w:szCs w:val="20"/>
          <w:lang w:val="fi-FI"/>
        </w:rPr>
      </w:pPr>
      <w:r w:rsidRPr="00D46BBF">
        <w:rPr>
          <w:rFonts w:ascii="Tahoma" w:hAnsi="Tahoma" w:cs="Tahoma"/>
          <w:b/>
          <w:bCs/>
          <w:sz w:val="20"/>
          <w:szCs w:val="20"/>
          <w:lang w:val="sv-SE"/>
        </w:rPr>
        <w:t xml:space="preserve">            </w:t>
      </w:r>
      <w:r w:rsidRPr="00D46BBF">
        <w:rPr>
          <w:rFonts w:ascii="Tahoma" w:hAnsi="Tahoma" w:cs="Tahoma"/>
          <w:b/>
          <w:bCs/>
          <w:sz w:val="20"/>
          <w:szCs w:val="20"/>
          <w:lang w:val="fi-FI"/>
        </w:rPr>
        <w:t>Kode Unit</w:t>
      </w:r>
      <w:r w:rsidRPr="00D46BBF">
        <w:rPr>
          <w:rFonts w:ascii="Tahoma" w:hAnsi="Tahoma" w:cs="Tahoma"/>
          <w:b/>
          <w:bCs/>
          <w:sz w:val="20"/>
          <w:szCs w:val="20"/>
          <w:lang w:val="fi-FI"/>
        </w:rPr>
        <w:tab/>
        <w:t xml:space="preserve">: </w:t>
      </w:r>
      <w:r w:rsidRPr="00D46BBF">
        <w:rPr>
          <w:rFonts w:ascii="Tahoma" w:hAnsi="Tahoma" w:cs="Tahoma"/>
          <w:b/>
          <w:bCs/>
          <w:sz w:val="20"/>
          <w:szCs w:val="20"/>
          <w:lang w:val="fi-FI"/>
        </w:rPr>
        <w:tab/>
      </w:r>
      <w:r w:rsidRPr="00D46BBF">
        <w:rPr>
          <w:rStyle w:val="Strong"/>
          <w:rFonts w:ascii="Tahoma" w:hAnsi="Tahoma" w:cs="Tahoma"/>
          <w:sz w:val="20"/>
          <w:szCs w:val="20"/>
          <w:lang w:val="id-ID"/>
        </w:rPr>
        <w:t>TIK.PR.08.012.01</w:t>
      </w:r>
    </w:p>
    <w:p w:rsidR="002022E2" w:rsidRPr="00D46BBF" w:rsidRDefault="002022E2" w:rsidP="002022E2">
      <w:pPr>
        <w:tabs>
          <w:tab w:val="left" w:pos="720"/>
          <w:tab w:val="left" w:pos="2880"/>
          <w:tab w:val="left" w:pos="3240"/>
        </w:tabs>
        <w:rPr>
          <w:rStyle w:val="Strong"/>
          <w:rFonts w:ascii="Tahoma" w:hAnsi="Tahoma" w:cs="Tahoma"/>
          <w:sz w:val="20"/>
          <w:szCs w:val="20"/>
          <w:lang w:val="id-ID"/>
        </w:rPr>
      </w:pPr>
      <w:r w:rsidRPr="00D46BBF">
        <w:rPr>
          <w:rFonts w:ascii="Tahoma" w:hAnsi="Tahoma" w:cs="Tahoma"/>
          <w:b/>
          <w:sz w:val="20"/>
          <w:szCs w:val="20"/>
          <w:lang w:val="fi-FI"/>
        </w:rPr>
        <w:tab/>
        <w:t>Durasi Pembelajaran</w:t>
      </w:r>
      <w:r w:rsidRPr="00D46BBF">
        <w:rPr>
          <w:rFonts w:ascii="Tahoma" w:hAnsi="Tahoma" w:cs="Tahoma"/>
          <w:b/>
          <w:sz w:val="20"/>
          <w:szCs w:val="20"/>
          <w:lang w:val="fi-FI"/>
        </w:rPr>
        <w:tab/>
        <w:t xml:space="preserve">: </w:t>
      </w:r>
      <w:r w:rsidRPr="00D46BBF">
        <w:rPr>
          <w:rFonts w:ascii="Tahoma" w:hAnsi="Tahoma" w:cs="Tahoma"/>
          <w:b/>
          <w:sz w:val="20"/>
          <w:szCs w:val="20"/>
          <w:lang w:val="fi-FI"/>
        </w:rPr>
        <w:tab/>
      </w:r>
      <w:r w:rsidRPr="00D46BBF">
        <w:rPr>
          <w:rStyle w:val="Strong"/>
          <w:rFonts w:ascii="Tahoma" w:hAnsi="Tahoma" w:cs="Tahoma"/>
          <w:sz w:val="20"/>
          <w:szCs w:val="20"/>
          <w:lang w:val="fi-FI"/>
        </w:rPr>
        <w:t>2</w:t>
      </w:r>
      <w:r>
        <w:rPr>
          <w:rStyle w:val="Strong"/>
          <w:rFonts w:ascii="Tahoma" w:hAnsi="Tahoma" w:cs="Tahoma"/>
          <w:sz w:val="20"/>
          <w:szCs w:val="20"/>
          <w:lang w:val="fi-FI"/>
        </w:rPr>
        <w:t>0,5</w:t>
      </w:r>
      <w:r w:rsidRPr="00D46BBF">
        <w:rPr>
          <w:rStyle w:val="Strong"/>
          <w:rFonts w:ascii="Tahoma" w:hAnsi="Tahoma" w:cs="Tahoma"/>
          <w:sz w:val="20"/>
          <w:szCs w:val="20"/>
          <w:lang w:val="id-ID"/>
        </w:rPr>
        <w:t xml:space="preserve"> jam</w:t>
      </w:r>
      <w:r>
        <w:rPr>
          <w:rStyle w:val="Strong"/>
          <w:rFonts w:ascii="Tahoma" w:hAnsi="Tahoma" w:cs="Tahoma"/>
          <w:sz w:val="20"/>
          <w:szCs w:val="20"/>
          <w:lang w:val="id-ID"/>
        </w:rPr>
        <w:t xml:space="preserve"> </w:t>
      </w:r>
      <w:r>
        <w:rPr>
          <w:rFonts w:ascii="Tahoma" w:hAnsi="Tahoma" w:cs="Tahoma"/>
          <w:b/>
          <w:sz w:val="20"/>
          <w:szCs w:val="20"/>
          <w:lang w:val="fi-FI"/>
        </w:rPr>
        <w:t>(@60 menit)</w:t>
      </w:r>
    </w:p>
    <w:p w:rsidR="002022E2" w:rsidRPr="00D46BBF" w:rsidRDefault="002022E2" w:rsidP="002022E2">
      <w:pPr>
        <w:tabs>
          <w:tab w:val="left" w:pos="720"/>
          <w:tab w:val="left" w:pos="2880"/>
          <w:tab w:val="left" w:pos="3240"/>
        </w:tabs>
        <w:rPr>
          <w:rStyle w:val="Strong"/>
          <w:rFonts w:ascii="Tahoma" w:hAnsi="Tahoma" w:cs="Tahoma"/>
          <w:sz w:val="20"/>
          <w:szCs w:val="20"/>
          <w:lang w:val="id-ID"/>
        </w:rPr>
      </w:pPr>
    </w:p>
    <w:tbl>
      <w:tblPr>
        <w:tblW w:w="15030" w:type="dxa"/>
        <w:tblInd w:w="108" w:type="dxa"/>
        <w:tblLayout w:type="fixed"/>
        <w:tblLook w:val="0000"/>
      </w:tblPr>
      <w:tblGrid>
        <w:gridCol w:w="2520"/>
        <w:gridCol w:w="2160"/>
        <w:gridCol w:w="3420"/>
        <w:gridCol w:w="2520"/>
        <w:gridCol w:w="2520"/>
        <w:gridCol w:w="900"/>
        <w:gridCol w:w="990"/>
      </w:tblGrid>
      <w:tr w:rsidR="002022E2" w:rsidRPr="00D46BBF" w:rsidTr="002022E2">
        <w:trPr>
          <w:trHeight w:hRule="exact" w:val="548"/>
          <w:tblHeader/>
        </w:trPr>
        <w:tc>
          <w:tcPr>
            <w:tcW w:w="2520" w:type="dxa"/>
            <w:vMerge w:val="restart"/>
            <w:tcBorders>
              <w:top w:val="double" w:sz="2" w:space="0" w:color="000000"/>
              <w:left w:val="double" w:sz="2" w:space="0" w:color="000000"/>
              <w:bottom w:val="double" w:sz="1" w:space="0" w:color="000000"/>
            </w:tcBorders>
          </w:tcPr>
          <w:p w:rsidR="002022E2" w:rsidRDefault="002022E2" w:rsidP="002022E2">
            <w:pPr>
              <w:snapToGrid w:val="0"/>
              <w:jc w:val="center"/>
              <w:rPr>
                <w:rFonts w:ascii="Tahoma" w:hAnsi="Tahoma" w:cs="Tahoma"/>
                <w:b/>
                <w:sz w:val="20"/>
                <w:szCs w:val="20"/>
                <w:lang w:val="id-ID"/>
              </w:rPr>
            </w:pPr>
          </w:p>
          <w:p w:rsidR="002022E2" w:rsidRDefault="002022E2" w:rsidP="002022E2">
            <w:pPr>
              <w:snapToGrid w:val="0"/>
              <w:jc w:val="center"/>
              <w:rPr>
                <w:rFonts w:ascii="Tahoma" w:hAnsi="Tahoma" w:cs="Tahoma"/>
                <w:b/>
                <w:sz w:val="20"/>
                <w:szCs w:val="20"/>
                <w:lang w:val="id-ID"/>
              </w:rPr>
            </w:pPr>
          </w:p>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ELEMEN KOMPETENSI</w:t>
            </w:r>
          </w:p>
        </w:tc>
        <w:tc>
          <w:tcPr>
            <w:tcW w:w="2160" w:type="dxa"/>
            <w:vMerge w:val="restart"/>
            <w:tcBorders>
              <w:top w:val="double" w:sz="2" w:space="0" w:color="000000"/>
              <w:left w:val="single" w:sz="4" w:space="0" w:color="000000"/>
              <w:bottom w:val="double" w:sz="1" w:space="0" w:color="000000"/>
            </w:tcBorders>
          </w:tcPr>
          <w:p w:rsidR="002022E2" w:rsidRDefault="002022E2" w:rsidP="002022E2">
            <w:pPr>
              <w:snapToGrid w:val="0"/>
              <w:jc w:val="center"/>
              <w:rPr>
                <w:rFonts w:ascii="Tahoma" w:hAnsi="Tahoma" w:cs="Tahoma"/>
                <w:b/>
                <w:sz w:val="20"/>
                <w:szCs w:val="20"/>
                <w:lang w:val="id-ID"/>
              </w:rPr>
            </w:pPr>
          </w:p>
          <w:p w:rsidR="002022E2" w:rsidRDefault="002022E2" w:rsidP="002022E2">
            <w:pPr>
              <w:snapToGrid w:val="0"/>
              <w:jc w:val="center"/>
              <w:rPr>
                <w:rFonts w:ascii="Tahoma" w:hAnsi="Tahoma" w:cs="Tahoma"/>
                <w:b/>
                <w:sz w:val="20"/>
                <w:szCs w:val="20"/>
                <w:lang w:val="id-ID"/>
              </w:rPr>
            </w:pPr>
          </w:p>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KRITERIA UNJUK KERJA</w:t>
            </w:r>
          </w:p>
        </w:tc>
        <w:tc>
          <w:tcPr>
            <w:tcW w:w="8460" w:type="dxa"/>
            <w:gridSpan w:val="3"/>
            <w:tcBorders>
              <w:top w:val="double" w:sz="2" w:space="0" w:color="000000"/>
              <w:left w:val="single" w:sz="4" w:space="0" w:color="000000"/>
              <w:bottom w:val="single" w:sz="4" w:space="0" w:color="000000"/>
            </w:tcBorders>
          </w:tcPr>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MATERI PELATIHAN</w:t>
            </w:r>
          </w:p>
        </w:tc>
        <w:tc>
          <w:tcPr>
            <w:tcW w:w="1890" w:type="dxa"/>
            <w:gridSpan w:val="2"/>
            <w:tcBorders>
              <w:top w:val="double" w:sz="2" w:space="0" w:color="000000"/>
              <w:left w:val="single" w:sz="4" w:space="0" w:color="000000"/>
              <w:bottom w:val="single" w:sz="4" w:space="0" w:color="000000"/>
              <w:right w:val="double" w:sz="2" w:space="0" w:color="000000"/>
            </w:tcBorders>
          </w:tcPr>
          <w:p w:rsidR="002022E2" w:rsidRPr="00D46BBF" w:rsidRDefault="002022E2" w:rsidP="002022E2">
            <w:pPr>
              <w:tabs>
                <w:tab w:val="left" w:pos="1613"/>
              </w:tabs>
              <w:snapToGrid w:val="0"/>
              <w:ind w:left="-67"/>
              <w:jc w:val="center"/>
              <w:rPr>
                <w:rFonts w:ascii="Tahoma" w:hAnsi="Tahoma" w:cs="Tahoma"/>
                <w:b/>
                <w:sz w:val="20"/>
                <w:szCs w:val="20"/>
                <w:lang w:val="id-ID"/>
              </w:rPr>
            </w:pPr>
            <w:r w:rsidRPr="00D46BBF">
              <w:rPr>
                <w:rFonts w:ascii="Tahoma" w:hAnsi="Tahoma" w:cs="Tahoma"/>
                <w:b/>
                <w:sz w:val="20"/>
                <w:szCs w:val="20"/>
                <w:lang w:val="id-ID"/>
              </w:rPr>
              <w:t>JAM PELATIHAN</w:t>
            </w:r>
          </w:p>
        </w:tc>
      </w:tr>
      <w:tr w:rsidR="002022E2" w:rsidRPr="00D46BBF" w:rsidTr="002022E2">
        <w:trPr>
          <w:tblHeader/>
        </w:trPr>
        <w:tc>
          <w:tcPr>
            <w:tcW w:w="2520" w:type="dxa"/>
            <w:vMerge/>
            <w:tcBorders>
              <w:top w:val="double" w:sz="1" w:space="0" w:color="000000"/>
              <w:left w:val="double" w:sz="2" w:space="0" w:color="000000"/>
              <w:bottom w:val="double" w:sz="2" w:space="0" w:color="000000"/>
            </w:tcBorders>
          </w:tcPr>
          <w:p w:rsidR="002022E2" w:rsidRPr="00D46BBF" w:rsidRDefault="002022E2" w:rsidP="002022E2">
            <w:pPr>
              <w:jc w:val="center"/>
              <w:rPr>
                <w:rFonts w:ascii="Tahoma" w:hAnsi="Tahoma" w:cs="Tahoma"/>
                <w:sz w:val="20"/>
                <w:szCs w:val="20"/>
                <w:lang w:val="id-ID"/>
              </w:rPr>
            </w:pPr>
          </w:p>
        </w:tc>
        <w:tc>
          <w:tcPr>
            <w:tcW w:w="2160" w:type="dxa"/>
            <w:vMerge/>
            <w:tcBorders>
              <w:top w:val="double" w:sz="1" w:space="0" w:color="000000"/>
              <w:left w:val="single" w:sz="4" w:space="0" w:color="000000"/>
              <w:bottom w:val="double" w:sz="2" w:space="0" w:color="000000"/>
            </w:tcBorders>
          </w:tcPr>
          <w:p w:rsidR="002022E2" w:rsidRPr="00D46BBF" w:rsidRDefault="002022E2" w:rsidP="002022E2">
            <w:pPr>
              <w:jc w:val="center"/>
              <w:rPr>
                <w:rFonts w:ascii="Tahoma" w:hAnsi="Tahoma" w:cs="Tahoma"/>
                <w:sz w:val="20"/>
                <w:szCs w:val="20"/>
                <w:lang w:val="id-ID"/>
              </w:rPr>
            </w:pPr>
          </w:p>
        </w:tc>
        <w:tc>
          <w:tcPr>
            <w:tcW w:w="3420" w:type="dxa"/>
            <w:tcBorders>
              <w:left w:val="single" w:sz="4" w:space="0" w:color="000000"/>
              <w:bottom w:val="double" w:sz="2" w:space="0" w:color="000000"/>
            </w:tcBorders>
          </w:tcPr>
          <w:p w:rsidR="002022E2" w:rsidRDefault="002022E2" w:rsidP="002022E2">
            <w:pPr>
              <w:snapToGrid w:val="0"/>
              <w:jc w:val="center"/>
              <w:rPr>
                <w:rFonts w:ascii="Tahoma" w:hAnsi="Tahoma" w:cs="Tahoma"/>
                <w:b/>
                <w:sz w:val="20"/>
                <w:szCs w:val="20"/>
                <w:lang w:val="id-ID"/>
              </w:rPr>
            </w:pPr>
          </w:p>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Pengetahuan</w:t>
            </w:r>
          </w:p>
        </w:tc>
        <w:tc>
          <w:tcPr>
            <w:tcW w:w="2520" w:type="dxa"/>
            <w:tcBorders>
              <w:left w:val="single" w:sz="4" w:space="0" w:color="000000"/>
              <w:bottom w:val="double" w:sz="2" w:space="0" w:color="000000"/>
            </w:tcBorders>
          </w:tcPr>
          <w:p w:rsidR="002022E2" w:rsidRDefault="002022E2" w:rsidP="002022E2">
            <w:pPr>
              <w:snapToGrid w:val="0"/>
              <w:jc w:val="center"/>
              <w:rPr>
                <w:rFonts w:ascii="Tahoma" w:hAnsi="Tahoma" w:cs="Tahoma"/>
                <w:b/>
                <w:sz w:val="20"/>
                <w:szCs w:val="20"/>
                <w:lang w:val="id-ID"/>
              </w:rPr>
            </w:pPr>
          </w:p>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Keterampilan</w:t>
            </w:r>
          </w:p>
        </w:tc>
        <w:tc>
          <w:tcPr>
            <w:tcW w:w="2520" w:type="dxa"/>
            <w:tcBorders>
              <w:left w:val="single" w:sz="4" w:space="0" w:color="000000"/>
              <w:bottom w:val="double" w:sz="2" w:space="0" w:color="000000"/>
            </w:tcBorders>
          </w:tcPr>
          <w:p w:rsidR="002022E2" w:rsidRDefault="002022E2" w:rsidP="002022E2">
            <w:pPr>
              <w:snapToGrid w:val="0"/>
              <w:jc w:val="center"/>
              <w:rPr>
                <w:rFonts w:ascii="Tahoma" w:hAnsi="Tahoma" w:cs="Tahoma"/>
                <w:b/>
                <w:sz w:val="20"/>
                <w:szCs w:val="20"/>
                <w:lang w:val="id-ID"/>
              </w:rPr>
            </w:pPr>
          </w:p>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Sikap Kerja</w:t>
            </w:r>
          </w:p>
        </w:tc>
        <w:tc>
          <w:tcPr>
            <w:tcW w:w="900" w:type="dxa"/>
            <w:tcBorders>
              <w:left w:val="single" w:sz="4" w:space="0" w:color="000000"/>
              <w:bottom w:val="double" w:sz="2" w:space="0" w:color="000000"/>
            </w:tcBorders>
          </w:tcPr>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Pengetahu</w:t>
            </w:r>
            <w:r>
              <w:rPr>
                <w:rFonts w:ascii="Tahoma" w:hAnsi="Tahoma" w:cs="Tahoma"/>
                <w:b/>
                <w:sz w:val="20"/>
                <w:szCs w:val="20"/>
                <w:lang w:val="id-ID"/>
              </w:rPr>
              <w:t>-</w:t>
            </w:r>
            <w:r w:rsidRPr="00D46BBF">
              <w:rPr>
                <w:rFonts w:ascii="Tahoma" w:hAnsi="Tahoma" w:cs="Tahoma"/>
                <w:b/>
                <w:sz w:val="20"/>
                <w:szCs w:val="20"/>
                <w:lang w:val="id-ID"/>
              </w:rPr>
              <w:t>an</w:t>
            </w:r>
          </w:p>
        </w:tc>
        <w:tc>
          <w:tcPr>
            <w:tcW w:w="990" w:type="dxa"/>
            <w:tcBorders>
              <w:left w:val="single" w:sz="4" w:space="0" w:color="000000"/>
              <w:bottom w:val="double" w:sz="2" w:space="0" w:color="000000"/>
              <w:right w:val="double" w:sz="2" w:space="0" w:color="000000"/>
            </w:tcBorders>
          </w:tcPr>
          <w:p w:rsidR="002022E2" w:rsidRPr="00D46BBF" w:rsidRDefault="002022E2" w:rsidP="002022E2">
            <w:pPr>
              <w:snapToGrid w:val="0"/>
              <w:jc w:val="center"/>
              <w:rPr>
                <w:rFonts w:ascii="Tahoma" w:hAnsi="Tahoma" w:cs="Tahoma"/>
                <w:b/>
                <w:sz w:val="20"/>
                <w:szCs w:val="20"/>
                <w:lang w:val="id-ID"/>
              </w:rPr>
            </w:pPr>
            <w:r w:rsidRPr="00D46BBF">
              <w:rPr>
                <w:rFonts w:ascii="Tahoma" w:hAnsi="Tahoma" w:cs="Tahoma"/>
                <w:b/>
                <w:sz w:val="20"/>
                <w:szCs w:val="20"/>
                <w:lang w:val="id-ID"/>
              </w:rPr>
              <w:t>Kete</w:t>
            </w:r>
            <w:r>
              <w:rPr>
                <w:rFonts w:ascii="Tahoma" w:hAnsi="Tahoma" w:cs="Tahoma"/>
                <w:b/>
                <w:sz w:val="20"/>
                <w:szCs w:val="20"/>
                <w:lang w:val="id-ID"/>
              </w:rPr>
              <w:t>-</w:t>
            </w:r>
            <w:r w:rsidRPr="00D46BBF">
              <w:rPr>
                <w:rFonts w:ascii="Tahoma" w:hAnsi="Tahoma" w:cs="Tahoma"/>
                <w:b/>
                <w:sz w:val="20"/>
                <w:szCs w:val="20"/>
                <w:lang w:val="id-ID"/>
              </w:rPr>
              <w:t>rampil</w:t>
            </w:r>
            <w:r>
              <w:rPr>
                <w:rFonts w:ascii="Tahoma" w:hAnsi="Tahoma" w:cs="Tahoma"/>
                <w:b/>
                <w:sz w:val="20"/>
                <w:szCs w:val="20"/>
                <w:lang w:val="id-ID"/>
              </w:rPr>
              <w:t>-</w:t>
            </w:r>
            <w:r w:rsidRPr="00D46BBF">
              <w:rPr>
                <w:rFonts w:ascii="Tahoma" w:hAnsi="Tahoma" w:cs="Tahoma"/>
                <w:b/>
                <w:sz w:val="20"/>
                <w:szCs w:val="20"/>
                <w:lang w:val="id-ID"/>
              </w:rPr>
              <w:t>an</w:t>
            </w:r>
          </w:p>
        </w:tc>
      </w:tr>
      <w:tr w:rsidR="002022E2" w:rsidRPr="00D46BBF" w:rsidTr="002022E2">
        <w:trPr>
          <w:trHeight w:val="78"/>
        </w:trPr>
        <w:tc>
          <w:tcPr>
            <w:tcW w:w="2520" w:type="dxa"/>
            <w:tcBorders>
              <w:top w:val="double" w:sz="2" w:space="0" w:color="000000"/>
              <w:left w:val="double" w:sz="2" w:space="0" w:color="000000"/>
              <w:bottom w:val="single" w:sz="4" w:space="0" w:color="000000"/>
            </w:tcBorders>
          </w:tcPr>
          <w:p w:rsidR="002022E2" w:rsidRPr="00D81EE9" w:rsidRDefault="002022E2" w:rsidP="002022E2">
            <w:pPr>
              <w:tabs>
                <w:tab w:val="num" w:pos="252"/>
              </w:tabs>
              <w:ind w:left="252" w:hanging="252"/>
              <w:rPr>
                <w:rFonts w:ascii="Tahoma" w:eastAsia="Arial Unicode MS" w:hAnsi="Tahoma" w:cs="Tahoma"/>
                <w:sz w:val="20"/>
                <w:szCs w:val="20"/>
                <w:lang w:val="id-ID"/>
              </w:rPr>
            </w:pPr>
            <w:r w:rsidRPr="00D46BBF">
              <w:rPr>
                <w:rFonts w:ascii="Tahoma" w:hAnsi="Tahoma" w:cs="Tahoma"/>
                <w:sz w:val="20"/>
                <w:szCs w:val="20"/>
                <w:lang w:val="id-ID"/>
              </w:rPr>
              <w:lastRenderedPageBreak/>
              <w:t>01 Menjelaskan File I/O (</w:t>
            </w:r>
            <w:r w:rsidRPr="00D46BBF">
              <w:rPr>
                <w:rFonts w:ascii="Tahoma" w:hAnsi="Tahoma" w:cs="Tahoma"/>
                <w:i/>
                <w:sz w:val="20"/>
                <w:szCs w:val="20"/>
                <w:lang w:val="id-ID"/>
              </w:rPr>
              <w:t>Input/Output</w:t>
            </w:r>
            <w:r w:rsidRPr="00D46BBF">
              <w:rPr>
                <w:rFonts w:ascii="Tahoma" w:hAnsi="Tahoma" w:cs="Tahoma"/>
                <w:sz w:val="20"/>
                <w:szCs w:val="20"/>
                <w:lang w:val="id-ID"/>
              </w:rPr>
              <w:t xml:space="preserve">), tipe data dan </w:t>
            </w:r>
            <w:r w:rsidRPr="00D46BBF">
              <w:rPr>
                <w:rFonts w:ascii="Tahoma" w:hAnsi="Tahoma" w:cs="Tahoma"/>
                <w:i/>
                <w:sz w:val="20"/>
                <w:szCs w:val="20"/>
                <w:lang w:val="id-ID"/>
              </w:rPr>
              <w:t xml:space="preserve">variabel </w:t>
            </w:r>
            <w:r w:rsidRPr="00D46BBF">
              <w:rPr>
                <w:rFonts w:ascii="Tahoma" w:hAnsi="Tahoma" w:cs="Tahoma"/>
                <w:sz w:val="20"/>
                <w:szCs w:val="20"/>
                <w:lang w:val="id-ID"/>
              </w:rPr>
              <w:t xml:space="preserve">pada </w:t>
            </w:r>
            <w:r w:rsidRPr="00D46BBF">
              <w:rPr>
                <w:rFonts w:ascii="Tahoma" w:hAnsi="Tahoma" w:cs="Tahoma"/>
                <w:i/>
                <w:sz w:val="20"/>
                <w:szCs w:val="20"/>
                <w:lang w:val="id-ID"/>
              </w:rPr>
              <w:t>java</w:t>
            </w:r>
          </w:p>
        </w:tc>
        <w:tc>
          <w:tcPr>
            <w:tcW w:w="2160" w:type="dxa"/>
            <w:tcBorders>
              <w:top w:val="double" w:sz="2" w:space="0" w:color="000000"/>
              <w:left w:val="single" w:sz="4" w:space="0" w:color="000000"/>
              <w:bottom w:val="single" w:sz="4" w:space="0" w:color="000000"/>
            </w:tcBorders>
          </w:tcPr>
          <w:p w:rsidR="002022E2" w:rsidRPr="00D81EE9" w:rsidRDefault="002022E2" w:rsidP="002022E2">
            <w:pPr>
              <w:tabs>
                <w:tab w:val="left" w:pos="432"/>
              </w:tabs>
              <w:ind w:left="432" w:hanging="432"/>
              <w:rPr>
                <w:rFonts w:ascii="Tahoma" w:hAnsi="Tahoma" w:cs="Tahoma"/>
                <w:sz w:val="20"/>
                <w:szCs w:val="20"/>
                <w:lang w:val="it-IT"/>
              </w:rPr>
            </w:pPr>
            <w:r w:rsidRPr="00D81EE9">
              <w:rPr>
                <w:rFonts w:ascii="Tahoma" w:hAnsi="Tahoma" w:cs="Tahoma"/>
                <w:sz w:val="20"/>
                <w:szCs w:val="20"/>
                <w:lang w:val="it-IT"/>
              </w:rPr>
              <w:t>1.1</w:t>
            </w:r>
            <w:r w:rsidRPr="00D81EE9">
              <w:rPr>
                <w:rFonts w:ascii="Tahoma" w:hAnsi="Tahoma" w:cs="Tahoma"/>
                <w:sz w:val="20"/>
                <w:szCs w:val="20"/>
                <w:lang w:val="it-IT"/>
              </w:rPr>
              <w:tab/>
              <w:t xml:space="preserve">Konsep dari </w:t>
            </w:r>
            <w:r w:rsidRPr="00D81EE9">
              <w:rPr>
                <w:rFonts w:ascii="Tahoma" w:hAnsi="Tahoma" w:cs="Tahoma"/>
                <w:i/>
                <w:sz w:val="20"/>
                <w:szCs w:val="20"/>
                <w:lang w:val="it-IT"/>
              </w:rPr>
              <w:t>I/O</w:t>
            </w:r>
            <w:r w:rsidRPr="00D81EE9">
              <w:rPr>
                <w:rFonts w:ascii="Tahoma" w:hAnsi="Tahoma" w:cs="Tahoma"/>
                <w:sz w:val="20"/>
                <w:szCs w:val="20"/>
                <w:lang w:val="it-IT"/>
              </w:rPr>
              <w:t xml:space="preserve"> di </w:t>
            </w:r>
            <w:r w:rsidRPr="00D81EE9">
              <w:rPr>
                <w:rFonts w:ascii="Tahoma" w:hAnsi="Tahoma" w:cs="Tahoma"/>
                <w:i/>
                <w:sz w:val="20"/>
                <w:szCs w:val="20"/>
                <w:lang w:val="it-IT"/>
              </w:rPr>
              <w:t xml:space="preserve">java </w:t>
            </w:r>
            <w:r w:rsidRPr="00D81EE9">
              <w:rPr>
                <w:rFonts w:ascii="Tahoma" w:hAnsi="Tahoma" w:cs="Tahoma"/>
                <w:sz w:val="20"/>
                <w:szCs w:val="20"/>
                <w:lang w:val="it-IT"/>
              </w:rPr>
              <w:t xml:space="preserve">dan </w:t>
            </w:r>
            <w:r w:rsidRPr="00D81EE9">
              <w:rPr>
                <w:rFonts w:ascii="Tahoma" w:hAnsi="Tahoma" w:cs="Tahoma"/>
                <w:i/>
                <w:sz w:val="20"/>
                <w:szCs w:val="20"/>
                <w:lang w:val="it-IT"/>
              </w:rPr>
              <w:t xml:space="preserve">File streams </w:t>
            </w:r>
            <w:r w:rsidRPr="00D81EE9">
              <w:rPr>
                <w:rFonts w:ascii="Tahoma" w:hAnsi="Tahoma" w:cs="Tahoma"/>
                <w:sz w:val="20"/>
                <w:szCs w:val="20"/>
                <w:lang w:val="it-IT"/>
              </w:rPr>
              <w:t xml:space="preserve"> dijelaskan.</w:t>
            </w:r>
          </w:p>
          <w:p w:rsidR="002022E2" w:rsidRPr="00D81EE9" w:rsidRDefault="002022E2" w:rsidP="002022E2">
            <w:pPr>
              <w:tabs>
                <w:tab w:val="left" w:pos="432"/>
              </w:tabs>
              <w:rPr>
                <w:rFonts w:ascii="Tahoma" w:hAnsi="Tahoma" w:cs="Tahoma"/>
                <w:sz w:val="20"/>
                <w:szCs w:val="20"/>
                <w:lang w:val="it-IT"/>
              </w:rPr>
            </w:pPr>
          </w:p>
          <w:p w:rsidR="002022E2" w:rsidRPr="00D81EE9" w:rsidRDefault="002022E2" w:rsidP="002022E2">
            <w:pPr>
              <w:tabs>
                <w:tab w:val="left" w:pos="432"/>
              </w:tabs>
              <w:ind w:left="432" w:hanging="432"/>
              <w:rPr>
                <w:rFonts w:ascii="Tahoma" w:hAnsi="Tahoma" w:cs="Tahoma"/>
                <w:sz w:val="20"/>
                <w:szCs w:val="20"/>
                <w:lang w:val="it-IT"/>
              </w:rPr>
            </w:pPr>
            <w:r w:rsidRPr="00D81EE9">
              <w:rPr>
                <w:rFonts w:ascii="Tahoma" w:hAnsi="Tahoma" w:cs="Tahoma"/>
                <w:sz w:val="20"/>
                <w:szCs w:val="20"/>
                <w:lang w:val="it-IT"/>
              </w:rPr>
              <w:t>1.2  Berbagai tipe data dan sifat – sifatnya dijelaskan.</w:t>
            </w:r>
          </w:p>
          <w:p w:rsidR="002022E2" w:rsidRPr="00D81EE9" w:rsidRDefault="002022E2" w:rsidP="002022E2">
            <w:pPr>
              <w:tabs>
                <w:tab w:val="left" w:pos="432"/>
              </w:tabs>
              <w:ind w:left="432" w:hanging="432"/>
              <w:rPr>
                <w:rFonts w:ascii="Tahoma" w:hAnsi="Tahoma" w:cs="Tahoma"/>
                <w:sz w:val="20"/>
                <w:szCs w:val="20"/>
                <w:lang w:val="it-IT"/>
              </w:rPr>
            </w:pPr>
          </w:p>
          <w:p w:rsidR="002022E2" w:rsidRPr="00D46BBF" w:rsidRDefault="002022E2" w:rsidP="00253D71">
            <w:pPr>
              <w:numPr>
                <w:ilvl w:val="1"/>
                <w:numId w:val="6"/>
              </w:numPr>
              <w:tabs>
                <w:tab w:val="clear" w:pos="864"/>
                <w:tab w:val="left" w:pos="432"/>
              </w:tabs>
              <w:ind w:left="432" w:hanging="432"/>
              <w:rPr>
                <w:rFonts w:ascii="Tahoma" w:hAnsi="Tahoma" w:cs="Tahoma"/>
                <w:sz w:val="20"/>
                <w:szCs w:val="20"/>
                <w:lang w:val="sv-SE"/>
              </w:rPr>
            </w:pPr>
            <w:r w:rsidRPr="00D46BBF">
              <w:rPr>
                <w:rFonts w:ascii="Tahoma" w:hAnsi="Tahoma" w:cs="Tahoma"/>
                <w:sz w:val="20"/>
                <w:szCs w:val="20"/>
                <w:lang w:val="sv-SE"/>
              </w:rPr>
              <w:t xml:space="preserve">Konsep variabel pada </w:t>
            </w:r>
            <w:r w:rsidRPr="00D46BBF">
              <w:rPr>
                <w:rFonts w:ascii="Tahoma" w:hAnsi="Tahoma" w:cs="Tahoma"/>
                <w:i/>
                <w:sz w:val="20"/>
                <w:szCs w:val="20"/>
                <w:lang w:val="sv-SE"/>
              </w:rPr>
              <w:t xml:space="preserve">java </w:t>
            </w:r>
            <w:r w:rsidRPr="00D46BBF">
              <w:rPr>
                <w:rFonts w:ascii="Tahoma" w:hAnsi="Tahoma" w:cs="Tahoma"/>
                <w:sz w:val="20"/>
                <w:szCs w:val="20"/>
                <w:lang w:val="sv-SE"/>
              </w:rPr>
              <w:t>dijelaskan.</w:t>
            </w:r>
          </w:p>
          <w:p w:rsidR="002022E2" w:rsidRPr="00D46BBF" w:rsidRDefault="002022E2" w:rsidP="002022E2">
            <w:pPr>
              <w:tabs>
                <w:tab w:val="left" w:pos="710"/>
              </w:tabs>
              <w:ind w:left="680" w:hanging="536"/>
              <w:rPr>
                <w:rFonts w:ascii="Tahoma" w:hAnsi="Tahoma" w:cs="Tahoma"/>
                <w:sz w:val="20"/>
                <w:szCs w:val="20"/>
                <w:lang w:val="sv-SE"/>
              </w:rPr>
            </w:pPr>
          </w:p>
          <w:p w:rsidR="002022E2" w:rsidRPr="00D46BBF" w:rsidRDefault="002022E2" w:rsidP="002022E2">
            <w:pPr>
              <w:tabs>
                <w:tab w:val="left" w:pos="710"/>
              </w:tabs>
              <w:rPr>
                <w:rFonts w:ascii="Tahoma" w:hAnsi="Tahoma" w:cs="Tahoma"/>
                <w:sz w:val="20"/>
                <w:szCs w:val="20"/>
                <w:lang w:val="sv-SE"/>
              </w:rPr>
            </w:pPr>
          </w:p>
          <w:p w:rsidR="002022E2" w:rsidRPr="00D46BBF" w:rsidRDefault="002022E2" w:rsidP="002022E2">
            <w:pPr>
              <w:tabs>
                <w:tab w:val="left" w:pos="710"/>
              </w:tabs>
              <w:rPr>
                <w:rFonts w:ascii="Tahoma" w:hAnsi="Tahoma" w:cs="Tahoma"/>
                <w:sz w:val="20"/>
                <w:szCs w:val="20"/>
                <w:lang w:val="sv-SE"/>
              </w:rPr>
            </w:pPr>
          </w:p>
          <w:p w:rsidR="002022E2" w:rsidRPr="00D46BBF" w:rsidRDefault="002022E2" w:rsidP="002022E2">
            <w:pPr>
              <w:tabs>
                <w:tab w:val="left" w:pos="710"/>
              </w:tabs>
              <w:ind w:left="680" w:hanging="536"/>
              <w:rPr>
                <w:rFonts w:ascii="Tahoma" w:hAnsi="Tahoma" w:cs="Tahoma"/>
                <w:sz w:val="20"/>
                <w:szCs w:val="20"/>
                <w:lang w:val="sv-SE"/>
              </w:rPr>
            </w:pPr>
          </w:p>
          <w:p w:rsidR="002022E2" w:rsidRPr="00D46BBF" w:rsidRDefault="002022E2" w:rsidP="002022E2">
            <w:pPr>
              <w:tabs>
                <w:tab w:val="left" w:pos="710"/>
              </w:tabs>
              <w:ind w:left="680" w:hanging="536"/>
              <w:rPr>
                <w:rFonts w:ascii="Tahoma" w:hAnsi="Tahoma" w:cs="Tahoma"/>
                <w:sz w:val="20"/>
                <w:szCs w:val="20"/>
                <w:lang w:val="sv-SE"/>
              </w:rPr>
            </w:pPr>
          </w:p>
          <w:p w:rsidR="002022E2" w:rsidRPr="00D46BBF" w:rsidRDefault="002022E2" w:rsidP="002022E2">
            <w:pPr>
              <w:tabs>
                <w:tab w:val="left" w:pos="710"/>
              </w:tabs>
              <w:ind w:left="680" w:hanging="536"/>
              <w:rPr>
                <w:rFonts w:ascii="Tahoma" w:hAnsi="Tahoma" w:cs="Tahoma"/>
                <w:sz w:val="20"/>
                <w:szCs w:val="20"/>
                <w:lang w:val="sv-SE"/>
              </w:rPr>
            </w:pPr>
          </w:p>
          <w:p w:rsidR="002022E2" w:rsidRPr="00D46BBF" w:rsidRDefault="002022E2" w:rsidP="002022E2">
            <w:pPr>
              <w:tabs>
                <w:tab w:val="left" w:pos="710"/>
              </w:tabs>
              <w:ind w:left="680" w:hanging="536"/>
              <w:rPr>
                <w:rFonts w:ascii="Tahoma" w:hAnsi="Tahoma" w:cs="Tahoma"/>
                <w:sz w:val="20"/>
                <w:szCs w:val="20"/>
                <w:lang w:val="sv-SE"/>
              </w:rPr>
            </w:pPr>
          </w:p>
          <w:p w:rsidR="002022E2" w:rsidRPr="00D46BBF" w:rsidRDefault="002022E2" w:rsidP="002022E2">
            <w:pPr>
              <w:tabs>
                <w:tab w:val="left" w:pos="710"/>
              </w:tabs>
              <w:ind w:left="680" w:hanging="536"/>
              <w:rPr>
                <w:rFonts w:ascii="Tahoma" w:hAnsi="Tahoma" w:cs="Tahoma"/>
                <w:sz w:val="20"/>
                <w:szCs w:val="20"/>
                <w:lang w:val="sv-SE"/>
              </w:rPr>
            </w:pPr>
          </w:p>
          <w:p w:rsidR="002022E2" w:rsidRPr="00D46BBF" w:rsidRDefault="002022E2" w:rsidP="002022E2">
            <w:pPr>
              <w:tabs>
                <w:tab w:val="left" w:pos="710"/>
              </w:tabs>
              <w:ind w:left="680" w:hanging="536"/>
              <w:rPr>
                <w:rFonts w:ascii="Tahoma" w:hAnsi="Tahoma" w:cs="Tahoma"/>
                <w:sz w:val="20"/>
                <w:szCs w:val="20"/>
                <w:lang w:val="sv-SE"/>
              </w:rPr>
            </w:pPr>
          </w:p>
        </w:tc>
        <w:tc>
          <w:tcPr>
            <w:tcW w:w="3420" w:type="dxa"/>
            <w:tcBorders>
              <w:top w:val="double" w:sz="2" w:space="0" w:color="000000"/>
              <w:left w:val="single" w:sz="4" w:space="0" w:color="000000"/>
              <w:bottom w:val="single" w:sz="4" w:space="0" w:color="000000"/>
            </w:tcBorders>
          </w:tcPr>
          <w:p w:rsidR="002022E2" w:rsidRDefault="002022E2" w:rsidP="00253D71">
            <w:pPr>
              <w:numPr>
                <w:ilvl w:val="0"/>
                <w:numId w:val="67"/>
              </w:numPr>
              <w:tabs>
                <w:tab w:val="left" w:pos="0"/>
                <w:tab w:val="left" w:pos="432"/>
              </w:tabs>
              <w:ind w:left="432"/>
              <w:rPr>
                <w:rFonts w:ascii="Tahoma" w:hAnsi="Tahoma" w:cs="Tahoma"/>
                <w:i/>
                <w:sz w:val="20"/>
                <w:szCs w:val="20"/>
                <w:lang w:val="fi-FI"/>
              </w:rPr>
            </w:pPr>
            <w:r w:rsidRPr="00D46BBF">
              <w:rPr>
                <w:rFonts w:ascii="Tahoma" w:hAnsi="Tahoma" w:cs="Tahoma"/>
                <w:sz w:val="20"/>
                <w:szCs w:val="20"/>
                <w:lang w:val="fi-FI"/>
              </w:rPr>
              <w:t xml:space="preserve">Mengetahui penempatan </w:t>
            </w:r>
            <w:r w:rsidRPr="00D46BBF">
              <w:rPr>
                <w:rFonts w:ascii="Tahoma" w:hAnsi="Tahoma" w:cs="Tahoma"/>
                <w:i/>
                <w:sz w:val="20"/>
                <w:szCs w:val="20"/>
                <w:lang w:val="fi-FI"/>
              </w:rPr>
              <w:t>input</w:t>
            </w:r>
            <w:r w:rsidRPr="00D46BBF">
              <w:rPr>
                <w:rFonts w:ascii="Tahoma" w:hAnsi="Tahoma" w:cs="Tahoma"/>
                <w:sz w:val="20"/>
                <w:szCs w:val="20"/>
                <w:lang w:val="fi-FI"/>
              </w:rPr>
              <w:t xml:space="preserve"> dan </w:t>
            </w:r>
            <w:r w:rsidRPr="00D46BBF">
              <w:rPr>
                <w:rFonts w:ascii="Tahoma" w:hAnsi="Tahoma" w:cs="Tahoma"/>
                <w:i/>
                <w:sz w:val="20"/>
                <w:szCs w:val="20"/>
                <w:lang w:val="fi-FI"/>
              </w:rPr>
              <w:t>output</w:t>
            </w:r>
          </w:p>
          <w:p w:rsidR="002022E2" w:rsidRPr="00D46BBF" w:rsidRDefault="002022E2" w:rsidP="002022E2">
            <w:pPr>
              <w:tabs>
                <w:tab w:val="left" w:pos="0"/>
                <w:tab w:val="left" w:pos="432"/>
              </w:tabs>
              <w:ind w:left="72"/>
              <w:rPr>
                <w:rFonts w:ascii="Tahoma" w:hAnsi="Tahoma" w:cs="Tahoma"/>
                <w:i/>
                <w:sz w:val="20"/>
                <w:szCs w:val="20"/>
                <w:lang w:val="fi-FI"/>
              </w:rPr>
            </w:pPr>
          </w:p>
          <w:p w:rsidR="002022E2" w:rsidRDefault="002022E2" w:rsidP="00253D71">
            <w:pPr>
              <w:numPr>
                <w:ilvl w:val="0"/>
                <w:numId w:val="67"/>
              </w:numPr>
              <w:tabs>
                <w:tab w:val="left" w:pos="0"/>
                <w:tab w:val="left" w:pos="432"/>
              </w:tabs>
              <w:ind w:left="432"/>
              <w:rPr>
                <w:rFonts w:ascii="Tahoma" w:hAnsi="Tahoma" w:cs="Tahoma"/>
                <w:sz w:val="20"/>
                <w:szCs w:val="20"/>
                <w:lang w:val="fi-FI"/>
              </w:rPr>
            </w:pPr>
            <w:r w:rsidRPr="00D46BBF">
              <w:rPr>
                <w:rFonts w:ascii="Tahoma" w:hAnsi="Tahoma" w:cs="Tahoma"/>
                <w:sz w:val="20"/>
                <w:szCs w:val="20"/>
                <w:lang w:val="fi-FI"/>
              </w:rPr>
              <w:t xml:space="preserve">Mengenal </w:t>
            </w:r>
            <w:r w:rsidRPr="00D46BBF">
              <w:rPr>
                <w:rFonts w:ascii="Tahoma" w:hAnsi="Tahoma" w:cs="Tahoma"/>
                <w:i/>
                <w:sz w:val="20"/>
                <w:szCs w:val="20"/>
                <w:lang w:val="fi-FI"/>
              </w:rPr>
              <w:t>stream</w:t>
            </w:r>
            <w:r w:rsidRPr="00D46BBF">
              <w:rPr>
                <w:rFonts w:ascii="Tahoma" w:hAnsi="Tahoma" w:cs="Tahoma"/>
                <w:sz w:val="20"/>
                <w:szCs w:val="20"/>
                <w:lang w:val="fi-FI"/>
              </w:rPr>
              <w:t xml:space="preserve"> standar</w:t>
            </w:r>
          </w:p>
          <w:p w:rsidR="002022E2" w:rsidRPr="00D46BBF" w:rsidRDefault="002022E2" w:rsidP="002022E2">
            <w:pPr>
              <w:tabs>
                <w:tab w:val="left" w:pos="0"/>
                <w:tab w:val="left" w:pos="432"/>
              </w:tabs>
              <w:rPr>
                <w:rFonts w:ascii="Tahoma" w:hAnsi="Tahoma" w:cs="Tahoma"/>
                <w:sz w:val="20"/>
                <w:szCs w:val="20"/>
                <w:lang w:val="fi-FI"/>
              </w:rPr>
            </w:pPr>
          </w:p>
          <w:p w:rsidR="002022E2" w:rsidRPr="00136A08" w:rsidRDefault="002022E2" w:rsidP="00253D71">
            <w:pPr>
              <w:numPr>
                <w:ilvl w:val="0"/>
                <w:numId w:val="67"/>
              </w:numPr>
              <w:tabs>
                <w:tab w:val="left" w:pos="0"/>
                <w:tab w:val="left" w:pos="432"/>
              </w:tabs>
              <w:ind w:left="432"/>
              <w:rPr>
                <w:rFonts w:ascii="Tahoma" w:hAnsi="Tahoma" w:cs="Tahoma"/>
                <w:sz w:val="20"/>
                <w:szCs w:val="20"/>
                <w:lang w:val="fi-FI"/>
              </w:rPr>
            </w:pPr>
            <w:r w:rsidRPr="00D46BBF">
              <w:rPr>
                <w:rFonts w:ascii="Tahoma" w:hAnsi="Tahoma" w:cs="Tahoma"/>
                <w:sz w:val="20"/>
                <w:szCs w:val="20"/>
                <w:lang w:val="fi-FI"/>
              </w:rPr>
              <w:t xml:space="preserve">Mengetahui penggunaan </w:t>
            </w:r>
            <w:r w:rsidRPr="00D46BBF">
              <w:rPr>
                <w:rFonts w:ascii="Tahoma" w:hAnsi="Tahoma" w:cs="Tahoma"/>
                <w:i/>
                <w:sz w:val="20"/>
                <w:szCs w:val="20"/>
                <w:lang w:val="fi-FI"/>
              </w:rPr>
              <w:t>input</w:t>
            </w:r>
            <w:r w:rsidRPr="00D46BBF">
              <w:rPr>
                <w:rFonts w:ascii="Tahoma" w:hAnsi="Tahoma" w:cs="Tahoma"/>
                <w:sz w:val="20"/>
                <w:szCs w:val="20"/>
                <w:lang w:val="fi-FI"/>
              </w:rPr>
              <w:t xml:space="preserve"> dan </w:t>
            </w:r>
            <w:r w:rsidRPr="00D46BBF">
              <w:rPr>
                <w:rFonts w:ascii="Tahoma" w:hAnsi="Tahoma" w:cs="Tahoma"/>
                <w:i/>
                <w:sz w:val="20"/>
                <w:szCs w:val="20"/>
                <w:lang w:val="fi-FI"/>
              </w:rPr>
              <w:t>output stream</w:t>
            </w:r>
          </w:p>
          <w:p w:rsidR="002022E2" w:rsidRPr="00D46BBF" w:rsidRDefault="002022E2" w:rsidP="002022E2">
            <w:pPr>
              <w:tabs>
                <w:tab w:val="left" w:pos="0"/>
                <w:tab w:val="left" w:pos="432"/>
              </w:tabs>
              <w:rPr>
                <w:rFonts w:ascii="Tahoma" w:hAnsi="Tahoma" w:cs="Tahoma"/>
                <w:sz w:val="20"/>
                <w:szCs w:val="20"/>
                <w:lang w:val="fi-FI"/>
              </w:rPr>
            </w:pPr>
          </w:p>
          <w:p w:rsidR="002022E2" w:rsidRPr="00D81EE9" w:rsidRDefault="002022E2" w:rsidP="00253D71">
            <w:pPr>
              <w:numPr>
                <w:ilvl w:val="0"/>
                <w:numId w:val="67"/>
              </w:numPr>
              <w:tabs>
                <w:tab w:val="left" w:pos="0"/>
                <w:tab w:val="left" w:pos="432"/>
              </w:tabs>
              <w:ind w:left="432"/>
              <w:rPr>
                <w:rFonts w:ascii="Tahoma" w:hAnsi="Tahoma" w:cs="Tahoma"/>
                <w:sz w:val="20"/>
                <w:szCs w:val="20"/>
                <w:lang w:val="pt-BR"/>
              </w:rPr>
            </w:pPr>
            <w:r w:rsidRPr="00D81EE9">
              <w:rPr>
                <w:rFonts w:ascii="Tahoma" w:hAnsi="Tahoma" w:cs="Tahoma"/>
                <w:sz w:val="20"/>
                <w:szCs w:val="20"/>
                <w:lang w:val="pt-BR"/>
              </w:rPr>
              <w:t xml:space="preserve">Mengetahui berbagai macam tipe data pada </w:t>
            </w:r>
            <w:r w:rsidRPr="00D81EE9">
              <w:rPr>
                <w:rFonts w:ascii="Tahoma" w:hAnsi="Tahoma" w:cs="Tahoma"/>
                <w:i/>
                <w:sz w:val="20"/>
                <w:szCs w:val="20"/>
                <w:lang w:val="pt-BR"/>
              </w:rPr>
              <w:t>java.</w:t>
            </w:r>
          </w:p>
          <w:p w:rsidR="002022E2" w:rsidRPr="00D81EE9" w:rsidRDefault="002022E2" w:rsidP="002022E2">
            <w:pPr>
              <w:tabs>
                <w:tab w:val="left" w:pos="0"/>
                <w:tab w:val="left" w:pos="432"/>
              </w:tabs>
              <w:rPr>
                <w:rFonts w:ascii="Tahoma" w:hAnsi="Tahoma" w:cs="Tahoma"/>
                <w:sz w:val="20"/>
                <w:szCs w:val="20"/>
                <w:lang w:val="pt-BR"/>
              </w:rPr>
            </w:pPr>
          </w:p>
          <w:p w:rsidR="002022E2" w:rsidRDefault="002022E2" w:rsidP="00253D71">
            <w:pPr>
              <w:numPr>
                <w:ilvl w:val="0"/>
                <w:numId w:val="67"/>
              </w:numPr>
              <w:tabs>
                <w:tab w:val="left" w:pos="0"/>
                <w:tab w:val="left" w:pos="432"/>
              </w:tabs>
              <w:ind w:left="432"/>
              <w:rPr>
                <w:rFonts w:ascii="Tahoma" w:hAnsi="Tahoma" w:cs="Tahoma"/>
                <w:sz w:val="20"/>
                <w:szCs w:val="20"/>
                <w:lang w:val="fi-FI"/>
              </w:rPr>
            </w:pPr>
            <w:r w:rsidRPr="00D46BBF">
              <w:rPr>
                <w:rFonts w:ascii="Tahoma" w:hAnsi="Tahoma" w:cs="Tahoma"/>
                <w:sz w:val="20"/>
                <w:szCs w:val="20"/>
                <w:lang w:val="fi-FI"/>
              </w:rPr>
              <w:t>Mengerti penggunaan tipe data.</w:t>
            </w:r>
          </w:p>
          <w:p w:rsidR="002022E2" w:rsidRPr="00D46BBF" w:rsidRDefault="002022E2" w:rsidP="002022E2">
            <w:pPr>
              <w:tabs>
                <w:tab w:val="left" w:pos="0"/>
                <w:tab w:val="left" w:pos="432"/>
              </w:tabs>
              <w:rPr>
                <w:rFonts w:ascii="Tahoma" w:hAnsi="Tahoma" w:cs="Tahoma"/>
                <w:sz w:val="20"/>
                <w:szCs w:val="20"/>
                <w:lang w:val="fi-FI"/>
              </w:rPr>
            </w:pPr>
          </w:p>
          <w:p w:rsidR="002022E2" w:rsidRDefault="002022E2" w:rsidP="00253D71">
            <w:pPr>
              <w:numPr>
                <w:ilvl w:val="0"/>
                <w:numId w:val="67"/>
              </w:numPr>
              <w:tabs>
                <w:tab w:val="left" w:pos="0"/>
                <w:tab w:val="left" w:pos="432"/>
              </w:tabs>
              <w:ind w:left="432"/>
              <w:rPr>
                <w:rFonts w:ascii="Tahoma" w:hAnsi="Tahoma" w:cs="Tahoma"/>
                <w:i/>
                <w:sz w:val="20"/>
                <w:szCs w:val="20"/>
                <w:lang w:val="fi-FI"/>
              </w:rPr>
            </w:pPr>
            <w:r w:rsidRPr="00D46BBF">
              <w:rPr>
                <w:rFonts w:ascii="Tahoma" w:hAnsi="Tahoma" w:cs="Tahoma"/>
                <w:sz w:val="20"/>
                <w:szCs w:val="20"/>
                <w:lang w:val="fi-FI"/>
              </w:rPr>
              <w:t xml:space="preserve">Mampu mendeklarasikan </w:t>
            </w:r>
            <w:r w:rsidRPr="00D46BBF">
              <w:rPr>
                <w:rFonts w:ascii="Tahoma" w:hAnsi="Tahoma" w:cs="Tahoma"/>
                <w:i/>
                <w:sz w:val="20"/>
                <w:szCs w:val="20"/>
                <w:lang w:val="fi-FI"/>
              </w:rPr>
              <w:t>variabel</w:t>
            </w:r>
          </w:p>
          <w:p w:rsidR="002022E2" w:rsidRPr="00D46BBF" w:rsidRDefault="002022E2" w:rsidP="002022E2">
            <w:pPr>
              <w:tabs>
                <w:tab w:val="left" w:pos="0"/>
                <w:tab w:val="left" w:pos="432"/>
              </w:tabs>
              <w:rPr>
                <w:rFonts w:ascii="Tahoma" w:hAnsi="Tahoma" w:cs="Tahoma"/>
                <w:i/>
                <w:sz w:val="20"/>
                <w:szCs w:val="20"/>
                <w:lang w:val="fi-FI"/>
              </w:rPr>
            </w:pPr>
          </w:p>
          <w:p w:rsidR="002022E2" w:rsidRPr="00D81EE9" w:rsidRDefault="002022E2" w:rsidP="00253D71">
            <w:pPr>
              <w:numPr>
                <w:ilvl w:val="0"/>
                <w:numId w:val="67"/>
              </w:numPr>
              <w:tabs>
                <w:tab w:val="left" w:pos="432"/>
              </w:tabs>
              <w:ind w:left="432"/>
              <w:rPr>
                <w:rFonts w:ascii="Tahoma" w:hAnsi="Tahoma" w:cs="Tahoma"/>
                <w:sz w:val="20"/>
                <w:szCs w:val="20"/>
                <w:lang w:val="fi-FI"/>
              </w:rPr>
            </w:pPr>
            <w:r w:rsidRPr="00D81EE9">
              <w:rPr>
                <w:rFonts w:ascii="Tahoma" w:hAnsi="Tahoma" w:cs="Tahoma"/>
                <w:sz w:val="20"/>
                <w:szCs w:val="20"/>
                <w:lang w:val="fi-FI"/>
              </w:rPr>
              <w:t xml:space="preserve">Mengerti untuk memberikan nilai terhadap </w:t>
            </w:r>
            <w:r w:rsidRPr="00D81EE9">
              <w:rPr>
                <w:rFonts w:ascii="Tahoma" w:hAnsi="Tahoma" w:cs="Tahoma"/>
                <w:i/>
                <w:sz w:val="20"/>
                <w:szCs w:val="20"/>
                <w:lang w:val="fi-FI"/>
              </w:rPr>
              <w:t>variabel</w:t>
            </w:r>
          </w:p>
        </w:tc>
        <w:tc>
          <w:tcPr>
            <w:tcW w:w="2520" w:type="dxa"/>
            <w:tcBorders>
              <w:top w:val="double" w:sz="2" w:space="0" w:color="000000"/>
              <w:left w:val="single" w:sz="4" w:space="0" w:color="000000"/>
              <w:bottom w:val="single" w:sz="4" w:space="0" w:color="000000"/>
            </w:tcBorders>
          </w:tcPr>
          <w:p w:rsidR="002022E2" w:rsidRPr="00D81EE9" w:rsidRDefault="002022E2" w:rsidP="00253D71">
            <w:pPr>
              <w:numPr>
                <w:ilvl w:val="0"/>
                <w:numId w:val="65"/>
              </w:numPr>
              <w:tabs>
                <w:tab w:val="left" w:pos="432"/>
              </w:tabs>
              <w:ind w:left="432"/>
              <w:rPr>
                <w:rFonts w:ascii="Tahoma" w:hAnsi="Tahoma" w:cs="Tahoma"/>
                <w:sz w:val="20"/>
                <w:szCs w:val="20"/>
                <w:lang w:val="fi-FI"/>
              </w:rPr>
            </w:pPr>
            <w:r w:rsidRPr="00D81EE9">
              <w:rPr>
                <w:rFonts w:ascii="Tahoma" w:hAnsi="Tahoma" w:cs="Tahoma"/>
                <w:sz w:val="20"/>
                <w:szCs w:val="20"/>
                <w:lang w:val="fi-FI"/>
              </w:rPr>
              <w:t xml:space="preserve">Membaca dan menulis file di tempat kerja sehingga dapat </w:t>
            </w:r>
            <w:r w:rsidRPr="00D46BBF">
              <w:rPr>
                <w:rFonts w:ascii="Tahoma" w:hAnsi="Tahoma" w:cs="Tahoma"/>
                <w:sz w:val="20"/>
                <w:szCs w:val="20"/>
                <w:lang w:val="fi-FI"/>
              </w:rPr>
              <w:t xml:space="preserve">dipahami dan </w:t>
            </w:r>
            <w:r w:rsidRPr="00D81EE9">
              <w:rPr>
                <w:rFonts w:ascii="Tahoma" w:hAnsi="Tahoma" w:cs="Tahoma"/>
                <w:sz w:val="20"/>
                <w:szCs w:val="20"/>
                <w:lang w:val="fi-FI"/>
              </w:rPr>
              <w:t>ditampilkan.</w:t>
            </w:r>
          </w:p>
          <w:p w:rsidR="002022E2" w:rsidRPr="00D81EE9" w:rsidRDefault="002022E2" w:rsidP="002022E2">
            <w:pPr>
              <w:tabs>
                <w:tab w:val="left" w:pos="432"/>
              </w:tabs>
              <w:ind w:left="72"/>
              <w:rPr>
                <w:rFonts w:ascii="Tahoma" w:hAnsi="Tahoma" w:cs="Tahoma"/>
                <w:sz w:val="20"/>
                <w:szCs w:val="20"/>
                <w:lang w:val="fi-FI"/>
              </w:rPr>
            </w:pPr>
          </w:p>
          <w:p w:rsidR="002022E2" w:rsidRPr="00D81EE9" w:rsidRDefault="002022E2" w:rsidP="00253D71">
            <w:pPr>
              <w:numPr>
                <w:ilvl w:val="0"/>
                <w:numId w:val="65"/>
              </w:numPr>
              <w:tabs>
                <w:tab w:val="left" w:pos="432"/>
              </w:tabs>
              <w:ind w:left="432"/>
              <w:rPr>
                <w:rFonts w:ascii="Tahoma" w:hAnsi="Tahoma" w:cs="Tahoma"/>
                <w:sz w:val="20"/>
                <w:szCs w:val="20"/>
                <w:lang w:val="fi-FI"/>
              </w:rPr>
            </w:pPr>
            <w:r w:rsidRPr="00D81EE9">
              <w:rPr>
                <w:rFonts w:ascii="Tahoma" w:hAnsi="Tahoma" w:cs="Tahoma"/>
                <w:sz w:val="20"/>
                <w:szCs w:val="20"/>
                <w:lang w:val="fi-FI"/>
              </w:rPr>
              <w:t>Bertanya dan mendengarkan secara aktif dilakukan untuk menambah informasi.</w:t>
            </w:r>
          </w:p>
          <w:p w:rsidR="002022E2" w:rsidRPr="00D81EE9" w:rsidRDefault="002022E2" w:rsidP="002022E2">
            <w:pPr>
              <w:tabs>
                <w:tab w:val="left" w:pos="432"/>
              </w:tabs>
              <w:rPr>
                <w:rFonts w:ascii="Tahoma" w:hAnsi="Tahoma" w:cs="Tahoma"/>
                <w:sz w:val="20"/>
                <w:szCs w:val="20"/>
                <w:lang w:val="fi-FI"/>
              </w:rPr>
            </w:pPr>
          </w:p>
          <w:p w:rsidR="002022E2" w:rsidRDefault="002022E2" w:rsidP="00253D71">
            <w:pPr>
              <w:numPr>
                <w:ilvl w:val="0"/>
                <w:numId w:val="65"/>
              </w:numPr>
              <w:tabs>
                <w:tab w:val="left" w:pos="432"/>
              </w:tabs>
              <w:ind w:left="432"/>
              <w:rPr>
                <w:rFonts w:ascii="Tahoma" w:hAnsi="Tahoma" w:cs="Tahoma"/>
                <w:sz w:val="20"/>
                <w:szCs w:val="20"/>
                <w:lang w:val="sv-SE"/>
              </w:rPr>
            </w:pPr>
            <w:r w:rsidRPr="00D46BBF">
              <w:rPr>
                <w:rFonts w:ascii="Tahoma" w:hAnsi="Tahoma" w:cs="Tahoma"/>
                <w:sz w:val="20"/>
                <w:szCs w:val="20"/>
                <w:lang w:val="sv-SE"/>
              </w:rPr>
              <w:t xml:space="preserve">Mampu </w:t>
            </w:r>
            <w:r>
              <w:rPr>
                <w:rFonts w:ascii="Tahoma" w:hAnsi="Tahoma" w:cs="Tahoma"/>
                <w:sz w:val="20"/>
                <w:szCs w:val="20"/>
                <w:lang w:val="sv-SE"/>
              </w:rPr>
              <w:t>m</w:t>
            </w:r>
            <w:r w:rsidRPr="00D46BBF">
              <w:rPr>
                <w:rFonts w:ascii="Tahoma" w:hAnsi="Tahoma" w:cs="Tahoma"/>
                <w:sz w:val="20"/>
                <w:szCs w:val="20"/>
                <w:lang w:val="sv-SE"/>
              </w:rPr>
              <w:t>embedakan fungsi – fungsi dari tipe data.</w:t>
            </w:r>
          </w:p>
          <w:p w:rsidR="002022E2" w:rsidRPr="00D46BBF" w:rsidRDefault="002022E2" w:rsidP="002022E2">
            <w:pPr>
              <w:tabs>
                <w:tab w:val="left" w:pos="432"/>
              </w:tabs>
              <w:rPr>
                <w:rFonts w:ascii="Tahoma" w:hAnsi="Tahoma" w:cs="Tahoma"/>
                <w:sz w:val="20"/>
                <w:szCs w:val="20"/>
                <w:lang w:val="sv-SE"/>
              </w:rPr>
            </w:pPr>
          </w:p>
          <w:p w:rsidR="002022E2" w:rsidRPr="00D46BBF" w:rsidRDefault="002022E2" w:rsidP="00253D71">
            <w:pPr>
              <w:numPr>
                <w:ilvl w:val="0"/>
                <w:numId w:val="65"/>
              </w:numPr>
              <w:tabs>
                <w:tab w:val="left" w:pos="432"/>
              </w:tabs>
              <w:ind w:left="432"/>
              <w:rPr>
                <w:rFonts w:ascii="Tahoma" w:hAnsi="Tahoma" w:cs="Tahoma"/>
                <w:sz w:val="20"/>
                <w:szCs w:val="20"/>
                <w:lang w:val="sv-SE"/>
              </w:rPr>
            </w:pPr>
            <w:r w:rsidRPr="00D46BBF">
              <w:rPr>
                <w:rFonts w:ascii="Tahoma" w:hAnsi="Tahoma" w:cs="Tahoma"/>
                <w:sz w:val="20"/>
                <w:szCs w:val="20"/>
                <w:lang w:val="sv-SE"/>
              </w:rPr>
              <w:t>Mengidentifikasi komponen – komponen yang menunjang pembuatan program.</w:t>
            </w:r>
          </w:p>
          <w:p w:rsidR="002022E2" w:rsidRPr="00D46BBF" w:rsidRDefault="002022E2" w:rsidP="002022E2">
            <w:pPr>
              <w:ind w:left="432" w:hanging="360"/>
              <w:rPr>
                <w:rFonts w:ascii="Tahoma" w:hAnsi="Tahoma" w:cs="Tahoma"/>
                <w:sz w:val="20"/>
                <w:szCs w:val="20"/>
                <w:lang w:val="sv-SE"/>
              </w:rPr>
            </w:pPr>
          </w:p>
        </w:tc>
        <w:tc>
          <w:tcPr>
            <w:tcW w:w="2520" w:type="dxa"/>
            <w:tcBorders>
              <w:top w:val="double" w:sz="2" w:space="0" w:color="000000"/>
              <w:left w:val="single" w:sz="4" w:space="0" w:color="000000"/>
              <w:bottom w:val="single" w:sz="4" w:space="0" w:color="000000"/>
            </w:tcBorders>
          </w:tcPr>
          <w:p w:rsidR="002022E2" w:rsidRDefault="002022E2" w:rsidP="00253D71">
            <w:pPr>
              <w:numPr>
                <w:ilvl w:val="0"/>
                <w:numId w:val="66"/>
              </w:numPr>
              <w:suppressAutoHyphens/>
              <w:snapToGrid w:val="0"/>
              <w:ind w:left="432"/>
              <w:rPr>
                <w:rFonts w:ascii="Tahoma" w:hAnsi="Tahoma" w:cs="Tahoma"/>
                <w:sz w:val="20"/>
                <w:szCs w:val="20"/>
                <w:lang w:val="es-ES"/>
              </w:rPr>
            </w:pPr>
            <w:r w:rsidRPr="00D46BBF">
              <w:rPr>
                <w:rFonts w:ascii="Tahoma" w:hAnsi="Tahoma" w:cs="Tahoma"/>
                <w:sz w:val="20"/>
                <w:szCs w:val="20"/>
                <w:lang w:val="es-ES"/>
              </w:rPr>
              <w:t>Membaca dan mengaplikasikan file I/O, tipe data dan variabel java.</w:t>
            </w:r>
          </w:p>
          <w:p w:rsidR="002022E2" w:rsidRPr="00D46BBF" w:rsidRDefault="002022E2" w:rsidP="002022E2">
            <w:pPr>
              <w:suppressAutoHyphens/>
              <w:snapToGrid w:val="0"/>
              <w:ind w:left="72"/>
              <w:rPr>
                <w:rFonts w:ascii="Tahoma" w:hAnsi="Tahoma" w:cs="Tahoma"/>
                <w:sz w:val="20"/>
                <w:szCs w:val="20"/>
                <w:lang w:val="es-ES"/>
              </w:rPr>
            </w:pPr>
          </w:p>
          <w:p w:rsidR="002022E2" w:rsidRPr="00D46BBF" w:rsidRDefault="002022E2" w:rsidP="00253D71">
            <w:pPr>
              <w:numPr>
                <w:ilvl w:val="0"/>
                <w:numId w:val="66"/>
              </w:numPr>
              <w:suppressAutoHyphens/>
              <w:snapToGrid w:val="0"/>
              <w:ind w:left="432"/>
              <w:rPr>
                <w:rFonts w:ascii="Tahoma" w:hAnsi="Tahoma" w:cs="Tahoma"/>
                <w:sz w:val="20"/>
                <w:szCs w:val="20"/>
                <w:lang w:val="sv-SE"/>
              </w:rPr>
            </w:pPr>
            <w:r w:rsidRPr="00D46BBF">
              <w:rPr>
                <w:rFonts w:ascii="Tahoma" w:hAnsi="Tahoma" w:cs="Tahoma"/>
                <w:sz w:val="20"/>
                <w:szCs w:val="20"/>
                <w:lang w:val="sv-SE"/>
              </w:rPr>
              <w:t>Menjaga ketertiban selama proses pelatihan.</w:t>
            </w:r>
          </w:p>
          <w:p w:rsidR="002022E2" w:rsidRPr="00D46BBF" w:rsidRDefault="002022E2" w:rsidP="002022E2">
            <w:pPr>
              <w:suppressAutoHyphens/>
              <w:snapToGrid w:val="0"/>
              <w:ind w:left="432" w:hanging="360"/>
              <w:rPr>
                <w:rFonts w:ascii="Tahoma" w:hAnsi="Tahoma" w:cs="Tahoma"/>
                <w:sz w:val="20"/>
                <w:szCs w:val="20"/>
                <w:lang w:val="sv-SE"/>
              </w:rPr>
            </w:pPr>
          </w:p>
          <w:p w:rsidR="002022E2" w:rsidRPr="00D46BBF" w:rsidRDefault="002022E2" w:rsidP="002022E2">
            <w:pPr>
              <w:ind w:left="432" w:hanging="360"/>
              <w:rPr>
                <w:rFonts w:ascii="Tahoma" w:hAnsi="Tahoma" w:cs="Tahoma"/>
                <w:sz w:val="20"/>
                <w:szCs w:val="20"/>
                <w:lang w:val="sv-SE"/>
              </w:rPr>
            </w:pPr>
          </w:p>
        </w:tc>
        <w:tc>
          <w:tcPr>
            <w:tcW w:w="900" w:type="dxa"/>
            <w:tcBorders>
              <w:top w:val="double" w:sz="2" w:space="0" w:color="000000"/>
              <w:left w:val="single" w:sz="4" w:space="0" w:color="000000"/>
              <w:bottom w:val="single" w:sz="4" w:space="0" w:color="000000"/>
            </w:tcBorders>
          </w:tcPr>
          <w:p w:rsidR="002022E2" w:rsidRPr="00D46BBF" w:rsidRDefault="002022E2" w:rsidP="002022E2">
            <w:pPr>
              <w:jc w:val="center"/>
              <w:rPr>
                <w:rFonts w:ascii="Tahoma" w:hAnsi="Tahoma" w:cs="Tahoma"/>
                <w:sz w:val="20"/>
                <w:szCs w:val="20"/>
                <w:lang w:val="de-DE"/>
              </w:rPr>
            </w:pPr>
            <w:r w:rsidRPr="00D46BBF">
              <w:rPr>
                <w:rFonts w:ascii="Tahoma" w:hAnsi="Tahoma" w:cs="Tahoma"/>
                <w:sz w:val="20"/>
                <w:szCs w:val="20"/>
                <w:lang w:val="de-DE"/>
              </w:rPr>
              <w:t>1</w:t>
            </w:r>
          </w:p>
        </w:tc>
        <w:tc>
          <w:tcPr>
            <w:tcW w:w="990" w:type="dxa"/>
            <w:tcBorders>
              <w:top w:val="double" w:sz="2" w:space="0" w:color="000000"/>
              <w:left w:val="single" w:sz="4" w:space="0" w:color="000000"/>
              <w:bottom w:val="single" w:sz="4" w:space="0" w:color="000000"/>
              <w:right w:val="double" w:sz="2" w:space="0" w:color="000000"/>
            </w:tcBorders>
          </w:tcPr>
          <w:p w:rsidR="002022E2" w:rsidRPr="00D46BBF" w:rsidRDefault="002022E2" w:rsidP="002022E2">
            <w:pPr>
              <w:jc w:val="center"/>
              <w:rPr>
                <w:rFonts w:ascii="Tahoma" w:hAnsi="Tahoma" w:cs="Tahoma"/>
                <w:sz w:val="20"/>
                <w:szCs w:val="20"/>
                <w:lang w:val="de-DE"/>
              </w:rPr>
            </w:pPr>
            <w:r w:rsidRPr="00D46BBF">
              <w:rPr>
                <w:rFonts w:ascii="Tahoma" w:hAnsi="Tahoma" w:cs="Tahoma"/>
                <w:sz w:val="20"/>
                <w:szCs w:val="20"/>
                <w:lang w:val="de-DE"/>
              </w:rPr>
              <w:t>1</w:t>
            </w:r>
          </w:p>
        </w:tc>
      </w:tr>
      <w:tr w:rsidR="002022E2" w:rsidRPr="00D46BBF" w:rsidTr="002022E2">
        <w:trPr>
          <w:trHeight w:val="890"/>
        </w:trPr>
        <w:tc>
          <w:tcPr>
            <w:tcW w:w="2520" w:type="dxa"/>
            <w:tcBorders>
              <w:top w:val="single" w:sz="4" w:space="0" w:color="000000"/>
              <w:left w:val="double" w:sz="2" w:space="0" w:color="000000"/>
              <w:bottom w:val="single" w:sz="4" w:space="0" w:color="000000"/>
            </w:tcBorders>
          </w:tcPr>
          <w:p w:rsidR="002022E2" w:rsidRPr="00D46BBF" w:rsidRDefault="002022E2" w:rsidP="002022E2">
            <w:pPr>
              <w:ind w:left="252" w:hanging="252"/>
              <w:rPr>
                <w:rFonts w:ascii="Tahoma" w:eastAsia="Arial Unicode MS" w:hAnsi="Tahoma" w:cs="Tahoma"/>
                <w:sz w:val="20"/>
                <w:szCs w:val="20"/>
                <w:lang w:val="sv-SE"/>
              </w:rPr>
            </w:pPr>
            <w:r w:rsidRPr="00D46BBF">
              <w:rPr>
                <w:rFonts w:ascii="Tahoma" w:hAnsi="Tahoma" w:cs="Tahoma"/>
                <w:sz w:val="20"/>
                <w:szCs w:val="20"/>
              </w:rPr>
              <w:t xml:space="preserve">02 Menjelaskan </w:t>
            </w:r>
            <w:r w:rsidRPr="00D46BBF">
              <w:rPr>
                <w:rFonts w:ascii="Tahoma" w:hAnsi="Tahoma" w:cs="Tahoma"/>
                <w:i/>
                <w:sz w:val="20"/>
                <w:szCs w:val="20"/>
              </w:rPr>
              <w:t>Exception Handling</w:t>
            </w:r>
          </w:p>
        </w:tc>
        <w:tc>
          <w:tcPr>
            <w:tcW w:w="2160" w:type="dxa"/>
            <w:tcBorders>
              <w:top w:val="single" w:sz="4" w:space="0" w:color="000000"/>
              <w:left w:val="single" w:sz="4" w:space="0" w:color="000000"/>
              <w:bottom w:val="single" w:sz="4" w:space="0" w:color="000000"/>
            </w:tcBorders>
          </w:tcPr>
          <w:p w:rsidR="002022E2" w:rsidRPr="00D46BBF" w:rsidRDefault="002022E2" w:rsidP="002022E2">
            <w:pPr>
              <w:tabs>
                <w:tab w:val="left" w:pos="432"/>
              </w:tabs>
              <w:ind w:left="432" w:hanging="432"/>
              <w:rPr>
                <w:rFonts w:ascii="Tahoma" w:hAnsi="Tahoma" w:cs="Tahoma"/>
                <w:sz w:val="20"/>
                <w:szCs w:val="20"/>
              </w:rPr>
            </w:pPr>
            <w:proofErr w:type="gramStart"/>
            <w:r w:rsidRPr="00D46BBF">
              <w:rPr>
                <w:rFonts w:ascii="Tahoma" w:hAnsi="Tahoma" w:cs="Tahoma"/>
                <w:sz w:val="20"/>
                <w:szCs w:val="20"/>
              </w:rPr>
              <w:t>2.1  Konsep</w:t>
            </w:r>
            <w:proofErr w:type="gramEnd"/>
            <w:r w:rsidRPr="00D46BBF">
              <w:rPr>
                <w:rFonts w:ascii="Tahoma" w:hAnsi="Tahoma" w:cs="Tahoma"/>
                <w:sz w:val="20"/>
                <w:szCs w:val="20"/>
              </w:rPr>
              <w:t xml:space="preserve"> dari </w:t>
            </w:r>
            <w:r w:rsidRPr="00D46BBF">
              <w:rPr>
                <w:rFonts w:ascii="Tahoma" w:hAnsi="Tahoma" w:cs="Tahoma"/>
                <w:i/>
                <w:sz w:val="20"/>
                <w:szCs w:val="20"/>
              </w:rPr>
              <w:t>exception handling</w:t>
            </w:r>
            <w:r w:rsidRPr="00D46BBF">
              <w:rPr>
                <w:rFonts w:ascii="Tahoma" w:hAnsi="Tahoma" w:cs="Tahoma"/>
                <w:sz w:val="20"/>
                <w:szCs w:val="20"/>
              </w:rPr>
              <w:t xml:space="preserve"> serta pemodelan dari </w:t>
            </w:r>
            <w:r w:rsidRPr="00D46BBF">
              <w:rPr>
                <w:rFonts w:ascii="Tahoma" w:hAnsi="Tahoma" w:cs="Tahoma"/>
                <w:i/>
                <w:sz w:val="20"/>
                <w:szCs w:val="20"/>
              </w:rPr>
              <w:t xml:space="preserve">Try, Throw, Catch </w:t>
            </w:r>
            <w:r w:rsidRPr="00D46BBF">
              <w:rPr>
                <w:rFonts w:ascii="Tahoma" w:hAnsi="Tahoma" w:cs="Tahoma"/>
                <w:sz w:val="20"/>
                <w:szCs w:val="20"/>
              </w:rPr>
              <w:t xml:space="preserve">dan </w:t>
            </w:r>
            <w:r w:rsidRPr="00D46BBF">
              <w:rPr>
                <w:rFonts w:ascii="Tahoma" w:hAnsi="Tahoma" w:cs="Tahoma"/>
                <w:i/>
                <w:sz w:val="20"/>
                <w:szCs w:val="20"/>
              </w:rPr>
              <w:t>Finally</w:t>
            </w:r>
            <w:r w:rsidRPr="00D46BBF">
              <w:rPr>
                <w:rFonts w:ascii="Tahoma" w:hAnsi="Tahoma" w:cs="Tahoma"/>
                <w:sz w:val="20"/>
                <w:szCs w:val="20"/>
              </w:rPr>
              <w:t xml:space="preserve"> dijelaskan.</w:t>
            </w:r>
          </w:p>
          <w:p w:rsidR="002022E2" w:rsidRPr="00D46BBF" w:rsidRDefault="002022E2" w:rsidP="002022E2">
            <w:pPr>
              <w:tabs>
                <w:tab w:val="left" w:pos="710"/>
              </w:tabs>
              <w:rPr>
                <w:rFonts w:ascii="Tahoma" w:eastAsia="Arial Unicode MS" w:hAnsi="Tahoma" w:cs="Tahoma"/>
                <w:sz w:val="20"/>
                <w:szCs w:val="20"/>
              </w:rPr>
            </w:pPr>
          </w:p>
        </w:tc>
        <w:tc>
          <w:tcPr>
            <w:tcW w:w="3420" w:type="dxa"/>
            <w:tcBorders>
              <w:top w:val="single" w:sz="4" w:space="0" w:color="000000"/>
              <w:left w:val="single" w:sz="4" w:space="0" w:color="000000"/>
              <w:bottom w:val="single" w:sz="4" w:space="0" w:color="000000"/>
            </w:tcBorders>
          </w:tcPr>
          <w:p w:rsidR="002022E2" w:rsidRPr="00522BAC" w:rsidRDefault="002022E2" w:rsidP="00253D71">
            <w:pPr>
              <w:numPr>
                <w:ilvl w:val="0"/>
                <w:numId w:val="68"/>
              </w:numPr>
              <w:tabs>
                <w:tab w:val="left" w:pos="0"/>
                <w:tab w:val="left" w:pos="432"/>
                <w:tab w:val="left" w:pos="504"/>
              </w:tabs>
              <w:ind w:left="432"/>
              <w:rPr>
                <w:rFonts w:ascii="Tahoma" w:hAnsi="Tahoma" w:cs="Tahoma"/>
                <w:bCs/>
                <w:sz w:val="20"/>
                <w:szCs w:val="20"/>
                <w:lang w:val="fi-FI"/>
              </w:rPr>
            </w:pPr>
            <w:r w:rsidRPr="00D46BBF">
              <w:rPr>
                <w:rFonts w:ascii="Tahoma" w:hAnsi="Tahoma" w:cs="Tahoma"/>
                <w:sz w:val="20"/>
                <w:szCs w:val="20"/>
                <w:lang w:val="fi-FI"/>
              </w:rPr>
              <w:t xml:space="preserve">Mengetahui penjelasan tentang </w:t>
            </w:r>
            <w:r w:rsidRPr="00D46BBF">
              <w:rPr>
                <w:rFonts w:ascii="Tahoma" w:hAnsi="Tahoma" w:cs="Tahoma"/>
                <w:i/>
                <w:sz w:val="20"/>
                <w:szCs w:val="20"/>
                <w:lang w:val="fi-FI"/>
              </w:rPr>
              <w:t>exception.</w:t>
            </w:r>
          </w:p>
          <w:p w:rsidR="002022E2" w:rsidRPr="00D46BBF" w:rsidRDefault="002022E2" w:rsidP="002022E2">
            <w:pPr>
              <w:tabs>
                <w:tab w:val="left" w:pos="0"/>
                <w:tab w:val="left" w:pos="432"/>
                <w:tab w:val="left" w:pos="504"/>
              </w:tabs>
              <w:ind w:left="72"/>
              <w:rPr>
                <w:rFonts w:ascii="Tahoma" w:hAnsi="Tahoma" w:cs="Tahoma"/>
                <w:bCs/>
                <w:sz w:val="20"/>
                <w:szCs w:val="20"/>
                <w:lang w:val="fi-FI"/>
              </w:rPr>
            </w:pPr>
          </w:p>
          <w:p w:rsidR="002022E2" w:rsidRPr="00D81EE9" w:rsidRDefault="002022E2" w:rsidP="00253D71">
            <w:pPr>
              <w:numPr>
                <w:ilvl w:val="0"/>
                <w:numId w:val="68"/>
              </w:numPr>
              <w:tabs>
                <w:tab w:val="left" w:pos="0"/>
                <w:tab w:val="left" w:pos="432"/>
                <w:tab w:val="left" w:pos="504"/>
              </w:tabs>
              <w:ind w:left="432"/>
              <w:rPr>
                <w:rFonts w:ascii="Tahoma" w:hAnsi="Tahoma" w:cs="Tahoma"/>
                <w:sz w:val="20"/>
                <w:szCs w:val="20"/>
                <w:lang w:val="pt-BR"/>
              </w:rPr>
            </w:pPr>
            <w:r w:rsidRPr="00D81EE9">
              <w:rPr>
                <w:rFonts w:ascii="Tahoma" w:hAnsi="Tahoma" w:cs="Tahoma"/>
                <w:sz w:val="20"/>
                <w:szCs w:val="20"/>
                <w:lang w:val="pt-BR"/>
              </w:rPr>
              <w:t xml:space="preserve">Mengetahui cara-cara melalui </w:t>
            </w:r>
            <w:r w:rsidRPr="00D81EE9">
              <w:rPr>
                <w:rFonts w:ascii="Tahoma" w:hAnsi="Tahoma" w:cs="Tahoma"/>
                <w:i/>
                <w:sz w:val="20"/>
                <w:szCs w:val="20"/>
                <w:lang w:val="pt-BR"/>
              </w:rPr>
              <w:t>exception</w:t>
            </w:r>
            <w:r w:rsidRPr="00D81EE9">
              <w:rPr>
                <w:rFonts w:ascii="Tahoma" w:hAnsi="Tahoma" w:cs="Tahoma"/>
                <w:sz w:val="20"/>
                <w:szCs w:val="20"/>
                <w:lang w:val="pt-BR"/>
              </w:rPr>
              <w:t xml:space="preserve"> yang terdapat pada </w:t>
            </w:r>
            <w:r w:rsidRPr="00D81EE9">
              <w:rPr>
                <w:rFonts w:ascii="Tahoma" w:hAnsi="Tahoma" w:cs="Tahoma"/>
                <w:i/>
                <w:sz w:val="20"/>
                <w:szCs w:val="20"/>
                <w:lang w:val="pt-BR"/>
              </w:rPr>
              <w:t>java.</w:t>
            </w:r>
          </w:p>
          <w:p w:rsidR="002022E2" w:rsidRDefault="002022E2" w:rsidP="00253D71">
            <w:pPr>
              <w:numPr>
                <w:ilvl w:val="0"/>
                <w:numId w:val="68"/>
              </w:numPr>
              <w:tabs>
                <w:tab w:val="left" w:pos="0"/>
                <w:tab w:val="left" w:pos="432"/>
                <w:tab w:val="left" w:pos="504"/>
              </w:tabs>
              <w:ind w:left="432"/>
              <w:rPr>
                <w:rFonts w:ascii="Tahoma" w:hAnsi="Tahoma" w:cs="Tahoma"/>
                <w:i/>
                <w:sz w:val="20"/>
                <w:szCs w:val="20"/>
                <w:lang w:val="fi-FI"/>
              </w:rPr>
            </w:pPr>
            <w:r w:rsidRPr="00D46BBF">
              <w:rPr>
                <w:rFonts w:ascii="Tahoma" w:hAnsi="Tahoma" w:cs="Tahoma"/>
                <w:sz w:val="20"/>
                <w:szCs w:val="20"/>
                <w:lang w:val="fi-FI"/>
              </w:rPr>
              <w:t xml:space="preserve">Mengerti kelebihan dari </w:t>
            </w:r>
            <w:r w:rsidRPr="00D46BBF">
              <w:rPr>
                <w:rFonts w:ascii="Tahoma" w:hAnsi="Tahoma" w:cs="Tahoma"/>
                <w:i/>
                <w:sz w:val="20"/>
                <w:szCs w:val="20"/>
                <w:lang w:val="fi-FI"/>
              </w:rPr>
              <w:t>exception</w:t>
            </w:r>
          </w:p>
          <w:p w:rsidR="002022E2" w:rsidRPr="00D46BBF" w:rsidRDefault="002022E2" w:rsidP="002022E2">
            <w:pPr>
              <w:tabs>
                <w:tab w:val="left" w:pos="0"/>
                <w:tab w:val="left" w:pos="432"/>
                <w:tab w:val="left" w:pos="504"/>
              </w:tabs>
              <w:ind w:left="72"/>
              <w:rPr>
                <w:rFonts w:ascii="Tahoma" w:hAnsi="Tahoma" w:cs="Tahoma"/>
                <w:i/>
                <w:sz w:val="20"/>
                <w:szCs w:val="20"/>
                <w:lang w:val="fi-FI"/>
              </w:rPr>
            </w:pPr>
          </w:p>
          <w:p w:rsidR="002022E2" w:rsidRPr="00D81EE9" w:rsidRDefault="002022E2" w:rsidP="00253D71">
            <w:pPr>
              <w:numPr>
                <w:ilvl w:val="0"/>
                <w:numId w:val="68"/>
              </w:numPr>
              <w:tabs>
                <w:tab w:val="left" w:pos="0"/>
                <w:tab w:val="left" w:pos="432"/>
                <w:tab w:val="left" w:pos="504"/>
              </w:tabs>
              <w:ind w:left="432"/>
              <w:rPr>
                <w:rFonts w:ascii="Tahoma" w:hAnsi="Tahoma" w:cs="Tahoma"/>
                <w:i/>
                <w:sz w:val="20"/>
                <w:szCs w:val="20"/>
                <w:lang w:val="fi-FI"/>
              </w:rPr>
            </w:pPr>
            <w:r w:rsidRPr="00D81EE9">
              <w:rPr>
                <w:rFonts w:ascii="Tahoma" w:hAnsi="Tahoma" w:cs="Tahoma"/>
                <w:sz w:val="20"/>
                <w:szCs w:val="20"/>
                <w:lang w:val="fi-FI"/>
              </w:rPr>
              <w:t xml:space="preserve">Mengerti cara penggunaan dari </w:t>
            </w:r>
            <w:r w:rsidRPr="00D81EE9">
              <w:rPr>
                <w:rFonts w:ascii="Tahoma" w:hAnsi="Tahoma" w:cs="Tahoma"/>
                <w:i/>
                <w:sz w:val="20"/>
                <w:szCs w:val="20"/>
                <w:lang w:val="fi-FI"/>
              </w:rPr>
              <w:t xml:space="preserve">try, throw, catch </w:t>
            </w:r>
            <w:r w:rsidRPr="00D81EE9">
              <w:rPr>
                <w:rFonts w:ascii="Tahoma" w:hAnsi="Tahoma" w:cs="Tahoma"/>
                <w:sz w:val="20"/>
                <w:szCs w:val="20"/>
                <w:lang w:val="fi-FI"/>
              </w:rPr>
              <w:t xml:space="preserve">dan </w:t>
            </w:r>
            <w:r w:rsidRPr="00D81EE9">
              <w:rPr>
                <w:rFonts w:ascii="Tahoma" w:hAnsi="Tahoma" w:cs="Tahoma"/>
                <w:i/>
                <w:sz w:val="20"/>
                <w:szCs w:val="20"/>
                <w:lang w:val="fi-FI"/>
              </w:rPr>
              <w:t xml:space="preserve">finally </w:t>
            </w:r>
            <w:r w:rsidRPr="00D81EE9">
              <w:rPr>
                <w:rFonts w:ascii="Tahoma" w:hAnsi="Tahoma" w:cs="Tahoma"/>
                <w:sz w:val="20"/>
                <w:szCs w:val="20"/>
                <w:lang w:val="fi-FI"/>
              </w:rPr>
              <w:t xml:space="preserve">pada </w:t>
            </w:r>
            <w:r w:rsidRPr="00D81EE9">
              <w:rPr>
                <w:rFonts w:ascii="Tahoma" w:hAnsi="Tahoma" w:cs="Tahoma"/>
                <w:i/>
                <w:sz w:val="20"/>
                <w:szCs w:val="20"/>
                <w:lang w:val="fi-FI"/>
              </w:rPr>
              <w:t>exception</w:t>
            </w:r>
            <w:r w:rsidRPr="00D81EE9">
              <w:rPr>
                <w:rFonts w:ascii="Tahoma" w:hAnsi="Tahoma" w:cs="Tahoma"/>
                <w:sz w:val="20"/>
                <w:szCs w:val="20"/>
                <w:lang w:val="fi-FI"/>
              </w:rPr>
              <w:t xml:space="preserve"> di </w:t>
            </w:r>
            <w:r w:rsidRPr="00D81EE9">
              <w:rPr>
                <w:rFonts w:ascii="Tahoma" w:hAnsi="Tahoma" w:cs="Tahoma"/>
                <w:i/>
                <w:sz w:val="20"/>
                <w:szCs w:val="20"/>
                <w:lang w:val="fi-FI"/>
              </w:rPr>
              <w:t>java</w:t>
            </w:r>
          </w:p>
          <w:p w:rsidR="002022E2" w:rsidRPr="00D81EE9" w:rsidRDefault="002022E2" w:rsidP="002022E2">
            <w:pPr>
              <w:tabs>
                <w:tab w:val="left" w:pos="0"/>
                <w:tab w:val="left" w:pos="432"/>
                <w:tab w:val="left" w:pos="504"/>
              </w:tabs>
              <w:ind w:left="432" w:hanging="360"/>
              <w:rPr>
                <w:rFonts w:ascii="Tahoma" w:hAnsi="Tahoma" w:cs="Tahoma"/>
                <w:sz w:val="20"/>
                <w:szCs w:val="20"/>
                <w:lang w:val="fi-FI"/>
              </w:rPr>
            </w:pPr>
          </w:p>
        </w:tc>
        <w:tc>
          <w:tcPr>
            <w:tcW w:w="2520" w:type="dxa"/>
            <w:tcBorders>
              <w:top w:val="single" w:sz="4" w:space="0" w:color="000000"/>
              <w:left w:val="single" w:sz="4" w:space="0" w:color="000000"/>
              <w:bottom w:val="single" w:sz="4" w:space="0" w:color="000000"/>
            </w:tcBorders>
          </w:tcPr>
          <w:p w:rsidR="002022E2" w:rsidRPr="00D81EE9" w:rsidRDefault="002022E2" w:rsidP="00253D71">
            <w:pPr>
              <w:numPr>
                <w:ilvl w:val="0"/>
                <w:numId w:val="68"/>
              </w:numPr>
              <w:tabs>
                <w:tab w:val="left" w:pos="432"/>
              </w:tabs>
              <w:ind w:left="432"/>
              <w:rPr>
                <w:rFonts w:ascii="Tahoma" w:hAnsi="Tahoma" w:cs="Tahoma"/>
                <w:sz w:val="20"/>
                <w:szCs w:val="20"/>
                <w:lang w:val="fi-FI"/>
              </w:rPr>
            </w:pPr>
            <w:r w:rsidRPr="00D81EE9">
              <w:rPr>
                <w:rFonts w:ascii="Tahoma" w:hAnsi="Tahoma" w:cs="Tahoma"/>
                <w:sz w:val="20"/>
                <w:szCs w:val="20"/>
                <w:lang w:val="fi-FI"/>
              </w:rPr>
              <w:t xml:space="preserve">Mampu mengidentifikasi </w:t>
            </w:r>
            <w:r w:rsidRPr="00D81EE9">
              <w:rPr>
                <w:rFonts w:ascii="Tahoma" w:hAnsi="Tahoma" w:cs="Tahoma"/>
                <w:i/>
                <w:sz w:val="20"/>
                <w:szCs w:val="20"/>
                <w:lang w:val="fi-FI"/>
              </w:rPr>
              <w:t>exception handling</w:t>
            </w:r>
            <w:r w:rsidRPr="00D81EE9">
              <w:rPr>
                <w:rFonts w:ascii="Tahoma" w:hAnsi="Tahoma" w:cs="Tahoma"/>
                <w:sz w:val="20"/>
                <w:szCs w:val="20"/>
                <w:lang w:val="fi-FI"/>
              </w:rPr>
              <w:t xml:space="preserve"> pada pembuatan program </w:t>
            </w:r>
            <w:r w:rsidRPr="00D81EE9">
              <w:rPr>
                <w:rFonts w:ascii="Tahoma" w:hAnsi="Tahoma" w:cs="Tahoma"/>
                <w:i/>
                <w:sz w:val="20"/>
                <w:szCs w:val="20"/>
                <w:lang w:val="fi-FI"/>
              </w:rPr>
              <w:t>java</w:t>
            </w:r>
            <w:r w:rsidRPr="00D81EE9">
              <w:rPr>
                <w:rFonts w:ascii="Tahoma" w:hAnsi="Tahoma" w:cs="Tahoma"/>
                <w:sz w:val="20"/>
                <w:szCs w:val="20"/>
                <w:lang w:val="fi-FI"/>
              </w:rPr>
              <w:t>.</w:t>
            </w:r>
          </w:p>
          <w:p w:rsidR="002022E2" w:rsidRPr="00D81EE9" w:rsidRDefault="002022E2" w:rsidP="002022E2">
            <w:pPr>
              <w:tabs>
                <w:tab w:val="left" w:pos="432"/>
              </w:tabs>
              <w:ind w:left="72"/>
              <w:rPr>
                <w:rFonts w:ascii="Tahoma" w:hAnsi="Tahoma" w:cs="Tahoma"/>
                <w:sz w:val="20"/>
                <w:szCs w:val="20"/>
                <w:lang w:val="fi-FI"/>
              </w:rPr>
            </w:pPr>
          </w:p>
          <w:p w:rsidR="002022E2" w:rsidRPr="00D81EE9" w:rsidRDefault="002022E2" w:rsidP="00253D71">
            <w:pPr>
              <w:numPr>
                <w:ilvl w:val="0"/>
                <w:numId w:val="68"/>
              </w:numPr>
              <w:tabs>
                <w:tab w:val="left" w:pos="432"/>
              </w:tabs>
              <w:ind w:left="432"/>
              <w:rPr>
                <w:rFonts w:ascii="Tahoma" w:hAnsi="Tahoma" w:cs="Tahoma"/>
                <w:sz w:val="20"/>
                <w:szCs w:val="20"/>
                <w:lang w:val="fi-FI"/>
              </w:rPr>
            </w:pPr>
            <w:r w:rsidRPr="00D81EE9">
              <w:rPr>
                <w:rFonts w:ascii="Tahoma" w:hAnsi="Tahoma" w:cs="Tahoma"/>
                <w:sz w:val="20"/>
                <w:szCs w:val="20"/>
                <w:lang w:val="fi-FI"/>
              </w:rPr>
              <w:t xml:space="preserve">Mampu melakukan beberapa pemodelan yang menunjang pembuatan </w:t>
            </w:r>
            <w:r w:rsidRPr="00D81EE9">
              <w:rPr>
                <w:rFonts w:ascii="Tahoma" w:hAnsi="Tahoma" w:cs="Tahoma"/>
                <w:i/>
                <w:sz w:val="20"/>
                <w:szCs w:val="20"/>
                <w:lang w:val="fi-FI"/>
              </w:rPr>
              <w:t>exception handling</w:t>
            </w:r>
            <w:r w:rsidRPr="00D81EE9">
              <w:rPr>
                <w:rFonts w:ascii="Tahoma" w:hAnsi="Tahoma" w:cs="Tahoma"/>
                <w:sz w:val="20"/>
                <w:szCs w:val="20"/>
                <w:lang w:val="fi-FI"/>
              </w:rPr>
              <w:t>.</w:t>
            </w:r>
          </w:p>
          <w:p w:rsidR="002022E2" w:rsidRPr="00D81EE9" w:rsidRDefault="002022E2" w:rsidP="002022E2">
            <w:pPr>
              <w:tabs>
                <w:tab w:val="left" w:pos="432"/>
              </w:tabs>
              <w:ind w:left="432" w:hanging="360"/>
              <w:rPr>
                <w:rFonts w:ascii="Tahoma" w:hAnsi="Tahoma" w:cs="Tahoma"/>
                <w:sz w:val="20"/>
                <w:szCs w:val="20"/>
                <w:lang w:val="fi-FI"/>
              </w:rPr>
            </w:pPr>
          </w:p>
        </w:tc>
        <w:tc>
          <w:tcPr>
            <w:tcW w:w="2520" w:type="dxa"/>
            <w:tcBorders>
              <w:top w:val="single" w:sz="4" w:space="0" w:color="000000"/>
              <w:left w:val="single" w:sz="4" w:space="0" w:color="000000"/>
              <w:bottom w:val="single" w:sz="4" w:space="0" w:color="000000"/>
            </w:tcBorders>
          </w:tcPr>
          <w:p w:rsidR="002022E2" w:rsidRPr="00D81EE9" w:rsidRDefault="002022E2" w:rsidP="00253D71">
            <w:pPr>
              <w:numPr>
                <w:ilvl w:val="0"/>
                <w:numId w:val="68"/>
              </w:numPr>
              <w:tabs>
                <w:tab w:val="left" w:pos="432"/>
              </w:tabs>
              <w:suppressAutoHyphens/>
              <w:snapToGrid w:val="0"/>
              <w:ind w:left="432"/>
              <w:rPr>
                <w:rFonts w:ascii="Tahoma" w:hAnsi="Tahoma" w:cs="Tahoma"/>
                <w:sz w:val="20"/>
                <w:szCs w:val="20"/>
                <w:lang w:val="fi-FI"/>
              </w:rPr>
            </w:pPr>
            <w:r w:rsidRPr="00D81EE9">
              <w:rPr>
                <w:rFonts w:ascii="Tahoma" w:hAnsi="Tahoma" w:cs="Tahoma"/>
                <w:sz w:val="20"/>
                <w:szCs w:val="20"/>
                <w:lang w:val="fi-FI"/>
              </w:rPr>
              <w:t>Mengikuti pelatihan sesuai bahan yang telah diberikan dengan seksama</w:t>
            </w:r>
          </w:p>
          <w:p w:rsidR="002022E2" w:rsidRPr="00D81EE9" w:rsidRDefault="002022E2" w:rsidP="002022E2">
            <w:pPr>
              <w:tabs>
                <w:tab w:val="left" w:pos="432"/>
              </w:tabs>
              <w:suppressAutoHyphens/>
              <w:snapToGrid w:val="0"/>
              <w:ind w:left="72"/>
              <w:rPr>
                <w:rFonts w:ascii="Tahoma" w:hAnsi="Tahoma" w:cs="Tahoma"/>
                <w:sz w:val="20"/>
                <w:szCs w:val="20"/>
                <w:lang w:val="fi-FI"/>
              </w:rPr>
            </w:pPr>
          </w:p>
          <w:p w:rsidR="002022E2" w:rsidRPr="00D81EE9" w:rsidRDefault="002022E2" w:rsidP="002022E2">
            <w:pPr>
              <w:tabs>
                <w:tab w:val="left" w:pos="432"/>
              </w:tabs>
              <w:suppressAutoHyphens/>
              <w:snapToGrid w:val="0"/>
              <w:ind w:left="72"/>
              <w:rPr>
                <w:rFonts w:ascii="Tahoma" w:hAnsi="Tahoma" w:cs="Tahoma"/>
                <w:sz w:val="20"/>
                <w:szCs w:val="20"/>
                <w:lang w:val="fi-FI"/>
              </w:rPr>
            </w:pPr>
          </w:p>
          <w:p w:rsidR="002022E2" w:rsidRPr="00D81EE9" w:rsidRDefault="002022E2" w:rsidP="00253D71">
            <w:pPr>
              <w:numPr>
                <w:ilvl w:val="0"/>
                <w:numId w:val="68"/>
              </w:numPr>
              <w:tabs>
                <w:tab w:val="left" w:pos="432"/>
              </w:tabs>
              <w:suppressAutoHyphens/>
              <w:snapToGrid w:val="0"/>
              <w:ind w:left="432"/>
              <w:rPr>
                <w:rFonts w:ascii="Tahoma" w:hAnsi="Tahoma" w:cs="Tahoma"/>
                <w:sz w:val="20"/>
                <w:szCs w:val="20"/>
                <w:lang w:val="fi-FI"/>
              </w:rPr>
            </w:pPr>
            <w:r w:rsidRPr="00D81EE9">
              <w:rPr>
                <w:rFonts w:ascii="Tahoma" w:hAnsi="Tahoma" w:cs="Tahoma"/>
                <w:sz w:val="20"/>
                <w:szCs w:val="20"/>
                <w:lang w:val="fi-FI"/>
              </w:rPr>
              <w:t>Memahami dan mengaplikasikannya ke dalam program java.</w:t>
            </w:r>
          </w:p>
          <w:p w:rsidR="002022E2" w:rsidRPr="00D81EE9" w:rsidRDefault="002022E2" w:rsidP="002022E2">
            <w:pPr>
              <w:tabs>
                <w:tab w:val="left" w:pos="432"/>
              </w:tabs>
              <w:ind w:left="432" w:hanging="360"/>
              <w:rPr>
                <w:rFonts w:ascii="Tahoma" w:hAnsi="Tahoma" w:cs="Tahoma"/>
                <w:sz w:val="20"/>
                <w:szCs w:val="20"/>
                <w:lang w:val="fi-FI"/>
              </w:rPr>
            </w:pPr>
          </w:p>
        </w:tc>
        <w:tc>
          <w:tcPr>
            <w:tcW w:w="900" w:type="dxa"/>
            <w:tcBorders>
              <w:top w:val="single" w:sz="4" w:space="0" w:color="000000"/>
              <w:left w:val="single" w:sz="4" w:space="0" w:color="000000"/>
              <w:bottom w:val="single" w:sz="4" w:space="0" w:color="000000"/>
            </w:tcBorders>
          </w:tcPr>
          <w:p w:rsidR="002022E2" w:rsidRPr="00D46BBF" w:rsidRDefault="002022E2" w:rsidP="002022E2">
            <w:pPr>
              <w:snapToGrid w:val="0"/>
              <w:ind w:left="360"/>
              <w:rPr>
                <w:rFonts w:ascii="Tahoma" w:hAnsi="Tahoma" w:cs="Tahoma"/>
                <w:sz w:val="20"/>
                <w:szCs w:val="20"/>
              </w:rPr>
            </w:pPr>
            <w:r w:rsidRPr="00D46BBF">
              <w:rPr>
                <w:rFonts w:ascii="Tahoma" w:hAnsi="Tahoma" w:cs="Tahoma"/>
                <w:sz w:val="20"/>
                <w:szCs w:val="20"/>
              </w:rPr>
              <w:t>1</w:t>
            </w:r>
          </w:p>
        </w:tc>
        <w:tc>
          <w:tcPr>
            <w:tcW w:w="990" w:type="dxa"/>
            <w:tcBorders>
              <w:top w:val="single" w:sz="4" w:space="0" w:color="000000"/>
              <w:left w:val="single" w:sz="4" w:space="0" w:color="000000"/>
              <w:bottom w:val="single" w:sz="4" w:space="0" w:color="000000"/>
              <w:right w:val="double" w:sz="2" w:space="0" w:color="000000"/>
            </w:tcBorders>
          </w:tcPr>
          <w:p w:rsidR="002022E2" w:rsidRPr="00D46BBF" w:rsidRDefault="002022E2" w:rsidP="002022E2">
            <w:pPr>
              <w:snapToGrid w:val="0"/>
              <w:ind w:left="360"/>
              <w:rPr>
                <w:rFonts w:ascii="Tahoma" w:hAnsi="Tahoma" w:cs="Tahoma"/>
                <w:sz w:val="20"/>
                <w:szCs w:val="20"/>
              </w:rPr>
            </w:pPr>
            <w:r w:rsidRPr="00D46BBF">
              <w:rPr>
                <w:rFonts w:ascii="Tahoma" w:hAnsi="Tahoma" w:cs="Tahoma"/>
                <w:sz w:val="20"/>
                <w:szCs w:val="20"/>
              </w:rPr>
              <w:t>2</w:t>
            </w:r>
          </w:p>
        </w:tc>
      </w:tr>
      <w:tr w:rsidR="002022E2" w:rsidRPr="00D46BBF" w:rsidTr="002022E2">
        <w:trPr>
          <w:trHeight w:val="4015"/>
        </w:trPr>
        <w:tc>
          <w:tcPr>
            <w:tcW w:w="2520" w:type="dxa"/>
            <w:tcBorders>
              <w:top w:val="single" w:sz="4" w:space="0" w:color="000000"/>
              <w:left w:val="double" w:sz="2" w:space="0" w:color="000000"/>
              <w:bottom w:val="single" w:sz="4" w:space="0" w:color="000000"/>
            </w:tcBorders>
          </w:tcPr>
          <w:p w:rsidR="002022E2" w:rsidRPr="00D46BBF" w:rsidRDefault="002022E2" w:rsidP="002022E2">
            <w:pPr>
              <w:ind w:left="252" w:hanging="252"/>
              <w:rPr>
                <w:rFonts w:ascii="Tahoma" w:hAnsi="Tahoma" w:cs="Tahoma"/>
                <w:sz w:val="20"/>
                <w:szCs w:val="20"/>
              </w:rPr>
            </w:pPr>
            <w:r w:rsidRPr="00D46BBF">
              <w:rPr>
                <w:rFonts w:ascii="Tahoma" w:hAnsi="Tahoma" w:cs="Tahoma"/>
                <w:sz w:val="20"/>
                <w:szCs w:val="20"/>
              </w:rPr>
              <w:lastRenderedPageBreak/>
              <w:t xml:space="preserve">03 Menerapkan  </w:t>
            </w:r>
            <w:r w:rsidRPr="00D46BBF">
              <w:rPr>
                <w:rFonts w:ascii="Tahoma" w:hAnsi="Tahoma" w:cs="Tahoma"/>
                <w:i/>
                <w:sz w:val="20"/>
                <w:szCs w:val="20"/>
              </w:rPr>
              <w:t>multi threading</w:t>
            </w:r>
          </w:p>
        </w:tc>
        <w:tc>
          <w:tcPr>
            <w:tcW w:w="2160" w:type="dxa"/>
            <w:tcBorders>
              <w:top w:val="single" w:sz="4" w:space="0" w:color="000000"/>
              <w:left w:val="single" w:sz="4" w:space="0" w:color="000000"/>
              <w:bottom w:val="single" w:sz="4" w:space="0" w:color="000000"/>
            </w:tcBorders>
          </w:tcPr>
          <w:p w:rsidR="002022E2" w:rsidRDefault="002022E2" w:rsidP="002022E2">
            <w:pPr>
              <w:tabs>
                <w:tab w:val="left" w:pos="432"/>
              </w:tabs>
              <w:ind w:left="432" w:hanging="450"/>
              <w:rPr>
                <w:rFonts w:ascii="Tahoma" w:hAnsi="Tahoma" w:cs="Tahoma"/>
                <w:sz w:val="20"/>
                <w:szCs w:val="20"/>
              </w:rPr>
            </w:pPr>
            <w:r w:rsidRPr="00D46BBF">
              <w:rPr>
                <w:rFonts w:ascii="Tahoma" w:hAnsi="Tahoma" w:cs="Tahoma"/>
                <w:sz w:val="20"/>
                <w:szCs w:val="20"/>
              </w:rPr>
              <w:t xml:space="preserve">3.1   </w:t>
            </w:r>
            <w:r>
              <w:rPr>
                <w:rFonts w:ascii="Tahoma" w:hAnsi="Tahoma" w:cs="Tahoma"/>
                <w:i/>
                <w:sz w:val="20"/>
                <w:szCs w:val="20"/>
              </w:rPr>
              <w:t>T</w:t>
            </w:r>
            <w:r w:rsidRPr="00D46BBF">
              <w:rPr>
                <w:rFonts w:ascii="Tahoma" w:hAnsi="Tahoma" w:cs="Tahoma"/>
                <w:i/>
                <w:sz w:val="20"/>
                <w:szCs w:val="20"/>
              </w:rPr>
              <w:t xml:space="preserve">hread </w:t>
            </w:r>
            <w:proofErr w:type="gramStart"/>
            <w:r w:rsidRPr="00D46BBF">
              <w:rPr>
                <w:rFonts w:ascii="Tahoma" w:hAnsi="Tahoma" w:cs="Tahoma"/>
                <w:i/>
                <w:sz w:val="20"/>
                <w:szCs w:val="20"/>
              </w:rPr>
              <w:t>class</w:t>
            </w:r>
            <w:r w:rsidRPr="00D46BBF">
              <w:rPr>
                <w:rFonts w:ascii="Tahoma" w:hAnsi="Tahoma" w:cs="Tahoma"/>
                <w:sz w:val="20"/>
                <w:szCs w:val="20"/>
              </w:rPr>
              <w:t xml:space="preserve">  dan</w:t>
            </w:r>
            <w:proofErr w:type="gramEnd"/>
            <w:r w:rsidRPr="00D46BBF">
              <w:rPr>
                <w:rFonts w:ascii="Tahoma" w:hAnsi="Tahoma" w:cs="Tahoma"/>
                <w:sz w:val="20"/>
                <w:szCs w:val="20"/>
              </w:rPr>
              <w:t xml:space="preserve"> sinkronisasinya digunakan.</w:t>
            </w:r>
          </w:p>
          <w:p w:rsidR="002022E2" w:rsidRPr="00D46BBF" w:rsidRDefault="002022E2" w:rsidP="002022E2">
            <w:pPr>
              <w:tabs>
                <w:tab w:val="left" w:pos="432"/>
              </w:tabs>
              <w:rPr>
                <w:rFonts w:ascii="Tahoma" w:hAnsi="Tahoma" w:cs="Tahoma"/>
                <w:sz w:val="20"/>
                <w:szCs w:val="20"/>
              </w:rPr>
            </w:pPr>
          </w:p>
          <w:p w:rsidR="002022E2" w:rsidRPr="00D46BBF" w:rsidRDefault="002022E2" w:rsidP="002022E2">
            <w:pPr>
              <w:tabs>
                <w:tab w:val="left" w:pos="432"/>
                <w:tab w:val="left" w:pos="710"/>
              </w:tabs>
              <w:ind w:left="432" w:hanging="450"/>
              <w:rPr>
                <w:rFonts w:ascii="Tahoma" w:hAnsi="Tahoma" w:cs="Tahoma"/>
                <w:sz w:val="20"/>
                <w:szCs w:val="20"/>
              </w:rPr>
            </w:pPr>
            <w:r w:rsidRPr="00D46BBF">
              <w:rPr>
                <w:rFonts w:ascii="Tahoma" w:hAnsi="Tahoma" w:cs="Tahoma"/>
                <w:sz w:val="20"/>
                <w:szCs w:val="20"/>
              </w:rPr>
              <w:t>3.2</w:t>
            </w:r>
            <w:proofErr w:type="gramStart"/>
            <w:r w:rsidRPr="00D46BBF">
              <w:rPr>
                <w:rFonts w:ascii="Tahoma" w:hAnsi="Tahoma" w:cs="Tahoma"/>
                <w:sz w:val="20"/>
                <w:szCs w:val="20"/>
              </w:rPr>
              <w:t>.  Penggunaan</w:t>
            </w:r>
            <w:proofErr w:type="gramEnd"/>
            <w:r w:rsidRPr="00D46BBF">
              <w:rPr>
                <w:rFonts w:ascii="Tahoma" w:hAnsi="Tahoma" w:cs="Tahoma"/>
                <w:sz w:val="20"/>
                <w:szCs w:val="20"/>
              </w:rPr>
              <w:t xml:space="preserve"> </w:t>
            </w:r>
            <w:r w:rsidRPr="00D46BBF">
              <w:rPr>
                <w:rFonts w:ascii="Tahoma" w:hAnsi="Tahoma" w:cs="Tahoma"/>
                <w:i/>
                <w:sz w:val="20"/>
                <w:szCs w:val="20"/>
              </w:rPr>
              <w:t>thread</w:t>
            </w:r>
            <w:r w:rsidRPr="00D46BBF">
              <w:rPr>
                <w:rFonts w:ascii="Tahoma" w:hAnsi="Tahoma" w:cs="Tahoma"/>
                <w:sz w:val="20"/>
                <w:szCs w:val="20"/>
              </w:rPr>
              <w:t xml:space="preserve">  tingkat lanjut ( </w:t>
            </w:r>
            <w:r w:rsidRPr="00D46BBF">
              <w:rPr>
                <w:rFonts w:ascii="Tahoma" w:hAnsi="Tahoma" w:cs="Tahoma"/>
                <w:i/>
                <w:sz w:val="20"/>
                <w:szCs w:val="20"/>
              </w:rPr>
              <w:t>concurrent execution runnable interface, daemon threads, thread priority, thread groups</w:t>
            </w:r>
            <w:r w:rsidRPr="00D46BBF">
              <w:rPr>
                <w:rFonts w:ascii="Tahoma" w:hAnsi="Tahoma" w:cs="Tahoma"/>
                <w:sz w:val="20"/>
                <w:szCs w:val="20"/>
              </w:rPr>
              <w:t>) dijelaskan.</w:t>
            </w:r>
          </w:p>
        </w:tc>
        <w:tc>
          <w:tcPr>
            <w:tcW w:w="3420" w:type="dxa"/>
            <w:tcBorders>
              <w:top w:val="single" w:sz="4" w:space="0" w:color="000000"/>
              <w:left w:val="single" w:sz="4" w:space="0" w:color="000000"/>
              <w:bottom w:val="single" w:sz="4" w:space="0" w:color="000000"/>
            </w:tcBorders>
          </w:tcPr>
          <w:p w:rsidR="002022E2" w:rsidRPr="000A527F" w:rsidRDefault="002022E2" w:rsidP="00253D71">
            <w:pPr>
              <w:numPr>
                <w:ilvl w:val="0"/>
                <w:numId w:val="68"/>
              </w:numPr>
              <w:tabs>
                <w:tab w:val="left" w:pos="0"/>
                <w:tab w:val="left" w:pos="432"/>
                <w:tab w:val="left" w:pos="504"/>
              </w:tabs>
              <w:ind w:left="432"/>
              <w:rPr>
                <w:rFonts w:ascii="Tahoma" w:hAnsi="Tahoma" w:cs="Tahoma"/>
                <w:bCs/>
                <w:sz w:val="20"/>
                <w:szCs w:val="20"/>
              </w:rPr>
            </w:pPr>
            <w:r w:rsidRPr="00D46BBF">
              <w:rPr>
                <w:rFonts w:ascii="Tahoma" w:hAnsi="Tahoma" w:cs="Tahoma"/>
                <w:sz w:val="20"/>
                <w:szCs w:val="20"/>
              </w:rPr>
              <w:t xml:space="preserve">Mengerti penjelasan mengenai </w:t>
            </w:r>
            <w:r w:rsidRPr="00D46BBF">
              <w:rPr>
                <w:rFonts w:ascii="Tahoma" w:hAnsi="Tahoma" w:cs="Tahoma"/>
                <w:i/>
                <w:sz w:val="20"/>
                <w:szCs w:val="20"/>
              </w:rPr>
              <w:t>multit</w:t>
            </w:r>
            <w:r>
              <w:rPr>
                <w:rFonts w:ascii="Tahoma" w:hAnsi="Tahoma" w:cs="Tahoma"/>
                <w:i/>
                <w:sz w:val="20"/>
                <w:szCs w:val="20"/>
              </w:rPr>
              <w:t>h</w:t>
            </w:r>
            <w:r w:rsidRPr="00D46BBF">
              <w:rPr>
                <w:rFonts w:ascii="Tahoma" w:hAnsi="Tahoma" w:cs="Tahoma"/>
                <w:i/>
                <w:sz w:val="20"/>
                <w:szCs w:val="20"/>
              </w:rPr>
              <w:t xml:space="preserve">reading </w:t>
            </w:r>
            <w:r w:rsidRPr="00D46BBF">
              <w:rPr>
                <w:rFonts w:ascii="Tahoma" w:hAnsi="Tahoma" w:cs="Tahoma"/>
                <w:sz w:val="20"/>
                <w:szCs w:val="20"/>
              </w:rPr>
              <w:t xml:space="preserve">dan </w:t>
            </w:r>
            <w:r w:rsidRPr="00D46BBF">
              <w:rPr>
                <w:rFonts w:ascii="Tahoma" w:hAnsi="Tahoma" w:cs="Tahoma"/>
                <w:i/>
                <w:sz w:val="20"/>
                <w:szCs w:val="20"/>
              </w:rPr>
              <w:t>thread.</w:t>
            </w:r>
          </w:p>
          <w:p w:rsidR="002022E2" w:rsidRPr="00D46BBF" w:rsidRDefault="002022E2" w:rsidP="002022E2">
            <w:pPr>
              <w:tabs>
                <w:tab w:val="left" w:pos="0"/>
                <w:tab w:val="left" w:pos="432"/>
                <w:tab w:val="left" w:pos="504"/>
              </w:tabs>
              <w:ind w:left="72"/>
              <w:rPr>
                <w:rFonts w:ascii="Tahoma" w:hAnsi="Tahoma" w:cs="Tahoma"/>
                <w:bCs/>
                <w:sz w:val="20"/>
                <w:szCs w:val="20"/>
              </w:rPr>
            </w:pPr>
          </w:p>
          <w:p w:rsidR="002022E2" w:rsidRPr="00D81EE9" w:rsidRDefault="002022E2" w:rsidP="00253D71">
            <w:pPr>
              <w:numPr>
                <w:ilvl w:val="0"/>
                <w:numId w:val="68"/>
              </w:numPr>
              <w:tabs>
                <w:tab w:val="left" w:pos="0"/>
                <w:tab w:val="left" w:pos="432"/>
                <w:tab w:val="left" w:pos="504"/>
              </w:tabs>
              <w:ind w:left="432"/>
              <w:rPr>
                <w:rFonts w:ascii="Tahoma" w:hAnsi="Tahoma" w:cs="Tahoma"/>
                <w:sz w:val="20"/>
                <w:szCs w:val="20"/>
              </w:rPr>
            </w:pPr>
            <w:r w:rsidRPr="00D46BBF">
              <w:rPr>
                <w:rFonts w:ascii="Tahoma" w:hAnsi="Tahoma" w:cs="Tahoma"/>
                <w:sz w:val="20"/>
                <w:szCs w:val="20"/>
              </w:rPr>
              <w:t xml:space="preserve">Mengetahui </w:t>
            </w:r>
            <w:proofErr w:type="gramStart"/>
            <w:r w:rsidRPr="00D46BBF">
              <w:rPr>
                <w:rFonts w:ascii="Tahoma" w:hAnsi="Tahoma" w:cs="Tahoma"/>
                <w:sz w:val="20"/>
                <w:szCs w:val="20"/>
              </w:rPr>
              <w:t>cara</w:t>
            </w:r>
            <w:proofErr w:type="gramEnd"/>
            <w:r w:rsidRPr="00D46BBF">
              <w:rPr>
                <w:rFonts w:ascii="Tahoma" w:hAnsi="Tahoma" w:cs="Tahoma"/>
                <w:sz w:val="20"/>
                <w:szCs w:val="20"/>
              </w:rPr>
              <w:t xml:space="preserve"> untuk menangani </w:t>
            </w:r>
            <w:r w:rsidRPr="00D46BBF">
              <w:rPr>
                <w:rFonts w:ascii="Tahoma" w:hAnsi="Tahoma" w:cs="Tahoma"/>
                <w:i/>
                <w:sz w:val="20"/>
                <w:szCs w:val="20"/>
              </w:rPr>
              <w:t>thread</w:t>
            </w:r>
            <w:r w:rsidRPr="00D46BBF">
              <w:rPr>
                <w:rFonts w:ascii="Tahoma" w:hAnsi="Tahoma" w:cs="Tahoma"/>
                <w:sz w:val="20"/>
                <w:szCs w:val="20"/>
              </w:rPr>
              <w:t xml:space="preserve"> dengan menggunakan class </w:t>
            </w:r>
            <w:r w:rsidRPr="00D46BBF">
              <w:rPr>
                <w:rFonts w:ascii="Tahoma" w:hAnsi="Tahoma" w:cs="Tahoma"/>
                <w:i/>
                <w:sz w:val="20"/>
                <w:szCs w:val="20"/>
              </w:rPr>
              <w:t xml:space="preserve">thread </w:t>
            </w:r>
            <w:r w:rsidRPr="00D46BBF">
              <w:rPr>
                <w:rFonts w:ascii="Tahoma" w:hAnsi="Tahoma" w:cs="Tahoma"/>
                <w:sz w:val="20"/>
                <w:szCs w:val="20"/>
              </w:rPr>
              <w:t xml:space="preserve">dan melalui </w:t>
            </w:r>
            <w:r w:rsidRPr="00A246A8">
              <w:rPr>
                <w:rFonts w:ascii="Tahoma" w:hAnsi="Tahoma" w:cs="Tahoma"/>
                <w:i/>
                <w:sz w:val="20"/>
                <w:szCs w:val="20"/>
              </w:rPr>
              <w:t>runnable</w:t>
            </w:r>
            <w:r w:rsidRPr="00D46BBF">
              <w:rPr>
                <w:rFonts w:ascii="Tahoma" w:hAnsi="Tahoma" w:cs="Tahoma"/>
                <w:sz w:val="20"/>
                <w:szCs w:val="20"/>
              </w:rPr>
              <w:t>.</w:t>
            </w:r>
          </w:p>
          <w:p w:rsidR="002022E2" w:rsidRPr="00D81EE9" w:rsidRDefault="002022E2" w:rsidP="002022E2">
            <w:pPr>
              <w:tabs>
                <w:tab w:val="left" w:pos="0"/>
                <w:tab w:val="left" w:pos="432"/>
                <w:tab w:val="left" w:pos="504"/>
              </w:tabs>
              <w:rPr>
                <w:rFonts w:ascii="Tahoma" w:hAnsi="Tahoma" w:cs="Tahoma"/>
                <w:sz w:val="20"/>
                <w:szCs w:val="20"/>
              </w:rPr>
            </w:pPr>
          </w:p>
          <w:p w:rsidR="002022E2" w:rsidRPr="00D46BBF" w:rsidRDefault="002022E2" w:rsidP="00253D71">
            <w:pPr>
              <w:numPr>
                <w:ilvl w:val="0"/>
                <w:numId w:val="68"/>
              </w:numPr>
              <w:tabs>
                <w:tab w:val="left" w:pos="0"/>
                <w:tab w:val="left" w:pos="432"/>
                <w:tab w:val="left" w:pos="504"/>
              </w:tabs>
              <w:ind w:left="432"/>
              <w:rPr>
                <w:rFonts w:ascii="Tahoma" w:hAnsi="Tahoma" w:cs="Tahoma"/>
                <w:sz w:val="20"/>
                <w:szCs w:val="20"/>
                <w:lang w:val="de-DE"/>
              </w:rPr>
            </w:pPr>
            <w:r w:rsidRPr="00D46BBF">
              <w:rPr>
                <w:rFonts w:ascii="Tahoma" w:hAnsi="Tahoma" w:cs="Tahoma"/>
                <w:sz w:val="20"/>
                <w:szCs w:val="20"/>
                <w:lang w:val="fi-FI"/>
              </w:rPr>
              <w:t xml:space="preserve">Mengetahui daur hidup </w:t>
            </w:r>
            <w:r w:rsidRPr="00D46BBF">
              <w:rPr>
                <w:rFonts w:ascii="Tahoma" w:hAnsi="Tahoma" w:cs="Tahoma"/>
                <w:i/>
                <w:sz w:val="20"/>
                <w:szCs w:val="20"/>
                <w:lang w:val="fi-FI"/>
              </w:rPr>
              <w:t>thread</w:t>
            </w:r>
          </w:p>
        </w:tc>
        <w:tc>
          <w:tcPr>
            <w:tcW w:w="2520" w:type="dxa"/>
            <w:tcBorders>
              <w:top w:val="single" w:sz="4" w:space="0" w:color="000000"/>
              <w:left w:val="single" w:sz="4" w:space="0" w:color="000000"/>
              <w:bottom w:val="single" w:sz="4" w:space="0" w:color="000000"/>
            </w:tcBorders>
          </w:tcPr>
          <w:p w:rsidR="002022E2" w:rsidRPr="0005304A" w:rsidRDefault="002022E2" w:rsidP="00253D71">
            <w:pPr>
              <w:numPr>
                <w:ilvl w:val="0"/>
                <w:numId w:val="68"/>
              </w:numPr>
              <w:tabs>
                <w:tab w:val="left" w:pos="432"/>
              </w:tabs>
              <w:ind w:left="432"/>
              <w:rPr>
                <w:rFonts w:ascii="Tahoma" w:hAnsi="Tahoma" w:cs="Tahoma"/>
                <w:sz w:val="20"/>
                <w:szCs w:val="20"/>
                <w:lang w:val="fi-FI"/>
              </w:rPr>
            </w:pPr>
            <w:r w:rsidRPr="00D46BBF">
              <w:rPr>
                <w:rFonts w:ascii="Tahoma" w:hAnsi="Tahoma" w:cs="Tahoma"/>
                <w:sz w:val="20"/>
                <w:szCs w:val="20"/>
                <w:lang w:val="fi-FI"/>
              </w:rPr>
              <w:t xml:space="preserve">Mampu melakukan sinkronisasi terhadap </w:t>
            </w:r>
            <w:r w:rsidRPr="00D46BBF">
              <w:rPr>
                <w:rFonts w:ascii="Tahoma" w:hAnsi="Tahoma" w:cs="Tahoma"/>
                <w:i/>
                <w:sz w:val="20"/>
                <w:szCs w:val="20"/>
                <w:lang w:val="fi-FI"/>
              </w:rPr>
              <w:t>thread.</w:t>
            </w:r>
          </w:p>
          <w:p w:rsidR="002022E2" w:rsidRPr="00D46BBF" w:rsidRDefault="002022E2" w:rsidP="002022E2">
            <w:pPr>
              <w:tabs>
                <w:tab w:val="left" w:pos="432"/>
              </w:tabs>
              <w:ind w:left="72"/>
              <w:rPr>
                <w:rFonts w:ascii="Tahoma" w:hAnsi="Tahoma" w:cs="Tahoma"/>
                <w:sz w:val="20"/>
                <w:szCs w:val="20"/>
                <w:lang w:val="fi-FI"/>
              </w:rPr>
            </w:pPr>
          </w:p>
          <w:p w:rsidR="002022E2" w:rsidRPr="00D81EE9" w:rsidRDefault="002022E2" w:rsidP="00253D71">
            <w:pPr>
              <w:numPr>
                <w:ilvl w:val="0"/>
                <w:numId w:val="68"/>
              </w:numPr>
              <w:tabs>
                <w:tab w:val="left" w:pos="432"/>
              </w:tabs>
              <w:ind w:left="432"/>
              <w:rPr>
                <w:rFonts w:ascii="Tahoma" w:hAnsi="Tahoma" w:cs="Tahoma"/>
                <w:sz w:val="20"/>
                <w:szCs w:val="20"/>
                <w:lang w:val="fi-FI"/>
              </w:rPr>
            </w:pPr>
            <w:r w:rsidRPr="00D81EE9">
              <w:rPr>
                <w:rFonts w:ascii="Tahoma" w:hAnsi="Tahoma" w:cs="Tahoma"/>
                <w:sz w:val="20"/>
                <w:szCs w:val="20"/>
                <w:lang w:val="fi-FI"/>
              </w:rPr>
              <w:t xml:space="preserve">Mampu melakukan penggunaan </w:t>
            </w:r>
            <w:r w:rsidRPr="00D81EE9">
              <w:rPr>
                <w:rFonts w:ascii="Tahoma" w:hAnsi="Tahoma" w:cs="Tahoma"/>
                <w:i/>
                <w:sz w:val="20"/>
                <w:szCs w:val="20"/>
                <w:lang w:val="fi-FI"/>
              </w:rPr>
              <w:t>thread</w:t>
            </w:r>
            <w:r w:rsidRPr="00D81EE9">
              <w:rPr>
                <w:rFonts w:ascii="Tahoma" w:hAnsi="Tahoma" w:cs="Tahoma"/>
                <w:sz w:val="20"/>
                <w:szCs w:val="20"/>
                <w:lang w:val="fi-FI"/>
              </w:rPr>
              <w:t xml:space="preserve"> beserta komponen – komponennya yang menunjang.</w:t>
            </w:r>
          </w:p>
        </w:tc>
        <w:tc>
          <w:tcPr>
            <w:tcW w:w="2520" w:type="dxa"/>
            <w:tcBorders>
              <w:top w:val="single" w:sz="4" w:space="0" w:color="000000"/>
              <w:left w:val="single" w:sz="4" w:space="0" w:color="000000"/>
              <w:bottom w:val="single" w:sz="4" w:space="0" w:color="000000"/>
            </w:tcBorders>
          </w:tcPr>
          <w:p w:rsidR="002022E2" w:rsidRPr="00D46BBF" w:rsidRDefault="002022E2" w:rsidP="00253D71">
            <w:pPr>
              <w:numPr>
                <w:ilvl w:val="0"/>
                <w:numId w:val="68"/>
              </w:numPr>
              <w:tabs>
                <w:tab w:val="left" w:pos="432"/>
              </w:tabs>
              <w:suppressAutoHyphens/>
              <w:snapToGrid w:val="0"/>
              <w:ind w:left="432"/>
              <w:rPr>
                <w:rFonts w:ascii="Tahoma" w:hAnsi="Tahoma" w:cs="Tahoma"/>
                <w:sz w:val="20"/>
                <w:szCs w:val="20"/>
                <w:lang w:val="sv-SE"/>
              </w:rPr>
            </w:pPr>
            <w:r w:rsidRPr="00D46BBF">
              <w:rPr>
                <w:rFonts w:ascii="Tahoma" w:hAnsi="Tahoma" w:cs="Tahoma"/>
                <w:sz w:val="20"/>
                <w:szCs w:val="20"/>
                <w:lang w:val="sv-SE"/>
              </w:rPr>
              <w:t>Membaca dan mengaplikasikan penggunaan thread dalam java.</w:t>
            </w:r>
          </w:p>
          <w:p w:rsidR="002022E2" w:rsidRPr="00D46BBF" w:rsidRDefault="002022E2" w:rsidP="002022E2">
            <w:pPr>
              <w:tabs>
                <w:tab w:val="left" w:pos="432"/>
              </w:tabs>
              <w:suppressAutoHyphens/>
              <w:snapToGrid w:val="0"/>
              <w:ind w:left="432" w:hanging="360"/>
              <w:rPr>
                <w:rFonts w:ascii="Tahoma" w:hAnsi="Tahoma" w:cs="Tahoma"/>
                <w:sz w:val="20"/>
                <w:szCs w:val="20"/>
                <w:lang w:val="sv-SE"/>
              </w:rPr>
            </w:pPr>
          </w:p>
        </w:tc>
        <w:tc>
          <w:tcPr>
            <w:tcW w:w="900" w:type="dxa"/>
            <w:tcBorders>
              <w:top w:val="single" w:sz="4" w:space="0" w:color="000000"/>
              <w:left w:val="single" w:sz="4" w:space="0" w:color="000000"/>
              <w:bottom w:val="single" w:sz="4" w:space="0" w:color="000000"/>
            </w:tcBorders>
          </w:tcPr>
          <w:p w:rsidR="002022E2" w:rsidRPr="00D46BBF" w:rsidRDefault="002022E2" w:rsidP="002022E2">
            <w:pPr>
              <w:snapToGrid w:val="0"/>
              <w:ind w:left="-108"/>
              <w:jc w:val="center"/>
              <w:rPr>
                <w:rFonts w:ascii="Tahoma" w:hAnsi="Tahoma" w:cs="Tahoma"/>
                <w:sz w:val="20"/>
                <w:szCs w:val="20"/>
              </w:rPr>
            </w:pPr>
            <w:r w:rsidRPr="00D46BBF">
              <w:rPr>
                <w:rFonts w:ascii="Tahoma" w:hAnsi="Tahoma" w:cs="Tahoma"/>
                <w:sz w:val="20"/>
                <w:szCs w:val="20"/>
              </w:rPr>
              <w:t>1</w:t>
            </w:r>
            <w:r>
              <w:rPr>
                <w:rFonts w:ascii="Tahoma" w:hAnsi="Tahoma" w:cs="Tahoma"/>
                <w:sz w:val="20"/>
                <w:szCs w:val="20"/>
              </w:rPr>
              <w:t>,5</w:t>
            </w:r>
          </w:p>
        </w:tc>
        <w:tc>
          <w:tcPr>
            <w:tcW w:w="990" w:type="dxa"/>
            <w:tcBorders>
              <w:top w:val="single" w:sz="4" w:space="0" w:color="000000"/>
              <w:left w:val="single" w:sz="4" w:space="0" w:color="000000"/>
              <w:bottom w:val="single" w:sz="4" w:space="0" w:color="000000"/>
              <w:right w:val="double" w:sz="2" w:space="0" w:color="000000"/>
            </w:tcBorders>
          </w:tcPr>
          <w:p w:rsidR="002022E2" w:rsidRPr="00D46BBF" w:rsidRDefault="002022E2" w:rsidP="002022E2">
            <w:pPr>
              <w:snapToGrid w:val="0"/>
              <w:ind w:left="360"/>
              <w:rPr>
                <w:rFonts w:ascii="Tahoma" w:hAnsi="Tahoma" w:cs="Tahoma"/>
                <w:sz w:val="20"/>
                <w:szCs w:val="20"/>
              </w:rPr>
            </w:pPr>
            <w:r>
              <w:rPr>
                <w:rFonts w:ascii="Tahoma" w:hAnsi="Tahoma" w:cs="Tahoma"/>
                <w:sz w:val="20"/>
                <w:szCs w:val="20"/>
              </w:rPr>
              <w:t>2</w:t>
            </w:r>
          </w:p>
        </w:tc>
      </w:tr>
      <w:tr w:rsidR="002022E2" w:rsidRPr="00D46BBF" w:rsidTr="002022E2">
        <w:trPr>
          <w:trHeight w:val="78"/>
        </w:trPr>
        <w:tc>
          <w:tcPr>
            <w:tcW w:w="2520" w:type="dxa"/>
            <w:tcBorders>
              <w:top w:val="single" w:sz="4" w:space="0" w:color="000000"/>
              <w:left w:val="double" w:sz="2" w:space="0" w:color="000000"/>
              <w:bottom w:val="single" w:sz="4" w:space="0" w:color="000000"/>
            </w:tcBorders>
          </w:tcPr>
          <w:p w:rsidR="002022E2" w:rsidRPr="00D46BBF" w:rsidRDefault="002022E2" w:rsidP="002022E2">
            <w:pPr>
              <w:ind w:left="252" w:hanging="252"/>
              <w:rPr>
                <w:rFonts w:ascii="Tahoma" w:hAnsi="Tahoma" w:cs="Tahoma"/>
                <w:sz w:val="20"/>
                <w:szCs w:val="20"/>
                <w:lang w:val="sv-SE"/>
              </w:rPr>
            </w:pPr>
            <w:r w:rsidRPr="00D46BBF">
              <w:rPr>
                <w:rFonts w:ascii="Tahoma" w:hAnsi="Tahoma" w:cs="Tahoma"/>
                <w:sz w:val="20"/>
                <w:szCs w:val="20"/>
                <w:lang w:val="sv-SE"/>
              </w:rPr>
              <w:t xml:space="preserve">04 Menjelaskan </w:t>
            </w:r>
            <w:r w:rsidRPr="00D46BBF">
              <w:rPr>
                <w:rFonts w:ascii="Tahoma" w:hAnsi="Tahoma" w:cs="Tahoma"/>
                <w:i/>
                <w:sz w:val="20"/>
                <w:szCs w:val="20"/>
                <w:lang w:val="sv-SE"/>
              </w:rPr>
              <w:t>Network Programming.</w:t>
            </w:r>
          </w:p>
        </w:tc>
        <w:tc>
          <w:tcPr>
            <w:tcW w:w="2160" w:type="dxa"/>
            <w:tcBorders>
              <w:top w:val="single" w:sz="4" w:space="0" w:color="000000"/>
              <w:left w:val="single" w:sz="4" w:space="0" w:color="000000"/>
              <w:bottom w:val="single" w:sz="4" w:space="0" w:color="000000"/>
            </w:tcBorders>
          </w:tcPr>
          <w:p w:rsidR="002022E2" w:rsidRDefault="002022E2" w:rsidP="002022E2">
            <w:pPr>
              <w:tabs>
                <w:tab w:val="left" w:pos="432"/>
              </w:tabs>
              <w:ind w:left="432" w:hanging="432"/>
              <w:rPr>
                <w:rFonts w:ascii="Tahoma" w:hAnsi="Tahoma" w:cs="Tahoma"/>
                <w:sz w:val="20"/>
                <w:szCs w:val="20"/>
                <w:lang w:val="sv-SE"/>
              </w:rPr>
            </w:pPr>
            <w:r w:rsidRPr="00D46BBF">
              <w:rPr>
                <w:rFonts w:ascii="Tahoma" w:hAnsi="Tahoma" w:cs="Tahoma"/>
                <w:sz w:val="20"/>
                <w:szCs w:val="20"/>
                <w:lang w:val="sv-SE"/>
              </w:rPr>
              <w:t xml:space="preserve">4.1  Konsep dasar </w:t>
            </w:r>
            <w:r w:rsidRPr="00D46BBF">
              <w:rPr>
                <w:rFonts w:ascii="Tahoma" w:hAnsi="Tahoma" w:cs="Tahoma"/>
                <w:i/>
                <w:sz w:val="20"/>
                <w:szCs w:val="20"/>
                <w:lang w:val="sv-SE"/>
              </w:rPr>
              <w:t>TCP/IP</w:t>
            </w:r>
            <w:r w:rsidRPr="00D46BBF">
              <w:rPr>
                <w:rFonts w:ascii="Tahoma" w:hAnsi="Tahoma" w:cs="Tahoma"/>
                <w:sz w:val="20"/>
                <w:szCs w:val="20"/>
                <w:lang w:val="sv-SE"/>
              </w:rPr>
              <w:t xml:space="preserve"> dan </w:t>
            </w:r>
            <w:r w:rsidRPr="00D46BBF">
              <w:rPr>
                <w:rFonts w:ascii="Tahoma" w:hAnsi="Tahoma" w:cs="Tahoma"/>
                <w:i/>
                <w:sz w:val="20"/>
                <w:szCs w:val="20"/>
                <w:lang w:val="sv-SE"/>
              </w:rPr>
              <w:t>java.net</w:t>
            </w:r>
            <w:r w:rsidRPr="00D46BBF">
              <w:rPr>
                <w:rFonts w:ascii="Tahoma" w:hAnsi="Tahoma" w:cs="Tahoma"/>
                <w:sz w:val="20"/>
                <w:szCs w:val="20"/>
                <w:lang w:val="sv-SE"/>
              </w:rPr>
              <w:t xml:space="preserve"> </w:t>
            </w:r>
            <w:r w:rsidRPr="00D46BBF">
              <w:rPr>
                <w:rFonts w:ascii="Tahoma" w:hAnsi="Tahoma" w:cs="Tahoma"/>
                <w:i/>
                <w:sz w:val="20"/>
                <w:szCs w:val="20"/>
                <w:lang w:val="sv-SE"/>
              </w:rPr>
              <w:t>package</w:t>
            </w:r>
            <w:r w:rsidRPr="00D46BBF">
              <w:rPr>
                <w:rFonts w:ascii="Tahoma" w:hAnsi="Tahoma" w:cs="Tahoma"/>
                <w:sz w:val="20"/>
                <w:szCs w:val="20"/>
                <w:lang w:val="sv-SE"/>
              </w:rPr>
              <w:t xml:space="preserve"> dijelaskan.</w:t>
            </w:r>
          </w:p>
          <w:p w:rsidR="002022E2" w:rsidRPr="00D46BBF" w:rsidRDefault="002022E2" w:rsidP="002022E2">
            <w:pPr>
              <w:tabs>
                <w:tab w:val="left" w:pos="432"/>
              </w:tabs>
              <w:ind w:left="432" w:hanging="432"/>
              <w:rPr>
                <w:rFonts w:ascii="Tahoma" w:hAnsi="Tahoma" w:cs="Tahoma"/>
                <w:sz w:val="20"/>
                <w:szCs w:val="20"/>
                <w:lang w:val="sv-SE"/>
              </w:rPr>
            </w:pPr>
          </w:p>
          <w:p w:rsidR="002022E2" w:rsidRPr="00D81EE9" w:rsidRDefault="002022E2" w:rsidP="002022E2">
            <w:pPr>
              <w:tabs>
                <w:tab w:val="left" w:pos="432"/>
              </w:tabs>
              <w:ind w:left="432" w:hanging="432"/>
              <w:rPr>
                <w:rFonts w:ascii="Tahoma" w:hAnsi="Tahoma" w:cs="Tahoma"/>
                <w:sz w:val="20"/>
                <w:szCs w:val="20"/>
                <w:lang w:val="nb-NO"/>
              </w:rPr>
            </w:pPr>
            <w:r w:rsidRPr="00D81EE9">
              <w:rPr>
                <w:rFonts w:ascii="Tahoma" w:hAnsi="Tahoma" w:cs="Tahoma"/>
                <w:sz w:val="20"/>
                <w:szCs w:val="20"/>
                <w:lang w:val="nb-NO"/>
              </w:rPr>
              <w:t xml:space="preserve">4.2. </w:t>
            </w:r>
            <w:r w:rsidRPr="00D81EE9">
              <w:rPr>
                <w:rFonts w:ascii="Tahoma" w:hAnsi="Tahoma" w:cs="Tahoma"/>
                <w:i/>
                <w:sz w:val="20"/>
                <w:szCs w:val="20"/>
                <w:lang w:val="nb-NO"/>
              </w:rPr>
              <w:t>Socket programming server side</w:t>
            </w:r>
            <w:r w:rsidRPr="00D81EE9">
              <w:rPr>
                <w:rFonts w:ascii="Tahoma" w:hAnsi="Tahoma" w:cs="Tahoma"/>
                <w:sz w:val="20"/>
                <w:szCs w:val="20"/>
                <w:lang w:val="nb-NO"/>
              </w:rPr>
              <w:t xml:space="preserve"> dan </w:t>
            </w:r>
            <w:r w:rsidRPr="00D81EE9">
              <w:rPr>
                <w:rFonts w:ascii="Tahoma" w:hAnsi="Tahoma" w:cs="Tahoma"/>
                <w:i/>
                <w:sz w:val="20"/>
                <w:szCs w:val="20"/>
                <w:lang w:val="nb-NO"/>
              </w:rPr>
              <w:t>client side</w:t>
            </w:r>
            <w:r w:rsidRPr="00D81EE9">
              <w:rPr>
                <w:rFonts w:ascii="Tahoma" w:hAnsi="Tahoma" w:cs="Tahoma"/>
                <w:sz w:val="20"/>
                <w:szCs w:val="20"/>
                <w:lang w:val="nb-NO"/>
              </w:rPr>
              <w:t xml:space="preserve"> dijelaskan.</w:t>
            </w:r>
          </w:p>
        </w:tc>
        <w:tc>
          <w:tcPr>
            <w:tcW w:w="3420" w:type="dxa"/>
            <w:tcBorders>
              <w:top w:val="single" w:sz="4" w:space="0" w:color="000000"/>
              <w:left w:val="single" w:sz="4" w:space="0" w:color="000000"/>
              <w:bottom w:val="single" w:sz="4" w:space="0" w:color="000000"/>
            </w:tcBorders>
          </w:tcPr>
          <w:p w:rsidR="002022E2" w:rsidRPr="00D81EE9" w:rsidRDefault="002022E2" w:rsidP="00253D71">
            <w:pPr>
              <w:numPr>
                <w:ilvl w:val="0"/>
                <w:numId w:val="68"/>
              </w:numPr>
              <w:tabs>
                <w:tab w:val="left" w:pos="0"/>
                <w:tab w:val="left" w:pos="432"/>
              </w:tabs>
              <w:ind w:left="432"/>
              <w:rPr>
                <w:rFonts w:ascii="Tahoma" w:hAnsi="Tahoma" w:cs="Tahoma"/>
                <w:bCs/>
                <w:sz w:val="20"/>
                <w:szCs w:val="20"/>
                <w:lang w:val="nb-NO"/>
              </w:rPr>
            </w:pPr>
            <w:r w:rsidRPr="00D81EE9">
              <w:rPr>
                <w:rFonts w:ascii="Tahoma" w:hAnsi="Tahoma" w:cs="Tahoma"/>
                <w:sz w:val="20"/>
                <w:szCs w:val="20"/>
                <w:lang w:val="nb-NO"/>
              </w:rPr>
              <w:t>Mengetahui kegunaan dari TCP/IP dan java.net</w:t>
            </w:r>
          </w:p>
          <w:p w:rsidR="002022E2" w:rsidRPr="00D81EE9" w:rsidRDefault="002022E2" w:rsidP="002022E2">
            <w:pPr>
              <w:tabs>
                <w:tab w:val="left" w:pos="0"/>
                <w:tab w:val="left" w:pos="432"/>
              </w:tabs>
              <w:ind w:left="72"/>
              <w:rPr>
                <w:rFonts w:ascii="Tahoma" w:hAnsi="Tahoma" w:cs="Tahoma"/>
                <w:bCs/>
                <w:sz w:val="20"/>
                <w:szCs w:val="20"/>
                <w:lang w:val="nb-NO"/>
              </w:rPr>
            </w:pPr>
          </w:p>
          <w:p w:rsidR="002022E2" w:rsidRPr="00C401C2" w:rsidRDefault="002022E2" w:rsidP="00253D71">
            <w:pPr>
              <w:numPr>
                <w:ilvl w:val="0"/>
                <w:numId w:val="68"/>
              </w:numPr>
              <w:tabs>
                <w:tab w:val="left" w:pos="0"/>
                <w:tab w:val="left" w:pos="432"/>
              </w:tabs>
              <w:ind w:left="432"/>
              <w:rPr>
                <w:rFonts w:ascii="Tahoma" w:hAnsi="Tahoma" w:cs="Tahoma"/>
                <w:bCs/>
                <w:sz w:val="20"/>
                <w:szCs w:val="20"/>
                <w:lang w:val="fi-FI"/>
              </w:rPr>
            </w:pPr>
            <w:r w:rsidRPr="00D46BBF">
              <w:rPr>
                <w:rFonts w:ascii="Tahoma" w:hAnsi="Tahoma" w:cs="Tahoma"/>
                <w:sz w:val="20"/>
                <w:szCs w:val="20"/>
                <w:lang w:val="fi-FI"/>
              </w:rPr>
              <w:t>Mengetahui layer – layer yang terdapat pada TCP/IP</w:t>
            </w:r>
          </w:p>
          <w:p w:rsidR="002022E2" w:rsidRPr="00D46BBF" w:rsidRDefault="002022E2" w:rsidP="002022E2">
            <w:pPr>
              <w:tabs>
                <w:tab w:val="left" w:pos="0"/>
                <w:tab w:val="left" w:pos="432"/>
              </w:tabs>
              <w:rPr>
                <w:rFonts w:ascii="Tahoma" w:hAnsi="Tahoma" w:cs="Tahoma"/>
                <w:bCs/>
                <w:sz w:val="20"/>
                <w:szCs w:val="20"/>
                <w:lang w:val="fi-FI"/>
              </w:rPr>
            </w:pPr>
          </w:p>
          <w:p w:rsidR="002022E2" w:rsidRPr="00D81EE9" w:rsidRDefault="002022E2" w:rsidP="00253D71">
            <w:pPr>
              <w:numPr>
                <w:ilvl w:val="0"/>
                <w:numId w:val="68"/>
              </w:numPr>
              <w:tabs>
                <w:tab w:val="left" w:pos="0"/>
                <w:tab w:val="left" w:pos="432"/>
              </w:tabs>
              <w:ind w:left="432"/>
              <w:rPr>
                <w:rFonts w:ascii="Tahoma" w:hAnsi="Tahoma" w:cs="Tahoma"/>
                <w:bCs/>
                <w:i/>
                <w:sz w:val="20"/>
                <w:szCs w:val="20"/>
                <w:lang w:val="nb-NO"/>
              </w:rPr>
            </w:pPr>
            <w:r w:rsidRPr="00D81EE9">
              <w:rPr>
                <w:rFonts w:ascii="Tahoma" w:hAnsi="Tahoma" w:cs="Tahoma"/>
                <w:sz w:val="20"/>
                <w:szCs w:val="20"/>
                <w:lang w:val="nb-NO"/>
              </w:rPr>
              <w:t xml:space="preserve">Mengetahui perbedaan </w:t>
            </w:r>
            <w:r w:rsidRPr="00D81EE9">
              <w:rPr>
                <w:rFonts w:ascii="Tahoma" w:hAnsi="Tahoma" w:cs="Tahoma"/>
                <w:i/>
                <w:sz w:val="20"/>
                <w:szCs w:val="20"/>
                <w:lang w:val="nb-NO"/>
              </w:rPr>
              <w:t>server side</w:t>
            </w:r>
            <w:r w:rsidRPr="00D81EE9">
              <w:rPr>
                <w:rFonts w:ascii="Tahoma" w:hAnsi="Tahoma" w:cs="Tahoma"/>
                <w:sz w:val="20"/>
                <w:szCs w:val="20"/>
                <w:lang w:val="nb-NO"/>
              </w:rPr>
              <w:t xml:space="preserve"> dan </w:t>
            </w:r>
            <w:r w:rsidRPr="00D81EE9">
              <w:rPr>
                <w:rFonts w:ascii="Tahoma" w:hAnsi="Tahoma" w:cs="Tahoma"/>
                <w:i/>
                <w:sz w:val="20"/>
                <w:szCs w:val="20"/>
                <w:lang w:val="nb-NO"/>
              </w:rPr>
              <w:t>client side.</w:t>
            </w:r>
          </w:p>
          <w:p w:rsidR="002022E2" w:rsidRPr="00D81EE9" w:rsidRDefault="002022E2" w:rsidP="002022E2">
            <w:pPr>
              <w:tabs>
                <w:tab w:val="left" w:pos="0"/>
                <w:tab w:val="left" w:pos="432"/>
              </w:tabs>
              <w:rPr>
                <w:rFonts w:ascii="Tahoma" w:hAnsi="Tahoma" w:cs="Tahoma"/>
                <w:bCs/>
                <w:i/>
                <w:sz w:val="20"/>
                <w:szCs w:val="20"/>
                <w:lang w:val="nb-NO"/>
              </w:rPr>
            </w:pPr>
          </w:p>
          <w:p w:rsidR="002022E2" w:rsidRPr="00C401C2" w:rsidRDefault="002022E2" w:rsidP="00253D71">
            <w:pPr>
              <w:numPr>
                <w:ilvl w:val="0"/>
                <w:numId w:val="68"/>
              </w:numPr>
              <w:tabs>
                <w:tab w:val="left" w:pos="0"/>
                <w:tab w:val="left" w:pos="432"/>
              </w:tabs>
              <w:ind w:left="432"/>
              <w:rPr>
                <w:rFonts w:ascii="Tahoma" w:hAnsi="Tahoma" w:cs="Tahoma"/>
                <w:sz w:val="20"/>
                <w:szCs w:val="20"/>
                <w:lang w:val="de-DE"/>
              </w:rPr>
            </w:pPr>
            <w:r w:rsidRPr="00D46BBF">
              <w:rPr>
                <w:rFonts w:ascii="Tahoma" w:hAnsi="Tahoma" w:cs="Tahoma"/>
                <w:sz w:val="20"/>
                <w:szCs w:val="20"/>
                <w:lang w:val="sv-SE"/>
              </w:rPr>
              <w:t xml:space="preserve">Mengetahui kelebihan dan kekurangan masing – masing </w:t>
            </w:r>
            <w:r w:rsidRPr="00D46BBF">
              <w:rPr>
                <w:rFonts w:ascii="Tahoma" w:hAnsi="Tahoma" w:cs="Tahoma"/>
                <w:i/>
                <w:sz w:val="20"/>
                <w:szCs w:val="20"/>
                <w:lang w:val="sv-SE"/>
              </w:rPr>
              <w:t>socket programming</w:t>
            </w:r>
            <w:r w:rsidRPr="00D46BBF">
              <w:rPr>
                <w:rFonts w:ascii="Tahoma" w:hAnsi="Tahoma" w:cs="Tahoma"/>
                <w:sz w:val="20"/>
                <w:szCs w:val="20"/>
                <w:lang w:val="sv-SE"/>
              </w:rPr>
              <w:t xml:space="preserve"> tersebut.</w:t>
            </w:r>
          </w:p>
          <w:p w:rsidR="002022E2" w:rsidRPr="00D46BBF" w:rsidRDefault="002022E2" w:rsidP="002022E2">
            <w:pPr>
              <w:tabs>
                <w:tab w:val="left" w:pos="0"/>
                <w:tab w:val="left" w:pos="432"/>
              </w:tabs>
              <w:rPr>
                <w:rFonts w:ascii="Tahoma" w:hAnsi="Tahoma" w:cs="Tahoma"/>
                <w:sz w:val="20"/>
                <w:szCs w:val="20"/>
                <w:lang w:val="de-DE"/>
              </w:rPr>
            </w:pPr>
          </w:p>
        </w:tc>
        <w:tc>
          <w:tcPr>
            <w:tcW w:w="2520" w:type="dxa"/>
            <w:tcBorders>
              <w:top w:val="single" w:sz="4" w:space="0" w:color="000000"/>
              <w:left w:val="single" w:sz="4" w:space="0" w:color="000000"/>
              <w:bottom w:val="single" w:sz="4" w:space="0" w:color="000000"/>
            </w:tcBorders>
          </w:tcPr>
          <w:p w:rsidR="002022E2" w:rsidRDefault="002022E2" w:rsidP="00253D71">
            <w:pPr>
              <w:numPr>
                <w:ilvl w:val="0"/>
                <w:numId w:val="68"/>
              </w:numPr>
              <w:tabs>
                <w:tab w:val="left" w:pos="432"/>
              </w:tabs>
              <w:ind w:left="432"/>
              <w:rPr>
                <w:rFonts w:ascii="Tahoma" w:hAnsi="Tahoma" w:cs="Tahoma"/>
                <w:sz w:val="20"/>
                <w:szCs w:val="20"/>
                <w:lang w:val="sv-SE"/>
              </w:rPr>
            </w:pPr>
            <w:r w:rsidRPr="00D46BBF">
              <w:rPr>
                <w:rFonts w:ascii="Tahoma" w:hAnsi="Tahoma" w:cs="Tahoma"/>
                <w:sz w:val="20"/>
                <w:szCs w:val="20"/>
                <w:lang w:val="sv-SE"/>
              </w:rPr>
              <w:t xml:space="preserve">Mampu melakukan </w:t>
            </w:r>
            <w:r w:rsidRPr="00D46BBF">
              <w:rPr>
                <w:rFonts w:ascii="Tahoma" w:hAnsi="Tahoma" w:cs="Tahoma"/>
                <w:i/>
                <w:sz w:val="20"/>
                <w:szCs w:val="20"/>
                <w:lang w:val="sv-SE"/>
              </w:rPr>
              <w:t>network programming</w:t>
            </w:r>
            <w:r w:rsidRPr="00D46BBF">
              <w:rPr>
                <w:rFonts w:ascii="Tahoma" w:hAnsi="Tahoma" w:cs="Tahoma"/>
                <w:sz w:val="20"/>
                <w:szCs w:val="20"/>
                <w:lang w:val="sv-SE"/>
              </w:rPr>
              <w:t xml:space="preserve"> pada </w:t>
            </w:r>
            <w:r w:rsidRPr="00D46BBF">
              <w:rPr>
                <w:rFonts w:ascii="Tahoma" w:hAnsi="Tahoma" w:cs="Tahoma"/>
                <w:i/>
                <w:sz w:val="20"/>
                <w:szCs w:val="20"/>
                <w:lang w:val="sv-SE"/>
              </w:rPr>
              <w:t>java</w:t>
            </w:r>
            <w:r w:rsidRPr="00D46BBF">
              <w:rPr>
                <w:rFonts w:ascii="Tahoma" w:hAnsi="Tahoma" w:cs="Tahoma"/>
                <w:sz w:val="20"/>
                <w:szCs w:val="20"/>
                <w:lang w:val="sv-SE"/>
              </w:rPr>
              <w:t xml:space="preserve">. </w:t>
            </w:r>
          </w:p>
          <w:p w:rsidR="002022E2" w:rsidRPr="00D46BBF" w:rsidRDefault="002022E2" w:rsidP="002022E2">
            <w:pPr>
              <w:tabs>
                <w:tab w:val="left" w:pos="432"/>
              </w:tabs>
              <w:ind w:left="72"/>
              <w:rPr>
                <w:rFonts w:ascii="Tahoma" w:hAnsi="Tahoma" w:cs="Tahoma"/>
                <w:sz w:val="20"/>
                <w:szCs w:val="20"/>
                <w:lang w:val="sv-SE"/>
              </w:rPr>
            </w:pPr>
          </w:p>
          <w:p w:rsidR="002022E2" w:rsidRPr="00D46BBF" w:rsidRDefault="002022E2" w:rsidP="00253D71">
            <w:pPr>
              <w:numPr>
                <w:ilvl w:val="0"/>
                <w:numId w:val="68"/>
              </w:numPr>
              <w:tabs>
                <w:tab w:val="left" w:pos="432"/>
              </w:tabs>
              <w:ind w:left="432"/>
              <w:rPr>
                <w:rFonts w:ascii="Tahoma" w:hAnsi="Tahoma" w:cs="Tahoma"/>
                <w:sz w:val="20"/>
                <w:szCs w:val="20"/>
                <w:lang w:val="sv-SE"/>
              </w:rPr>
            </w:pPr>
            <w:r w:rsidRPr="00D46BBF">
              <w:rPr>
                <w:rFonts w:ascii="Tahoma" w:hAnsi="Tahoma" w:cs="Tahoma"/>
                <w:sz w:val="20"/>
                <w:szCs w:val="20"/>
                <w:lang w:val="sv-SE"/>
              </w:rPr>
              <w:t xml:space="preserve">Mampu melakukan penggunaan dari </w:t>
            </w:r>
            <w:r w:rsidRPr="00D46BBF">
              <w:rPr>
                <w:rFonts w:ascii="Tahoma" w:hAnsi="Tahoma" w:cs="Tahoma"/>
                <w:i/>
                <w:sz w:val="20"/>
                <w:szCs w:val="20"/>
                <w:lang w:val="sv-SE"/>
              </w:rPr>
              <w:t>server side</w:t>
            </w:r>
            <w:r w:rsidRPr="00D46BBF">
              <w:rPr>
                <w:rFonts w:ascii="Tahoma" w:hAnsi="Tahoma" w:cs="Tahoma"/>
                <w:sz w:val="20"/>
                <w:szCs w:val="20"/>
                <w:lang w:val="sv-SE"/>
              </w:rPr>
              <w:t xml:space="preserve"> dan </w:t>
            </w:r>
            <w:r w:rsidRPr="00D46BBF">
              <w:rPr>
                <w:rFonts w:ascii="Tahoma" w:hAnsi="Tahoma" w:cs="Tahoma"/>
                <w:i/>
                <w:sz w:val="20"/>
                <w:szCs w:val="20"/>
                <w:lang w:val="sv-SE"/>
              </w:rPr>
              <w:t>client side.</w:t>
            </w:r>
          </w:p>
          <w:p w:rsidR="002022E2" w:rsidRPr="00D81EE9" w:rsidRDefault="002022E2" w:rsidP="002022E2">
            <w:pPr>
              <w:tabs>
                <w:tab w:val="left" w:pos="432"/>
              </w:tabs>
              <w:ind w:left="432"/>
              <w:rPr>
                <w:rFonts w:ascii="Tahoma" w:hAnsi="Tahoma" w:cs="Tahoma"/>
                <w:sz w:val="20"/>
                <w:szCs w:val="20"/>
                <w:lang w:val="sv-SE"/>
              </w:rPr>
            </w:pPr>
          </w:p>
        </w:tc>
        <w:tc>
          <w:tcPr>
            <w:tcW w:w="2520" w:type="dxa"/>
            <w:tcBorders>
              <w:top w:val="single" w:sz="4" w:space="0" w:color="000000"/>
              <w:left w:val="single" w:sz="4" w:space="0" w:color="000000"/>
              <w:bottom w:val="single" w:sz="4" w:space="0" w:color="000000"/>
            </w:tcBorders>
          </w:tcPr>
          <w:p w:rsidR="002022E2" w:rsidRPr="00D81EE9" w:rsidRDefault="002022E2" w:rsidP="00253D71">
            <w:pPr>
              <w:numPr>
                <w:ilvl w:val="0"/>
                <w:numId w:val="68"/>
              </w:numPr>
              <w:tabs>
                <w:tab w:val="left" w:pos="432"/>
              </w:tabs>
              <w:suppressAutoHyphens/>
              <w:snapToGrid w:val="0"/>
              <w:ind w:left="432"/>
              <w:rPr>
                <w:rFonts w:ascii="Tahoma" w:hAnsi="Tahoma" w:cs="Tahoma"/>
                <w:i/>
                <w:sz w:val="20"/>
                <w:szCs w:val="20"/>
                <w:lang w:val="sv-SE"/>
              </w:rPr>
            </w:pPr>
            <w:r w:rsidRPr="00D81EE9">
              <w:rPr>
                <w:rFonts w:ascii="Tahoma" w:hAnsi="Tahoma" w:cs="Tahoma"/>
                <w:sz w:val="20"/>
                <w:szCs w:val="20"/>
                <w:lang w:val="sv-SE"/>
              </w:rPr>
              <w:t xml:space="preserve">Membaca dan mengaplikasikan jaringan </w:t>
            </w:r>
            <w:r w:rsidRPr="00D81EE9">
              <w:rPr>
                <w:rFonts w:ascii="Tahoma" w:hAnsi="Tahoma" w:cs="Tahoma"/>
                <w:i/>
                <w:sz w:val="20"/>
                <w:szCs w:val="20"/>
                <w:lang w:val="sv-SE"/>
              </w:rPr>
              <w:t>TCP/IP</w:t>
            </w:r>
            <w:r w:rsidRPr="00D81EE9">
              <w:rPr>
                <w:rFonts w:ascii="Tahoma" w:hAnsi="Tahoma" w:cs="Tahoma"/>
                <w:sz w:val="20"/>
                <w:szCs w:val="20"/>
                <w:lang w:val="sv-SE"/>
              </w:rPr>
              <w:t xml:space="preserve"> dan </w:t>
            </w:r>
            <w:r w:rsidRPr="00D81EE9">
              <w:rPr>
                <w:rFonts w:ascii="Tahoma" w:hAnsi="Tahoma" w:cs="Tahoma"/>
                <w:i/>
                <w:sz w:val="20"/>
                <w:szCs w:val="20"/>
                <w:lang w:val="sv-SE"/>
              </w:rPr>
              <w:t>java.net</w:t>
            </w:r>
          </w:p>
          <w:p w:rsidR="002022E2" w:rsidRPr="00D81EE9" w:rsidRDefault="002022E2" w:rsidP="002022E2">
            <w:pPr>
              <w:tabs>
                <w:tab w:val="left" w:pos="432"/>
              </w:tabs>
              <w:suppressAutoHyphens/>
              <w:snapToGrid w:val="0"/>
              <w:ind w:left="72"/>
              <w:rPr>
                <w:rFonts w:ascii="Tahoma" w:hAnsi="Tahoma" w:cs="Tahoma"/>
                <w:i/>
                <w:sz w:val="20"/>
                <w:szCs w:val="20"/>
                <w:lang w:val="sv-SE"/>
              </w:rPr>
            </w:pPr>
          </w:p>
          <w:p w:rsidR="002022E2" w:rsidRPr="00D46BBF" w:rsidRDefault="002022E2" w:rsidP="00253D71">
            <w:pPr>
              <w:numPr>
                <w:ilvl w:val="0"/>
                <w:numId w:val="68"/>
              </w:numPr>
              <w:tabs>
                <w:tab w:val="left" w:pos="432"/>
              </w:tabs>
              <w:suppressAutoHyphens/>
              <w:snapToGrid w:val="0"/>
              <w:ind w:left="432"/>
              <w:rPr>
                <w:rFonts w:ascii="Tahoma" w:hAnsi="Tahoma" w:cs="Tahoma"/>
                <w:sz w:val="20"/>
                <w:szCs w:val="20"/>
                <w:lang w:val="sv-SE"/>
              </w:rPr>
            </w:pPr>
            <w:r w:rsidRPr="00D46BBF">
              <w:rPr>
                <w:rFonts w:ascii="Tahoma" w:hAnsi="Tahoma" w:cs="Tahoma"/>
                <w:sz w:val="20"/>
                <w:szCs w:val="20"/>
                <w:lang w:val="sv-SE"/>
              </w:rPr>
              <w:t xml:space="preserve">Mengaplikasikan penggunaan </w:t>
            </w:r>
            <w:r w:rsidRPr="00D46BBF">
              <w:rPr>
                <w:rFonts w:ascii="Tahoma" w:hAnsi="Tahoma" w:cs="Tahoma"/>
                <w:i/>
                <w:sz w:val="20"/>
                <w:szCs w:val="20"/>
                <w:lang w:val="sv-SE"/>
              </w:rPr>
              <w:t>socket programming.</w:t>
            </w:r>
          </w:p>
          <w:p w:rsidR="002022E2" w:rsidRPr="00D46BBF" w:rsidRDefault="002022E2" w:rsidP="002022E2">
            <w:pPr>
              <w:tabs>
                <w:tab w:val="left" w:pos="432"/>
              </w:tabs>
              <w:suppressAutoHyphens/>
              <w:snapToGrid w:val="0"/>
              <w:ind w:left="432"/>
              <w:rPr>
                <w:rFonts w:ascii="Tahoma" w:hAnsi="Tahoma" w:cs="Tahoma"/>
                <w:sz w:val="20"/>
                <w:szCs w:val="20"/>
                <w:lang w:val="sv-SE"/>
              </w:rPr>
            </w:pPr>
          </w:p>
        </w:tc>
        <w:tc>
          <w:tcPr>
            <w:tcW w:w="900" w:type="dxa"/>
            <w:tcBorders>
              <w:top w:val="single" w:sz="4" w:space="0" w:color="000000"/>
              <w:left w:val="single" w:sz="4" w:space="0" w:color="000000"/>
              <w:bottom w:val="single" w:sz="4" w:space="0" w:color="000000"/>
            </w:tcBorders>
          </w:tcPr>
          <w:p w:rsidR="002022E2" w:rsidRPr="00D46BBF" w:rsidRDefault="002022E2" w:rsidP="002022E2">
            <w:pPr>
              <w:snapToGrid w:val="0"/>
              <w:ind w:left="-108"/>
              <w:jc w:val="center"/>
              <w:rPr>
                <w:rFonts w:ascii="Tahoma" w:hAnsi="Tahoma" w:cs="Tahoma"/>
                <w:sz w:val="20"/>
                <w:szCs w:val="20"/>
              </w:rPr>
            </w:pPr>
            <w:r w:rsidRPr="00D46BBF">
              <w:rPr>
                <w:rFonts w:ascii="Tahoma" w:hAnsi="Tahoma" w:cs="Tahoma"/>
                <w:sz w:val="20"/>
                <w:szCs w:val="20"/>
              </w:rPr>
              <w:t>1</w:t>
            </w:r>
          </w:p>
        </w:tc>
        <w:tc>
          <w:tcPr>
            <w:tcW w:w="990" w:type="dxa"/>
            <w:tcBorders>
              <w:top w:val="single" w:sz="4" w:space="0" w:color="000000"/>
              <w:left w:val="single" w:sz="4" w:space="0" w:color="000000"/>
              <w:bottom w:val="single" w:sz="4" w:space="0" w:color="000000"/>
              <w:right w:val="double" w:sz="2" w:space="0" w:color="000000"/>
            </w:tcBorders>
          </w:tcPr>
          <w:p w:rsidR="002022E2" w:rsidRPr="00D46BBF" w:rsidRDefault="002022E2" w:rsidP="002022E2">
            <w:pPr>
              <w:snapToGrid w:val="0"/>
              <w:ind w:left="360"/>
              <w:rPr>
                <w:rFonts w:ascii="Tahoma" w:hAnsi="Tahoma" w:cs="Tahoma"/>
                <w:sz w:val="20"/>
                <w:szCs w:val="20"/>
              </w:rPr>
            </w:pPr>
            <w:r>
              <w:rPr>
                <w:rFonts w:ascii="Tahoma" w:hAnsi="Tahoma" w:cs="Tahoma"/>
                <w:sz w:val="20"/>
                <w:szCs w:val="20"/>
              </w:rPr>
              <w:t>2</w:t>
            </w:r>
          </w:p>
        </w:tc>
      </w:tr>
      <w:tr w:rsidR="002022E2" w:rsidRPr="00D46BBF" w:rsidTr="002022E2">
        <w:trPr>
          <w:trHeight w:val="7165"/>
        </w:trPr>
        <w:tc>
          <w:tcPr>
            <w:tcW w:w="2520" w:type="dxa"/>
            <w:tcBorders>
              <w:top w:val="single" w:sz="4" w:space="0" w:color="000000"/>
              <w:left w:val="double" w:sz="2" w:space="0" w:color="000000"/>
              <w:bottom w:val="single" w:sz="4" w:space="0" w:color="000000"/>
            </w:tcBorders>
          </w:tcPr>
          <w:p w:rsidR="002022E2" w:rsidRPr="00D46BBF" w:rsidRDefault="002022E2" w:rsidP="00253D71">
            <w:pPr>
              <w:numPr>
                <w:ilvl w:val="0"/>
                <w:numId w:val="25"/>
              </w:numPr>
              <w:tabs>
                <w:tab w:val="clear" w:pos="720"/>
                <w:tab w:val="num" w:pos="432"/>
              </w:tabs>
              <w:ind w:left="432" w:hanging="432"/>
              <w:rPr>
                <w:rFonts w:ascii="Tahoma" w:hAnsi="Tahoma" w:cs="Tahoma"/>
                <w:sz w:val="20"/>
                <w:szCs w:val="20"/>
                <w:lang w:val="sv-SE"/>
              </w:rPr>
            </w:pPr>
            <w:r w:rsidRPr="00D46BBF">
              <w:rPr>
                <w:rFonts w:ascii="Tahoma" w:hAnsi="Tahoma" w:cs="Tahoma"/>
                <w:sz w:val="20"/>
                <w:szCs w:val="20"/>
                <w:lang w:val="sv-SE"/>
              </w:rPr>
              <w:lastRenderedPageBreak/>
              <w:t xml:space="preserve">Menerapkan </w:t>
            </w:r>
            <w:r w:rsidRPr="00D46BBF">
              <w:rPr>
                <w:rFonts w:ascii="Tahoma" w:hAnsi="Tahoma" w:cs="Tahoma"/>
                <w:i/>
                <w:sz w:val="20"/>
                <w:szCs w:val="20"/>
                <w:lang w:val="sv-SE"/>
              </w:rPr>
              <w:t>Object Oriented</w:t>
            </w:r>
          </w:p>
        </w:tc>
        <w:tc>
          <w:tcPr>
            <w:tcW w:w="2160" w:type="dxa"/>
            <w:tcBorders>
              <w:top w:val="single" w:sz="4" w:space="0" w:color="000000"/>
              <w:left w:val="single" w:sz="4" w:space="0" w:color="000000"/>
              <w:bottom w:val="single" w:sz="4" w:space="0" w:color="000000"/>
            </w:tcBorders>
          </w:tcPr>
          <w:p w:rsidR="002022E2" w:rsidRPr="00D81EE9" w:rsidRDefault="002022E2" w:rsidP="002022E2">
            <w:pPr>
              <w:tabs>
                <w:tab w:val="left" w:pos="432"/>
              </w:tabs>
              <w:ind w:left="432" w:hanging="432"/>
              <w:rPr>
                <w:rFonts w:ascii="Tahoma" w:hAnsi="Tahoma" w:cs="Tahoma"/>
                <w:sz w:val="20"/>
                <w:szCs w:val="20"/>
                <w:lang w:val="sv-SE"/>
              </w:rPr>
            </w:pPr>
            <w:r w:rsidRPr="00D81EE9">
              <w:rPr>
                <w:rFonts w:ascii="Tahoma" w:hAnsi="Tahoma" w:cs="Tahoma"/>
                <w:sz w:val="20"/>
                <w:szCs w:val="20"/>
                <w:lang w:val="sv-SE"/>
              </w:rPr>
              <w:t xml:space="preserve">5.1   Konsep dasar dari </w:t>
            </w:r>
            <w:r w:rsidRPr="00D81EE9">
              <w:rPr>
                <w:rFonts w:ascii="Tahoma" w:hAnsi="Tahoma" w:cs="Tahoma"/>
                <w:i/>
                <w:sz w:val="20"/>
                <w:szCs w:val="20"/>
                <w:lang w:val="sv-SE"/>
              </w:rPr>
              <w:t>object oriented</w:t>
            </w:r>
            <w:r w:rsidRPr="00D81EE9">
              <w:rPr>
                <w:rFonts w:ascii="Tahoma" w:hAnsi="Tahoma" w:cs="Tahoma"/>
                <w:sz w:val="20"/>
                <w:szCs w:val="20"/>
                <w:lang w:val="sv-SE"/>
              </w:rPr>
              <w:t xml:space="preserve"> dan kemampuan untuk identifikasi </w:t>
            </w:r>
            <w:r w:rsidRPr="00D81EE9">
              <w:rPr>
                <w:rFonts w:ascii="Tahoma" w:hAnsi="Tahoma" w:cs="Tahoma"/>
                <w:i/>
                <w:sz w:val="20"/>
                <w:szCs w:val="20"/>
                <w:lang w:val="sv-SE"/>
              </w:rPr>
              <w:t xml:space="preserve">classes </w:t>
            </w:r>
            <w:r w:rsidRPr="00D81EE9">
              <w:rPr>
                <w:rFonts w:ascii="Tahoma" w:hAnsi="Tahoma" w:cs="Tahoma"/>
                <w:sz w:val="20"/>
                <w:szCs w:val="20"/>
                <w:lang w:val="sv-SE"/>
              </w:rPr>
              <w:t xml:space="preserve">dan </w:t>
            </w:r>
            <w:r w:rsidRPr="00D81EE9">
              <w:rPr>
                <w:rFonts w:ascii="Tahoma" w:hAnsi="Tahoma" w:cs="Tahoma"/>
                <w:i/>
                <w:sz w:val="20"/>
                <w:szCs w:val="20"/>
                <w:lang w:val="sv-SE"/>
              </w:rPr>
              <w:t>object</w:t>
            </w:r>
            <w:r w:rsidRPr="00D81EE9">
              <w:rPr>
                <w:rFonts w:ascii="Tahoma" w:hAnsi="Tahoma" w:cs="Tahoma"/>
                <w:sz w:val="20"/>
                <w:szCs w:val="20"/>
                <w:lang w:val="sv-SE"/>
              </w:rPr>
              <w:t xml:space="preserve"> dijelaskan.</w:t>
            </w:r>
          </w:p>
          <w:p w:rsidR="002022E2" w:rsidRPr="00D81EE9" w:rsidRDefault="002022E2" w:rsidP="002022E2">
            <w:pPr>
              <w:tabs>
                <w:tab w:val="left" w:pos="432"/>
              </w:tabs>
              <w:ind w:left="432" w:hanging="432"/>
              <w:rPr>
                <w:rFonts w:ascii="Tahoma" w:hAnsi="Tahoma" w:cs="Tahoma"/>
                <w:sz w:val="20"/>
                <w:szCs w:val="20"/>
                <w:lang w:val="sv-SE"/>
              </w:rPr>
            </w:pPr>
          </w:p>
          <w:p w:rsidR="002022E2" w:rsidRPr="00D81EE9" w:rsidRDefault="002022E2" w:rsidP="002022E2">
            <w:pPr>
              <w:tabs>
                <w:tab w:val="left" w:pos="432"/>
              </w:tabs>
              <w:ind w:left="432" w:hanging="432"/>
              <w:rPr>
                <w:rFonts w:ascii="Tahoma" w:hAnsi="Tahoma" w:cs="Tahoma"/>
                <w:sz w:val="20"/>
                <w:szCs w:val="20"/>
                <w:lang w:val="sv-SE"/>
              </w:rPr>
            </w:pPr>
            <w:r w:rsidRPr="00D81EE9">
              <w:rPr>
                <w:rFonts w:ascii="Tahoma" w:hAnsi="Tahoma" w:cs="Tahoma"/>
                <w:sz w:val="20"/>
                <w:szCs w:val="20"/>
                <w:lang w:val="sv-SE"/>
              </w:rPr>
              <w:t>5.2</w:t>
            </w:r>
            <w:r w:rsidRPr="00D81EE9">
              <w:rPr>
                <w:rFonts w:ascii="Tahoma" w:hAnsi="Tahoma" w:cs="Tahoma"/>
                <w:i/>
                <w:sz w:val="20"/>
                <w:szCs w:val="20"/>
                <w:lang w:val="sv-SE"/>
              </w:rPr>
              <w:t xml:space="preserve">   Objects</w:t>
            </w:r>
            <w:r w:rsidRPr="00D81EE9">
              <w:rPr>
                <w:rFonts w:ascii="Tahoma" w:hAnsi="Tahoma" w:cs="Tahoma"/>
                <w:sz w:val="20"/>
                <w:szCs w:val="20"/>
                <w:lang w:val="sv-SE"/>
              </w:rPr>
              <w:t xml:space="preserve"> dirancang sesuai kebutuhan.</w:t>
            </w:r>
          </w:p>
          <w:p w:rsidR="002022E2" w:rsidRPr="00D81EE9" w:rsidRDefault="002022E2" w:rsidP="002022E2">
            <w:pPr>
              <w:tabs>
                <w:tab w:val="left" w:pos="432"/>
              </w:tabs>
              <w:rPr>
                <w:rFonts w:ascii="Tahoma" w:hAnsi="Tahoma" w:cs="Tahoma"/>
                <w:sz w:val="20"/>
                <w:szCs w:val="20"/>
                <w:lang w:val="sv-SE"/>
              </w:rPr>
            </w:pPr>
          </w:p>
          <w:p w:rsidR="002022E2" w:rsidRPr="00D81EE9" w:rsidRDefault="002022E2" w:rsidP="002022E2">
            <w:pPr>
              <w:tabs>
                <w:tab w:val="left" w:pos="432"/>
              </w:tabs>
              <w:ind w:left="432" w:hanging="432"/>
              <w:rPr>
                <w:rFonts w:ascii="Tahoma" w:hAnsi="Tahoma" w:cs="Tahoma"/>
                <w:sz w:val="20"/>
                <w:szCs w:val="20"/>
                <w:lang w:val="sv-SE"/>
              </w:rPr>
            </w:pPr>
            <w:r w:rsidRPr="00D81EE9">
              <w:rPr>
                <w:rFonts w:ascii="Tahoma" w:hAnsi="Tahoma" w:cs="Tahoma"/>
                <w:sz w:val="20"/>
                <w:szCs w:val="20"/>
                <w:lang w:val="sv-SE"/>
              </w:rPr>
              <w:t>5.3</w:t>
            </w:r>
            <w:r w:rsidRPr="00D81EE9">
              <w:rPr>
                <w:rFonts w:ascii="Tahoma" w:hAnsi="Tahoma" w:cs="Tahoma"/>
                <w:i/>
                <w:sz w:val="20"/>
                <w:szCs w:val="20"/>
                <w:lang w:val="sv-SE"/>
              </w:rPr>
              <w:t xml:space="preserve">   </w:t>
            </w:r>
            <w:r w:rsidRPr="00D81EE9">
              <w:rPr>
                <w:rFonts w:ascii="Tahoma" w:hAnsi="Tahoma" w:cs="Tahoma"/>
                <w:sz w:val="20"/>
                <w:szCs w:val="20"/>
                <w:lang w:val="sv-SE"/>
              </w:rPr>
              <w:t xml:space="preserve">Penggunaan </w:t>
            </w:r>
            <w:r w:rsidRPr="00D81EE9">
              <w:rPr>
                <w:rFonts w:ascii="Tahoma" w:hAnsi="Tahoma" w:cs="Tahoma"/>
                <w:i/>
                <w:sz w:val="20"/>
                <w:szCs w:val="20"/>
                <w:lang w:val="sv-SE"/>
              </w:rPr>
              <w:t>constructors, Destructors, class methods, class extending, overriding methods, visibility modifiers, abstract classes</w:t>
            </w:r>
            <w:r w:rsidRPr="00D81EE9">
              <w:rPr>
                <w:rFonts w:ascii="Tahoma" w:hAnsi="Tahoma" w:cs="Tahoma"/>
                <w:sz w:val="20"/>
                <w:szCs w:val="20"/>
                <w:lang w:val="sv-SE"/>
              </w:rPr>
              <w:t xml:space="preserve"> dan </w:t>
            </w:r>
            <w:r w:rsidRPr="00D81EE9">
              <w:rPr>
                <w:rFonts w:ascii="Tahoma" w:hAnsi="Tahoma" w:cs="Tahoma"/>
                <w:i/>
                <w:sz w:val="20"/>
                <w:szCs w:val="20"/>
                <w:lang w:val="sv-SE"/>
              </w:rPr>
              <w:t>interface</w:t>
            </w:r>
            <w:r w:rsidRPr="00D81EE9">
              <w:rPr>
                <w:rFonts w:ascii="Tahoma" w:hAnsi="Tahoma" w:cs="Tahoma"/>
                <w:sz w:val="20"/>
                <w:szCs w:val="20"/>
                <w:lang w:val="sv-SE"/>
              </w:rPr>
              <w:t xml:space="preserve"> dijelaskan.</w:t>
            </w:r>
          </w:p>
          <w:p w:rsidR="002022E2" w:rsidRPr="00D81EE9" w:rsidRDefault="002022E2" w:rsidP="002022E2">
            <w:pPr>
              <w:tabs>
                <w:tab w:val="left" w:pos="432"/>
              </w:tabs>
              <w:ind w:left="432" w:hanging="432"/>
              <w:rPr>
                <w:rFonts w:ascii="Tahoma" w:hAnsi="Tahoma" w:cs="Tahoma"/>
                <w:sz w:val="20"/>
                <w:szCs w:val="20"/>
                <w:lang w:val="sv-SE"/>
              </w:rPr>
            </w:pPr>
          </w:p>
          <w:p w:rsidR="002022E2" w:rsidRPr="00D46BBF" w:rsidRDefault="002022E2" w:rsidP="00253D71">
            <w:pPr>
              <w:numPr>
                <w:ilvl w:val="1"/>
                <w:numId w:val="69"/>
              </w:numPr>
              <w:tabs>
                <w:tab w:val="left" w:pos="432"/>
              </w:tabs>
              <w:ind w:left="432" w:hanging="432"/>
              <w:rPr>
                <w:rFonts w:ascii="Tahoma" w:hAnsi="Tahoma" w:cs="Tahoma"/>
                <w:sz w:val="20"/>
                <w:szCs w:val="20"/>
                <w:lang w:val="fi-FI"/>
              </w:rPr>
            </w:pPr>
            <w:r w:rsidRPr="00D46BBF">
              <w:rPr>
                <w:rFonts w:ascii="Tahoma" w:hAnsi="Tahoma" w:cs="Tahoma"/>
                <w:i/>
                <w:sz w:val="20"/>
                <w:szCs w:val="20"/>
                <w:lang w:val="fi-FI"/>
              </w:rPr>
              <w:t>Inheritance</w:t>
            </w:r>
            <w:r w:rsidRPr="00D46BBF">
              <w:rPr>
                <w:rFonts w:ascii="Tahoma" w:hAnsi="Tahoma" w:cs="Tahoma"/>
                <w:sz w:val="20"/>
                <w:szCs w:val="20"/>
                <w:lang w:val="fi-FI"/>
              </w:rPr>
              <w:t xml:space="preserve"> dan </w:t>
            </w:r>
            <w:r w:rsidRPr="00D46BBF">
              <w:rPr>
                <w:rFonts w:ascii="Tahoma" w:hAnsi="Tahoma" w:cs="Tahoma"/>
                <w:i/>
                <w:sz w:val="20"/>
                <w:szCs w:val="20"/>
                <w:lang w:val="fi-FI"/>
              </w:rPr>
              <w:t xml:space="preserve">polymorphism </w:t>
            </w:r>
            <w:r w:rsidRPr="00D46BBF">
              <w:rPr>
                <w:rFonts w:ascii="Tahoma" w:hAnsi="Tahoma" w:cs="Tahoma"/>
                <w:sz w:val="20"/>
                <w:szCs w:val="20"/>
                <w:lang w:val="fi-FI"/>
              </w:rPr>
              <w:t>dijelaskan.</w:t>
            </w:r>
          </w:p>
        </w:tc>
        <w:tc>
          <w:tcPr>
            <w:tcW w:w="3420" w:type="dxa"/>
            <w:tcBorders>
              <w:top w:val="single" w:sz="4" w:space="0" w:color="000000"/>
              <w:left w:val="single" w:sz="4" w:space="0" w:color="000000"/>
              <w:bottom w:val="single" w:sz="4" w:space="0" w:color="000000"/>
            </w:tcBorders>
          </w:tcPr>
          <w:p w:rsidR="002022E2" w:rsidRDefault="002022E2" w:rsidP="00253D71">
            <w:pPr>
              <w:numPr>
                <w:ilvl w:val="0"/>
                <w:numId w:val="68"/>
              </w:numPr>
              <w:tabs>
                <w:tab w:val="left" w:pos="0"/>
                <w:tab w:val="left" w:pos="432"/>
              </w:tabs>
              <w:ind w:left="432"/>
              <w:rPr>
                <w:rFonts w:ascii="Tahoma" w:hAnsi="Tahoma" w:cs="Tahoma"/>
                <w:i/>
                <w:sz w:val="20"/>
                <w:szCs w:val="20"/>
                <w:lang w:val="sv-SE"/>
              </w:rPr>
            </w:pPr>
            <w:r w:rsidRPr="00D46BBF">
              <w:rPr>
                <w:rFonts w:ascii="Tahoma" w:hAnsi="Tahoma" w:cs="Tahoma"/>
                <w:sz w:val="20"/>
                <w:szCs w:val="20"/>
                <w:lang w:val="sv-SE"/>
              </w:rPr>
              <w:t xml:space="preserve">Mengetahui konsep pemrograman </w:t>
            </w:r>
            <w:r w:rsidRPr="00D46BBF">
              <w:rPr>
                <w:rFonts w:ascii="Tahoma" w:hAnsi="Tahoma" w:cs="Tahoma"/>
                <w:i/>
                <w:sz w:val="20"/>
                <w:szCs w:val="20"/>
                <w:lang w:val="sv-SE"/>
              </w:rPr>
              <w:t>berorientasi object.</w:t>
            </w:r>
          </w:p>
          <w:p w:rsidR="002022E2" w:rsidRPr="00D46BBF" w:rsidRDefault="002022E2" w:rsidP="002022E2">
            <w:pPr>
              <w:tabs>
                <w:tab w:val="left" w:pos="0"/>
                <w:tab w:val="left" w:pos="432"/>
              </w:tabs>
              <w:ind w:left="72"/>
              <w:rPr>
                <w:rFonts w:ascii="Tahoma" w:hAnsi="Tahoma" w:cs="Tahoma"/>
                <w:i/>
                <w:sz w:val="20"/>
                <w:szCs w:val="20"/>
                <w:lang w:val="sv-SE"/>
              </w:rPr>
            </w:pPr>
          </w:p>
          <w:p w:rsidR="002022E2" w:rsidRDefault="002022E2" w:rsidP="00253D71">
            <w:pPr>
              <w:numPr>
                <w:ilvl w:val="0"/>
                <w:numId w:val="68"/>
              </w:numPr>
              <w:tabs>
                <w:tab w:val="left" w:pos="0"/>
                <w:tab w:val="left" w:pos="432"/>
              </w:tabs>
              <w:ind w:left="432"/>
              <w:rPr>
                <w:rFonts w:ascii="Tahoma" w:hAnsi="Tahoma" w:cs="Tahoma"/>
                <w:i/>
                <w:sz w:val="20"/>
                <w:szCs w:val="20"/>
                <w:lang w:val="sv-SE"/>
              </w:rPr>
            </w:pPr>
            <w:r w:rsidRPr="00D46BBF">
              <w:rPr>
                <w:rFonts w:ascii="Tahoma" w:hAnsi="Tahoma" w:cs="Tahoma"/>
                <w:sz w:val="20"/>
                <w:szCs w:val="20"/>
                <w:lang w:val="sv-SE"/>
              </w:rPr>
              <w:t xml:space="preserve">Mengetahui cara penggunaan </w:t>
            </w:r>
            <w:r w:rsidRPr="00D46BBF">
              <w:rPr>
                <w:rFonts w:ascii="Tahoma" w:hAnsi="Tahoma" w:cs="Tahoma"/>
                <w:i/>
                <w:sz w:val="20"/>
                <w:szCs w:val="20"/>
                <w:lang w:val="sv-SE"/>
              </w:rPr>
              <w:t>Object</w:t>
            </w:r>
            <w:r w:rsidRPr="00D46BBF">
              <w:rPr>
                <w:rFonts w:ascii="Tahoma" w:hAnsi="Tahoma" w:cs="Tahoma"/>
                <w:sz w:val="20"/>
                <w:szCs w:val="20"/>
                <w:lang w:val="sv-SE"/>
              </w:rPr>
              <w:t xml:space="preserve"> dan mengerti menciptakan </w:t>
            </w:r>
            <w:r w:rsidRPr="00D46BBF">
              <w:rPr>
                <w:rFonts w:ascii="Tahoma" w:hAnsi="Tahoma" w:cs="Tahoma"/>
                <w:i/>
                <w:sz w:val="20"/>
                <w:szCs w:val="20"/>
                <w:lang w:val="sv-SE"/>
              </w:rPr>
              <w:t>class.</w:t>
            </w:r>
          </w:p>
          <w:p w:rsidR="002022E2" w:rsidRPr="00D46BBF" w:rsidRDefault="002022E2" w:rsidP="002022E2">
            <w:pPr>
              <w:tabs>
                <w:tab w:val="left" w:pos="0"/>
                <w:tab w:val="left" w:pos="432"/>
              </w:tabs>
              <w:rPr>
                <w:rFonts w:ascii="Tahoma" w:hAnsi="Tahoma" w:cs="Tahoma"/>
                <w:i/>
                <w:sz w:val="20"/>
                <w:szCs w:val="20"/>
                <w:lang w:val="sv-SE"/>
              </w:rPr>
            </w:pPr>
          </w:p>
          <w:p w:rsidR="002022E2" w:rsidRPr="00D81EE9" w:rsidRDefault="002022E2" w:rsidP="00253D71">
            <w:pPr>
              <w:numPr>
                <w:ilvl w:val="0"/>
                <w:numId w:val="68"/>
              </w:numPr>
              <w:tabs>
                <w:tab w:val="left" w:pos="0"/>
                <w:tab w:val="left" w:pos="432"/>
              </w:tabs>
              <w:ind w:left="432"/>
              <w:rPr>
                <w:rFonts w:ascii="Tahoma" w:hAnsi="Tahoma" w:cs="Tahoma"/>
                <w:sz w:val="20"/>
                <w:szCs w:val="20"/>
                <w:lang w:val="sv-SE"/>
              </w:rPr>
            </w:pPr>
            <w:r w:rsidRPr="00D81EE9">
              <w:rPr>
                <w:rFonts w:ascii="Tahoma" w:hAnsi="Tahoma" w:cs="Tahoma"/>
                <w:sz w:val="20"/>
                <w:szCs w:val="20"/>
                <w:lang w:val="sv-SE"/>
              </w:rPr>
              <w:t xml:space="preserve">Mengetahui penggunaan </w:t>
            </w:r>
            <w:r w:rsidRPr="00D81EE9">
              <w:rPr>
                <w:rFonts w:ascii="Tahoma" w:hAnsi="Tahoma" w:cs="Tahoma"/>
                <w:i/>
                <w:sz w:val="20"/>
                <w:szCs w:val="20"/>
                <w:lang w:val="sv-SE"/>
              </w:rPr>
              <w:t xml:space="preserve">class </w:t>
            </w:r>
            <w:r w:rsidRPr="00D81EE9">
              <w:rPr>
                <w:rFonts w:ascii="Tahoma" w:hAnsi="Tahoma" w:cs="Tahoma"/>
                <w:sz w:val="20"/>
                <w:szCs w:val="20"/>
                <w:lang w:val="sv-SE"/>
              </w:rPr>
              <w:t>dalam program.</w:t>
            </w:r>
          </w:p>
          <w:p w:rsidR="002022E2" w:rsidRPr="00D81EE9" w:rsidRDefault="002022E2" w:rsidP="002022E2">
            <w:pPr>
              <w:tabs>
                <w:tab w:val="left" w:pos="0"/>
                <w:tab w:val="left" w:pos="432"/>
              </w:tabs>
              <w:rPr>
                <w:rFonts w:ascii="Tahoma" w:hAnsi="Tahoma" w:cs="Tahoma"/>
                <w:sz w:val="20"/>
                <w:szCs w:val="20"/>
                <w:lang w:val="sv-SE"/>
              </w:rPr>
            </w:pPr>
          </w:p>
          <w:p w:rsidR="002022E2" w:rsidRPr="00D81EE9" w:rsidRDefault="002022E2" w:rsidP="00253D71">
            <w:pPr>
              <w:numPr>
                <w:ilvl w:val="0"/>
                <w:numId w:val="68"/>
              </w:numPr>
              <w:tabs>
                <w:tab w:val="left" w:pos="0"/>
                <w:tab w:val="left" w:pos="432"/>
              </w:tabs>
              <w:ind w:left="432"/>
              <w:rPr>
                <w:rFonts w:ascii="Tahoma" w:hAnsi="Tahoma" w:cs="Tahoma"/>
                <w:sz w:val="20"/>
                <w:szCs w:val="20"/>
                <w:lang w:val="sv-SE"/>
              </w:rPr>
            </w:pPr>
            <w:r w:rsidRPr="00D81EE9">
              <w:rPr>
                <w:rFonts w:ascii="Tahoma" w:hAnsi="Tahoma" w:cs="Tahoma"/>
                <w:sz w:val="20"/>
                <w:szCs w:val="20"/>
                <w:lang w:val="sv-SE"/>
              </w:rPr>
              <w:t xml:space="preserve">Mengetahui penggunaan dari beberapa  fungsi yang menunjang dalam penerapan </w:t>
            </w:r>
            <w:r w:rsidRPr="00D81EE9">
              <w:rPr>
                <w:rFonts w:ascii="Tahoma" w:hAnsi="Tahoma" w:cs="Tahoma"/>
                <w:i/>
                <w:sz w:val="20"/>
                <w:szCs w:val="20"/>
                <w:lang w:val="sv-SE"/>
              </w:rPr>
              <w:t>object oriented.</w:t>
            </w:r>
          </w:p>
        </w:tc>
        <w:tc>
          <w:tcPr>
            <w:tcW w:w="2520" w:type="dxa"/>
            <w:tcBorders>
              <w:top w:val="single" w:sz="4" w:space="0" w:color="000000"/>
              <w:left w:val="single" w:sz="4" w:space="0" w:color="000000"/>
              <w:bottom w:val="single" w:sz="4" w:space="0" w:color="000000"/>
            </w:tcBorders>
          </w:tcPr>
          <w:p w:rsidR="002022E2" w:rsidRPr="00D81EE9" w:rsidRDefault="002022E2" w:rsidP="00253D71">
            <w:pPr>
              <w:numPr>
                <w:ilvl w:val="0"/>
                <w:numId w:val="68"/>
              </w:numPr>
              <w:tabs>
                <w:tab w:val="left" w:pos="432"/>
              </w:tabs>
              <w:ind w:left="432"/>
              <w:rPr>
                <w:rFonts w:ascii="Tahoma" w:hAnsi="Tahoma" w:cs="Tahoma"/>
                <w:i/>
                <w:sz w:val="20"/>
                <w:szCs w:val="20"/>
                <w:lang w:val="sv-SE"/>
              </w:rPr>
            </w:pPr>
            <w:r w:rsidRPr="00D81EE9">
              <w:rPr>
                <w:rFonts w:ascii="Tahoma" w:hAnsi="Tahoma" w:cs="Tahoma"/>
                <w:sz w:val="20"/>
                <w:szCs w:val="20"/>
                <w:lang w:val="sv-SE"/>
              </w:rPr>
              <w:t xml:space="preserve">Mampu melakukan identifikasi terhadap </w:t>
            </w:r>
            <w:r w:rsidRPr="00D81EE9">
              <w:rPr>
                <w:rFonts w:ascii="Tahoma" w:hAnsi="Tahoma" w:cs="Tahoma"/>
                <w:i/>
                <w:sz w:val="20"/>
                <w:szCs w:val="20"/>
                <w:lang w:val="sv-SE"/>
              </w:rPr>
              <w:t>object oriented.</w:t>
            </w:r>
          </w:p>
          <w:p w:rsidR="002022E2" w:rsidRPr="00D81EE9" w:rsidRDefault="002022E2" w:rsidP="002022E2">
            <w:pPr>
              <w:tabs>
                <w:tab w:val="left" w:pos="432"/>
              </w:tabs>
              <w:ind w:left="72"/>
              <w:rPr>
                <w:rFonts w:ascii="Tahoma" w:hAnsi="Tahoma" w:cs="Tahoma"/>
                <w:i/>
                <w:sz w:val="20"/>
                <w:szCs w:val="20"/>
                <w:lang w:val="sv-SE"/>
              </w:rPr>
            </w:pPr>
          </w:p>
          <w:p w:rsidR="002022E2" w:rsidRPr="00D46BBF" w:rsidRDefault="002022E2" w:rsidP="00253D71">
            <w:pPr>
              <w:numPr>
                <w:ilvl w:val="0"/>
                <w:numId w:val="68"/>
              </w:numPr>
              <w:tabs>
                <w:tab w:val="left" w:pos="432"/>
              </w:tabs>
              <w:ind w:left="432"/>
              <w:rPr>
                <w:rFonts w:ascii="Tahoma" w:hAnsi="Tahoma" w:cs="Tahoma"/>
                <w:sz w:val="20"/>
                <w:szCs w:val="20"/>
              </w:rPr>
            </w:pPr>
            <w:r w:rsidRPr="00D46BBF">
              <w:rPr>
                <w:rFonts w:ascii="Tahoma" w:hAnsi="Tahoma" w:cs="Tahoma"/>
                <w:sz w:val="20"/>
                <w:szCs w:val="20"/>
              </w:rPr>
              <w:t xml:space="preserve">Mampu merancang </w:t>
            </w:r>
            <w:r w:rsidRPr="00D46BBF">
              <w:rPr>
                <w:rFonts w:ascii="Tahoma" w:hAnsi="Tahoma" w:cs="Tahoma"/>
                <w:i/>
                <w:sz w:val="20"/>
                <w:szCs w:val="20"/>
              </w:rPr>
              <w:t xml:space="preserve">object </w:t>
            </w:r>
            <w:r w:rsidRPr="00D46BBF">
              <w:rPr>
                <w:rFonts w:ascii="Tahoma" w:hAnsi="Tahoma" w:cs="Tahoma"/>
                <w:sz w:val="20"/>
                <w:szCs w:val="20"/>
              </w:rPr>
              <w:t xml:space="preserve">serta mengerti dalam penggunaan beberapa komponen yang menunjang </w:t>
            </w:r>
            <w:r w:rsidRPr="00D46BBF">
              <w:rPr>
                <w:rFonts w:ascii="Tahoma" w:hAnsi="Tahoma" w:cs="Tahoma"/>
                <w:i/>
                <w:sz w:val="20"/>
                <w:szCs w:val="20"/>
              </w:rPr>
              <w:t>object oriented.</w:t>
            </w:r>
          </w:p>
        </w:tc>
        <w:tc>
          <w:tcPr>
            <w:tcW w:w="2520" w:type="dxa"/>
            <w:tcBorders>
              <w:top w:val="single" w:sz="4" w:space="0" w:color="000000"/>
              <w:left w:val="single" w:sz="4" w:space="0" w:color="000000"/>
              <w:bottom w:val="single" w:sz="4" w:space="0" w:color="000000"/>
            </w:tcBorders>
          </w:tcPr>
          <w:p w:rsidR="002022E2" w:rsidRPr="00D81EE9" w:rsidRDefault="002022E2" w:rsidP="00253D71">
            <w:pPr>
              <w:numPr>
                <w:ilvl w:val="0"/>
                <w:numId w:val="68"/>
              </w:numPr>
              <w:tabs>
                <w:tab w:val="left" w:pos="432"/>
              </w:tabs>
              <w:suppressAutoHyphens/>
              <w:snapToGrid w:val="0"/>
              <w:ind w:left="432"/>
              <w:rPr>
                <w:rFonts w:ascii="Tahoma" w:hAnsi="Tahoma" w:cs="Tahoma"/>
                <w:sz w:val="20"/>
                <w:szCs w:val="20"/>
              </w:rPr>
            </w:pPr>
            <w:r w:rsidRPr="00D81EE9">
              <w:rPr>
                <w:rFonts w:ascii="Tahoma" w:hAnsi="Tahoma" w:cs="Tahoma"/>
                <w:sz w:val="20"/>
                <w:szCs w:val="20"/>
              </w:rPr>
              <w:t>Membaca dan mengaplikasikan object oriented di dalam pemrograman java.</w:t>
            </w:r>
          </w:p>
          <w:p w:rsidR="002022E2" w:rsidRPr="00D81EE9" w:rsidRDefault="002022E2" w:rsidP="002022E2">
            <w:pPr>
              <w:tabs>
                <w:tab w:val="left" w:pos="432"/>
              </w:tabs>
              <w:suppressAutoHyphens/>
              <w:snapToGrid w:val="0"/>
              <w:ind w:left="72"/>
              <w:rPr>
                <w:rFonts w:ascii="Tahoma" w:hAnsi="Tahoma" w:cs="Tahoma"/>
                <w:sz w:val="20"/>
                <w:szCs w:val="20"/>
              </w:rPr>
            </w:pPr>
          </w:p>
          <w:p w:rsidR="002022E2" w:rsidRPr="00D81EE9" w:rsidRDefault="002022E2" w:rsidP="00253D71">
            <w:pPr>
              <w:numPr>
                <w:ilvl w:val="0"/>
                <w:numId w:val="68"/>
              </w:numPr>
              <w:tabs>
                <w:tab w:val="left" w:pos="432"/>
              </w:tabs>
              <w:suppressAutoHyphens/>
              <w:snapToGrid w:val="0"/>
              <w:ind w:left="432"/>
              <w:rPr>
                <w:rFonts w:ascii="Tahoma" w:hAnsi="Tahoma" w:cs="Tahoma"/>
                <w:sz w:val="20"/>
                <w:szCs w:val="20"/>
              </w:rPr>
            </w:pPr>
            <w:r w:rsidRPr="00D81EE9">
              <w:rPr>
                <w:rFonts w:ascii="Tahoma" w:hAnsi="Tahoma" w:cs="Tahoma"/>
                <w:sz w:val="20"/>
                <w:szCs w:val="20"/>
              </w:rPr>
              <w:t>Membaca dan mengaplikasikan inherintance dan polymorphism.</w:t>
            </w:r>
          </w:p>
        </w:tc>
        <w:tc>
          <w:tcPr>
            <w:tcW w:w="900" w:type="dxa"/>
            <w:tcBorders>
              <w:top w:val="single" w:sz="4" w:space="0" w:color="000000"/>
              <w:left w:val="single" w:sz="4" w:space="0" w:color="000000"/>
              <w:bottom w:val="single" w:sz="4" w:space="0" w:color="000000"/>
            </w:tcBorders>
          </w:tcPr>
          <w:p w:rsidR="002022E2" w:rsidRPr="00D46BBF" w:rsidRDefault="002022E2" w:rsidP="002022E2">
            <w:pPr>
              <w:snapToGrid w:val="0"/>
              <w:ind w:left="-108"/>
              <w:jc w:val="center"/>
              <w:rPr>
                <w:rFonts w:ascii="Tahoma" w:hAnsi="Tahoma" w:cs="Tahoma"/>
                <w:sz w:val="20"/>
                <w:szCs w:val="20"/>
              </w:rPr>
            </w:pPr>
            <w:r>
              <w:rPr>
                <w:rFonts w:ascii="Tahoma" w:hAnsi="Tahoma" w:cs="Tahoma"/>
                <w:sz w:val="20"/>
                <w:szCs w:val="20"/>
              </w:rPr>
              <w:t>1,5</w:t>
            </w:r>
          </w:p>
        </w:tc>
        <w:tc>
          <w:tcPr>
            <w:tcW w:w="990" w:type="dxa"/>
            <w:tcBorders>
              <w:top w:val="single" w:sz="4" w:space="0" w:color="000000"/>
              <w:left w:val="single" w:sz="4" w:space="0" w:color="000000"/>
              <w:bottom w:val="single" w:sz="4" w:space="0" w:color="000000"/>
              <w:right w:val="double" w:sz="2" w:space="0" w:color="000000"/>
            </w:tcBorders>
          </w:tcPr>
          <w:p w:rsidR="002022E2" w:rsidRPr="00D46BBF" w:rsidRDefault="002022E2" w:rsidP="002022E2">
            <w:pPr>
              <w:snapToGrid w:val="0"/>
              <w:ind w:left="-108"/>
              <w:jc w:val="center"/>
              <w:rPr>
                <w:rFonts w:ascii="Tahoma" w:hAnsi="Tahoma" w:cs="Tahoma"/>
                <w:sz w:val="20"/>
                <w:szCs w:val="20"/>
              </w:rPr>
            </w:pPr>
            <w:r>
              <w:rPr>
                <w:rFonts w:ascii="Tahoma" w:hAnsi="Tahoma" w:cs="Tahoma"/>
                <w:sz w:val="20"/>
                <w:szCs w:val="20"/>
              </w:rPr>
              <w:t>2</w:t>
            </w:r>
          </w:p>
        </w:tc>
      </w:tr>
      <w:tr w:rsidR="002022E2" w:rsidRPr="00D46BBF" w:rsidTr="002022E2">
        <w:trPr>
          <w:trHeight w:val="685"/>
        </w:trPr>
        <w:tc>
          <w:tcPr>
            <w:tcW w:w="2520" w:type="dxa"/>
            <w:tcBorders>
              <w:top w:val="single" w:sz="4" w:space="0" w:color="000000"/>
              <w:left w:val="double" w:sz="2" w:space="0" w:color="000000"/>
              <w:bottom w:val="single" w:sz="4" w:space="0" w:color="000000"/>
            </w:tcBorders>
          </w:tcPr>
          <w:p w:rsidR="002022E2" w:rsidRPr="00D81EE9" w:rsidRDefault="002022E2" w:rsidP="00253D71">
            <w:pPr>
              <w:numPr>
                <w:ilvl w:val="0"/>
                <w:numId w:val="25"/>
              </w:numPr>
              <w:tabs>
                <w:tab w:val="clear" w:pos="720"/>
                <w:tab w:val="num" w:pos="432"/>
              </w:tabs>
              <w:ind w:left="432" w:hanging="432"/>
              <w:rPr>
                <w:rFonts w:ascii="Tahoma" w:hAnsi="Tahoma" w:cs="Tahoma"/>
                <w:sz w:val="20"/>
                <w:szCs w:val="20"/>
                <w:lang w:val="id-ID"/>
              </w:rPr>
            </w:pPr>
            <w:r w:rsidRPr="00D81EE9">
              <w:rPr>
                <w:rFonts w:ascii="Tahoma" w:hAnsi="Tahoma" w:cs="Tahoma"/>
                <w:sz w:val="20"/>
                <w:szCs w:val="20"/>
                <w:lang w:val="id-ID"/>
              </w:rPr>
              <w:t xml:space="preserve">Menjelaskan file </w:t>
            </w:r>
            <w:r w:rsidRPr="00D81EE9">
              <w:rPr>
                <w:rFonts w:ascii="Tahoma" w:hAnsi="Tahoma" w:cs="Tahoma"/>
                <w:i/>
                <w:sz w:val="20"/>
                <w:szCs w:val="20"/>
                <w:lang w:val="id-ID"/>
              </w:rPr>
              <w:t>I/O</w:t>
            </w:r>
            <w:r w:rsidRPr="00D81EE9">
              <w:rPr>
                <w:rFonts w:ascii="Tahoma" w:hAnsi="Tahoma" w:cs="Tahoma"/>
                <w:sz w:val="20"/>
                <w:szCs w:val="20"/>
                <w:lang w:val="id-ID"/>
              </w:rPr>
              <w:t xml:space="preserve"> (</w:t>
            </w:r>
            <w:r w:rsidRPr="00D81EE9">
              <w:rPr>
                <w:rFonts w:ascii="Tahoma" w:hAnsi="Tahoma" w:cs="Tahoma"/>
                <w:i/>
                <w:sz w:val="20"/>
                <w:szCs w:val="20"/>
                <w:lang w:val="id-ID"/>
              </w:rPr>
              <w:t>Input/Output</w:t>
            </w:r>
            <w:r w:rsidRPr="00D81EE9">
              <w:rPr>
                <w:rFonts w:ascii="Tahoma" w:hAnsi="Tahoma" w:cs="Tahoma"/>
                <w:sz w:val="20"/>
                <w:szCs w:val="20"/>
                <w:lang w:val="id-ID"/>
              </w:rPr>
              <w:t xml:space="preserve">), tipe data dan variabel pada </w:t>
            </w:r>
            <w:r w:rsidRPr="00D81EE9">
              <w:rPr>
                <w:rFonts w:ascii="Tahoma" w:hAnsi="Tahoma" w:cs="Tahoma"/>
                <w:i/>
                <w:sz w:val="20"/>
                <w:szCs w:val="20"/>
                <w:lang w:val="id-ID"/>
              </w:rPr>
              <w:t>java.</w:t>
            </w:r>
          </w:p>
        </w:tc>
        <w:tc>
          <w:tcPr>
            <w:tcW w:w="2160" w:type="dxa"/>
            <w:tcBorders>
              <w:top w:val="single" w:sz="4" w:space="0" w:color="000000"/>
              <w:left w:val="single" w:sz="4" w:space="0" w:color="000000"/>
              <w:bottom w:val="single" w:sz="4" w:space="0" w:color="000000"/>
            </w:tcBorders>
          </w:tcPr>
          <w:p w:rsidR="002022E2" w:rsidRPr="00D81EE9" w:rsidRDefault="002022E2" w:rsidP="002022E2">
            <w:pPr>
              <w:tabs>
                <w:tab w:val="left" w:pos="414"/>
              </w:tabs>
              <w:ind w:left="432" w:hanging="432"/>
              <w:rPr>
                <w:rFonts w:ascii="Tahoma" w:hAnsi="Tahoma" w:cs="Tahoma"/>
                <w:sz w:val="20"/>
                <w:szCs w:val="20"/>
                <w:lang w:val="id-ID"/>
              </w:rPr>
            </w:pPr>
            <w:r w:rsidRPr="00D81EE9">
              <w:rPr>
                <w:rFonts w:ascii="Tahoma" w:hAnsi="Tahoma" w:cs="Tahoma"/>
                <w:sz w:val="20"/>
                <w:szCs w:val="20"/>
                <w:lang w:val="id-ID"/>
              </w:rPr>
              <w:t xml:space="preserve">6.1  Penggunaan dari </w:t>
            </w:r>
            <w:r w:rsidRPr="00D81EE9">
              <w:rPr>
                <w:rFonts w:ascii="Tahoma" w:hAnsi="Tahoma" w:cs="Tahoma"/>
                <w:i/>
                <w:sz w:val="20"/>
                <w:szCs w:val="20"/>
                <w:lang w:val="id-ID"/>
              </w:rPr>
              <w:t>drawing graphic</w:t>
            </w:r>
            <w:r w:rsidRPr="00D81EE9">
              <w:rPr>
                <w:rFonts w:ascii="Tahoma" w:hAnsi="Tahoma" w:cs="Tahoma"/>
                <w:sz w:val="20"/>
                <w:szCs w:val="20"/>
                <w:lang w:val="id-ID"/>
              </w:rPr>
              <w:t xml:space="preserve">, komponen </w:t>
            </w:r>
            <w:r w:rsidRPr="00D81EE9">
              <w:rPr>
                <w:rFonts w:ascii="Tahoma" w:hAnsi="Tahoma" w:cs="Tahoma"/>
                <w:i/>
                <w:sz w:val="20"/>
                <w:szCs w:val="20"/>
                <w:lang w:val="id-ID"/>
              </w:rPr>
              <w:t xml:space="preserve">GUI </w:t>
            </w:r>
            <w:r w:rsidRPr="00D81EE9">
              <w:rPr>
                <w:rFonts w:ascii="Tahoma" w:hAnsi="Tahoma" w:cs="Tahoma"/>
                <w:sz w:val="20"/>
                <w:szCs w:val="20"/>
                <w:lang w:val="id-ID"/>
              </w:rPr>
              <w:t>dan animasi dijelaskan.</w:t>
            </w:r>
          </w:p>
          <w:p w:rsidR="002022E2" w:rsidRPr="00D81EE9" w:rsidRDefault="002022E2" w:rsidP="002022E2">
            <w:pPr>
              <w:tabs>
                <w:tab w:val="left" w:pos="594"/>
              </w:tabs>
              <w:rPr>
                <w:rFonts w:ascii="Tahoma" w:hAnsi="Tahoma" w:cs="Tahoma"/>
                <w:sz w:val="20"/>
                <w:szCs w:val="20"/>
                <w:lang w:val="id-ID"/>
              </w:rPr>
            </w:pPr>
          </w:p>
        </w:tc>
        <w:tc>
          <w:tcPr>
            <w:tcW w:w="3420" w:type="dxa"/>
            <w:tcBorders>
              <w:top w:val="single" w:sz="4" w:space="0" w:color="000000"/>
              <w:left w:val="single" w:sz="4" w:space="0" w:color="000000"/>
              <w:bottom w:val="single" w:sz="4" w:space="0" w:color="000000"/>
            </w:tcBorders>
          </w:tcPr>
          <w:p w:rsidR="002022E2" w:rsidRPr="00585B37" w:rsidRDefault="002022E2" w:rsidP="00253D71">
            <w:pPr>
              <w:numPr>
                <w:ilvl w:val="0"/>
                <w:numId w:val="68"/>
              </w:numPr>
              <w:tabs>
                <w:tab w:val="left" w:pos="0"/>
                <w:tab w:val="left" w:pos="432"/>
              </w:tabs>
              <w:ind w:left="432"/>
              <w:rPr>
                <w:rFonts w:ascii="Tahoma" w:hAnsi="Tahoma" w:cs="Tahoma"/>
                <w:sz w:val="20"/>
                <w:szCs w:val="20"/>
                <w:lang w:val="fi-FI"/>
              </w:rPr>
            </w:pPr>
            <w:r w:rsidRPr="00D46BBF">
              <w:rPr>
                <w:rFonts w:ascii="Tahoma" w:hAnsi="Tahoma" w:cs="Tahoma"/>
                <w:sz w:val="20"/>
                <w:szCs w:val="20"/>
                <w:lang w:val="fi-FI"/>
              </w:rPr>
              <w:t xml:space="preserve">Mengetahui penggunaan dari </w:t>
            </w:r>
            <w:r w:rsidRPr="00D46BBF">
              <w:rPr>
                <w:rFonts w:ascii="Tahoma" w:hAnsi="Tahoma" w:cs="Tahoma"/>
                <w:i/>
                <w:sz w:val="20"/>
                <w:szCs w:val="20"/>
                <w:lang w:val="fi-FI"/>
              </w:rPr>
              <w:t>drawing graphic</w:t>
            </w:r>
          </w:p>
          <w:p w:rsidR="002022E2" w:rsidRPr="00D46BBF" w:rsidRDefault="002022E2" w:rsidP="002022E2">
            <w:pPr>
              <w:tabs>
                <w:tab w:val="left" w:pos="0"/>
                <w:tab w:val="left" w:pos="432"/>
              </w:tabs>
              <w:ind w:left="72"/>
              <w:rPr>
                <w:rFonts w:ascii="Tahoma" w:hAnsi="Tahoma" w:cs="Tahoma"/>
                <w:sz w:val="20"/>
                <w:szCs w:val="20"/>
                <w:lang w:val="fi-FI"/>
              </w:rPr>
            </w:pPr>
          </w:p>
          <w:p w:rsidR="002022E2" w:rsidRPr="00D81EE9" w:rsidRDefault="002022E2" w:rsidP="00253D71">
            <w:pPr>
              <w:numPr>
                <w:ilvl w:val="0"/>
                <w:numId w:val="68"/>
              </w:numPr>
              <w:tabs>
                <w:tab w:val="left" w:pos="0"/>
                <w:tab w:val="left" w:pos="432"/>
              </w:tabs>
              <w:ind w:left="432"/>
              <w:rPr>
                <w:rFonts w:ascii="Tahoma" w:hAnsi="Tahoma" w:cs="Tahoma"/>
                <w:sz w:val="20"/>
                <w:szCs w:val="20"/>
                <w:lang w:val="pt-BR"/>
              </w:rPr>
            </w:pPr>
            <w:r w:rsidRPr="00D81EE9">
              <w:rPr>
                <w:rFonts w:ascii="Tahoma" w:hAnsi="Tahoma" w:cs="Tahoma"/>
                <w:sz w:val="20"/>
                <w:szCs w:val="20"/>
                <w:lang w:val="pt-BR"/>
              </w:rPr>
              <w:t xml:space="preserve">Mengetahui macam – macam komponen </w:t>
            </w:r>
            <w:r w:rsidRPr="00D81EE9">
              <w:rPr>
                <w:rFonts w:ascii="Tahoma" w:hAnsi="Tahoma" w:cs="Tahoma"/>
                <w:i/>
                <w:sz w:val="20"/>
                <w:szCs w:val="20"/>
                <w:lang w:val="pt-BR"/>
              </w:rPr>
              <w:t>GUI</w:t>
            </w:r>
            <w:r w:rsidRPr="00D81EE9">
              <w:rPr>
                <w:rFonts w:ascii="Tahoma" w:hAnsi="Tahoma" w:cs="Tahoma"/>
                <w:sz w:val="20"/>
                <w:szCs w:val="20"/>
                <w:lang w:val="pt-BR"/>
              </w:rPr>
              <w:t xml:space="preserve"> dan animasi.</w:t>
            </w:r>
          </w:p>
          <w:p w:rsidR="002022E2" w:rsidRPr="00D81EE9" w:rsidRDefault="002022E2" w:rsidP="002022E2">
            <w:pPr>
              <w:tabs>
                <w:tab w:val="left" w:pos="0"/>
                <w:tab w:val="left" w:pos="432"/>
              </w:tabs>
              <w:rPr>
                <w:rFonts w:ascii="Tahoma" w:hAnsi="Tahoma" w:cs="Tahoma"/>
                <w:sz w:val="20"/>
                <w:szCs w:val="20"/>
                <w:lang w:val="pt-BR"/>
              </w:rPr>
            </w:pPr>
          </w:p>
          <w:p w:rsidR="002022E2" w:rsidRPr="00D81EE9" w:rsidRDefault="002022E2" w:rsidP="002022E2">
            <w:pPr>
              <w:tabs>
                <w:tab w:val="left" w:pos="0"/>
                <w:tab w:val="left" w:pos="432"/>
              </w:tabs>
              <w:rPr>
                <w:rFonts w:ascii="Tahoma" w:hAnsi="Tahoma" w:cs="Tahoma"/>
                <w:sz w:val="20"/>
                <w:szCs w:val="20"/>
                <w:lang w:val="pt-BR"/>
              </w:rPr>
            </w:pPr>
          </w:p>
          <w:p w:rsidR="002022E2" w:rsidRPr="00D46BBF" w:rsidRDefault="002022E2" w:rsidP="00253D71">
            <w:pPr>
              <w:numPr>
                <w:ilvl w:val="0"/>
                <w:numId w:val="68"/>
              </w:numPr>
              <w:tabs>
                <w:tab w:val="left" w:pos="0"/>
                <w:tab w:val="left" w:pos="432"/>
              </w:tabs>
              <w:ind w:left="432"/>
              <w:rPr>
                <w:rFonts w:ascii="Tahoma" w:hAnsi="Tahoma" w:cs="Tahoma"/>
                <w:sz w:val="20"/>
                <w:szCs w:val="20"/>
                <w:lang w:val="fi-FI"/>
              </w:rPr>
            </w:pPr>
            <w:r w:rsidRPr="00D46BBF">
              <w:rPr>
                <w:rFonts w:ascii="Tahoma" w:hAnsi="Tahoma" w:cs="Tahoma"/>
                <w:sz w:val="20"/>
                <w:szCs w:val="20"/>
                <w:lang w:val="fi-FI"/>
              </w:rPr>
              <w:t xml:space="preserve">Mengetahui penggunaan </w:t>
            </w:r>
            <w:r w:rsidRPr="00D46BBF">
              <w:rPr>
                <w:rFonts w:ascii="Tahoma" w:hAnsi="Tahoma" w:cs="Tahoma"/>
                <w:i/>
                <w:sz w:val="20"/>
                <w:szCs w:val="20"/>
                <w:lang w:val="fi-FI"/>
              </w:rPr>
              <w:t>GUI</w:t>
            </w:r>
            <w:r w:rsidRPr="00D46BBF">
              <w:rPr>
                <w:rFonts w:ascii="Tahoma" w:hAnsi="Tahoma" w:cs="Tahoma"/>
                <w:sz w:val="20"/>
                <w:szCs w:val="20"/>
                <w:lang w:val="fi-FI"/>
              </w:rPr>
              <w:t xml:space="preserve"> dan animasi pada </w:t>
            </w:r>
            <w:r w:rsidRPr="00D46BBF">
              <w:rPr>
                <w:rFonts w:ascii="Tahoma" w:hAnsi="Tahoma" w:cs="Tahoma"/>
                <w:i/>
                <w:sz w:val="20"/>
                <w:szCs w:val="20"/>
                <w:lang w:val="fi-FI"/>
              </w:rPr>
              <w:t>java.</w:t>
            </w:r>
          </w:p>
        </w:tc>
        <w:tc>
          <w:tcPr>
            <w:tcW w:w="2520" w:type="dxa"/>
            <w:tcBorders>
              <w:top w:val="single" w:sz="4" w:space="0" w:color="000000"/>
              <w:left w:val="single" w:sz="4" w:space="0" w:color="000000"/>
              <w:bottom w:val="single" w:sz="4" w:space="0" w:color="000000"/>
            </w:tcBorders>
          </w:tcPr>
          <w:p w:rsidR="002022E2" w:rsidRPr="00D46BBF" w:rsidRDefault="002022E2" w:rsidP="00253D71">
            <w:pPr>
              <w:numPr>
                <w:ilvl w:val="0"/>
                <w:numId w:val="68"/>
              </w:numPr>
              <w:tabs>
                <w:tab w:val="left" w:pos="432"/>
              </w:tabs>
              <w:ind w:left="432"/>
              <w:rPr>
                <w:rFonts w:ascii="Tahoma" w:hAnsi="Tahoma" w:cs="Tahoma"/>
                <w:sz w:val="20"/>
                <w:szCs w:val="20"/>
                <w:lang w:val="fi-FI"/>
              </w:rPr>
            </w:pPr>
            <w:r w:rsidRPr="00D46BBF">
              <w:rPr>
                <w:rFonts w:ascii="Tahoma" w:hAnsi="Tahoma" w:cs="Tahoma"/>
                <w:sz w:val="20"/>
                <w:szCs w:val="20"/>
                <w:lang w:val="fi-FI"/>
              </w:rPr>
              <w:t xml:space="preserve">Mampu menerapkan </w:t>
            </w:r>
            <w:r w:rsidRPr="00D46BBF">
              <w:rPr>
                <w:rFonts w:ascii="Tahoma" w:hAnsi="Tahoma" w:cs="Tahoma"/>
                <w:i/>
                <w:sz w:val="20"/>
                <w:szCs w:val="20"/>
                <w:lang w:val="fi-FI"/>
              </w:rPr>
              <w:t>drawing graphic</w:t>
            </w:r>
            <w:r w:rsidRPr="00D46BBF">
              <w:rPr>
                <w:rFonts w:ascii="Tahoma" w:hAnsi="Tahoma" w:cs="Tahoma"/>
                <w:sz w:val="20"/>
                <w:szCs w:val="20"/>
                <w:lang w:val="fi-FI"/>
              </w:rPr>
              <w:t xml:space="preserve">, </w:t>
            </w:r>
            <w:r w:rsidRPr="00D46BBF">
              <w:rPr>
                <w:rFonts w:ascii="Tahoma" w:hAnsi="Tahoma" w:cs="Tahoma"/>
                <w:i/>
                <w:sz w:val="20"/>
                <w:szCs w:val="20"/>
                <w:lang w:val="fi-FI"/>
              </w:rPr>
              <w:t>GUI,</w:t>
            </w:r>
            <w:r w:rsidRPr="00D46BBF">
              <w:rPr>
                <w:rFonts w:ascii="Tahoma" w:hAnsi="Tahoma" w:cs="Tahoma"/>
                <w:sz w:val="20"/>
                <w:szCs w:val="20"/>
                <w:lang w:val="fi-FI"/>
              </w:rPr>
              <w:t xml:space="preserve"> dan animasi dalam pemrograman </w:t>
            </w:r>
            <w:r w:rsidRPr="00D46BBF">
              <w:rPr>
                <w:rFonts w:ascii="Tahoma" w:hAnsi="Tahoma" w:cs="Tahoma"/>
                <w:i/>
                <w:sz w:val="20"/>
                <w:szCs w:val="20"/>
                <w:lang w:val="fi-FI"/>
              </w:rPr>
              <w:t>java</w:t>
            </w:r>
            <w:r w:rsidRPr="00D46BBF">
              <w:rPr>
                <w:rFonts w:ascii="Tahoma" w:hAnsi="Tahoma" w:cs="Tahoma"/>
                <w:sz w:val="20"/>
                <w:szCs w:val="20"/>
                <w:lang w:val="fi-FI"/>
              </w:rPr>
              <w:t>.</w:t>
            </w:r>
          </w:p>
        </w:tc>
        <w:tc>
          <w:tcPr>
            <w:tcW w:w="2520" w:type="dxa"/>
            <w:tcBorders>
              <w:top w:val="single" w:sz="4" w:space="0" w:color="000000"/>
              <w:left w:val="single" w:sz="4" w:space="0" w:color="000000"/>
              <w:bottom w:val="single" w:sz="4" w:space="0" w:color="000000"/>
            </w:tcBorders>
          </w:tcPr>
          <w:p w:rsidR="002022E2" w:rsidRDefault="002022E2" w:rsidP="00253D71">
            <w:pPr>
              <w:numPr>
                <w:ilvl w:val="0"/>
                <w:numId w:val="68"/>
              </w:numPr>
              <w:tabs>
                <w:tab w:val="left" w:pos="432"/>
              </w:tabs>
              <w:suppressAutoHyphens/>
              <w:snapToGrid w:val="0"/>
              <w:ind w:left="432"/>
              <w:rPr>
                <w:rFonts w:ascii="Tahoma" w:hAnsi="Tahoma" w:cs="Tahoma"/>
                <w:sz w:val="20"/>
                <w:szCs w:val="20"/>
                <w:lang w:val="sv-SE"/>
              </w:rPr>
            </w:pPr>
            <w:r w:rsidRPr="00D46BBF">
              <w:rPr>
                <w:rFonts w:ascii="Tahoma" w:hAnsi="Tahoma" w:cs="Tahoma"/>
                <w:sz w:val="20"/>
                <w:szCs w:val="20"/>
                <w:lang w:val="sv-SE"/>
              </w:rPr>
              <w:t>Membaca dan mengerti materi tersebut.</w:t>
            </w:r>
          </w:p>
          <w:p w:rsidR="002022E2" w:rsidRPr="00D46BBF" w:rsidRDefault="002022E2" w:rsidP="002022E2">
            <w:pPr>
              <w:tabs>
                <w:tab w:val="left" w:pos="432"/>
              </w:tabs>
              <w:suppressAutoHyphens/>
              <w:snapToGrid w:val="0"/>
              <w:ind w:left="72"/>
              <w:rPr>
                <w:rFonts w:ascii="Tahoma" w:hAnsi="Tahoma" w:cs="Tahoma"/>
                <w:sz w:val="20"/>
                <w:szCs w:val="20"/>
                <w:lang w:val="sv-SE"/>
              </w:rPr>
            </w:pPr>
          </w:p>
          <w:p w:rsidR="002022E2" w:rsidRPr="00D46BBF" w:rsidRDefault="002022E2" w:rsidP="00253D71">
            <w:pPr>
              <w:numPr>
                <w:ilvl w:val="0"/>
                <w:numId w:val="68"/>
              </w:numPr>
              <w:tabs>
                <w:tab w:val="left" w:pos="432"/>
              </w:tabs>
              <w:suppressAutoHyphens/>
              <w:snapToGrid w:val="0"/>
              <w:ind w:left="432"/>
              <w:rPr>
                <w:rFonts w:ascii="Tahoma" w:hAnsi="Tahoma" w:cs="Tahoma"/>
                <w:sz w:val="20"/>
                <w:szCs w:val="20"/>
                <w:lang w:val="sv-SE"/>
              </w:rPr>
            </w:pPr>
            <w:r w:rsidRPr="00D46BBF">
              <w:rPr>
                <w:rFonts w:ascii="Tahoma" w:hAnsi="Tahoma" w:cs="Tahoma"/>
                <w:sz w:val="20"/>
                <w:szCs w:val="20"/>
                <w:lang w:val="sv-SE"/>
              </w:rPr>
              <w:t xml:space="preserve">Mengaplikasikan </w:t>
            </w:r>
            <w:r w:rsidRPr="00D46BBF">
              <w:rPr>
                <w:rFonts w:ascii="Tahoma" w:hAnsi="Tahoma" w:cs="Tahoma"/>
                <w:i/>
                <w:sz w:val="20"/>
                <w:szCs w:val="20"/>
                <w:lang w:val="sv-SE"/>
              </w:rPr>
              <w:t>drawing  graphic</w:t>
            </w:r>
            <w:r w:rsidRPr="00D46BBF">
              <w:rPr>
                <w:rFonts w:ascii="Tahoma" w:hAnsi="Tahoma" w:cs="Tahoma"/>
                <w:sz w:val="20"/>
                <w:szCs w:val="20"/>
                <w:lang w:val="sv-SE"/>
              </w:rPr>
              <w:t xml:space="preserve">, komponen </w:t>
            </w:r>
            <w:r w:rsidRPr="00D46BBF">
              <w:rPr>
                <w:rFonts w:ascii="Tahoma" w:hAnsi="Tahoma" w:cs="Tahoma"/>
                <w:i/>
                <w:sz w:val="20"/>
                <w:szCs w:val="20"/>
                <w:lang w:val="sv-SE"/>
              </w:rPr>
              <w:t>GUI</w:t>
            </w:r>
            <w:r w:rsidRPr="00D46BBF">
              <w:rPr>
                <w:rFonts w:ascii="Tahoma" w:hAnsi="Tahoma" w:cs="Tahoma"/>
                <w:sz w:val="20"/>
                <w:szCs w:val="20"/>
                <w:lang w:val="sv-SE"/>
              </w:rPr>
              <w:t xml:space="preserve"> dan animasi ke dalam pemrograman </w:t>
            </w:r>
            <w:r w:rsidRPr="00D46BBF">
              <w:rPr>
                <w:rFonts w:ascii="Tahoma" w:hAnsi="Tahoma" w:cs="Tahoma"/>
                <w:i/>
                <w:sz w:val="20"/>
                <w:szCs w:val="20"/>
                <w:lang w:val="sv-SE"/>
              </w:rPr>
              <w:t>java</w:t>
            </w:r>
            <w:r w:rsidRPr="00D46BBF">
              <w:rPr>
                <w:rFonts w:ascii="Tahoma" w:hAnsi="Tahoma" w:cs="Tahoma"/>
                <w:sz w:val="20"/>
                <w:szCs w:val="20"/>
                <w:lang w:val="sv-SE"/>
              </w:rPr>
              <w:t>.</w:t>
            </w:r>
          </w:p>
        </w:tc>
        <w:tc>
          <w:tcPr>
            <w:tcW w:w="900" w:type="dxa"/>
            <w:tcBorders>
              <w:top w:val="single" w:sz="4" w:space="0" w:color="000000"/>
              <w:left w:val="single" w:sz="4" w:space="0" w:color="000000"/>
              <w:bottom w:val="single" w:sz="4" w:space="0" w:color="000000"/>
            </w:tcBorders>
          </w:tcPr>
          <w:p w:rsidR="002022E2" w:rsidRPr="00D46BBF" w:rsidRDefault="002022E2" w:rsidP="002022E2">
            <w:pPr>
              <w:snapToGrid w:val="0"/>
              <w:ind w:left="-108"/>
              <w:jc w:val="center"/>
              <w:rPr>
                <w:rFonts w:ascii="Tahoma" w:hAnsi="Tahoma" w:cs="Tahoma"/>
                <w:sz w:val="20"/>
                <w:szCs w:val="20"/>
              </w:rPr>
            </w:pPr>
            <w:r w:rsidRPr="00D46BBF">
              <w:rPr>
                <w:rFonts w:ascii="Tahoma" w:hAnsi="Tahoma" w:cs="Tahoma"/>
                <w:sz w:val="20"/>
                <w:szCs w:val="20"/>
              </w:rPr>
              <w:t>1</w:t>
            </w:r>
          </w:p>
        </w:tc>
        <w:tc>
          <w:tcPr>
            <w:tcW w:w="990" w:type="dxa"/>
            <w:tcBorders>
              <w:top w:val="single" w:sz="4" w:space="0" w:color="000000"/>
              <w:left w:val="single" w:sz="4" w:space="0" w:color="000000"/>
              <w:bottom w:val="single" w:sz="4" w:space="0" w:color="000000"/>
              <w:right w:val="double" w:sz="2" w:space="0" w:color="000000"/>
            </w:tcBorders>
          </w:tcPr>
          <w:p w:rsidR="002022E2" w:rsidRPr="00D46BBF" w:rsidRDefault="002022E2" w:rsidP="002022E2">
            <w:pPr>
              <w:snapToGrid w:val="0"/>
              <w:ind w:left="-108"/>
              <w:jc w:val="center"/>
              <w:rPr>
                <w:rFonts w:ascii="Tahoma" w:hAnsi="Tahoma" w:cs="Tahoma"/>
                <w:sz w:val="20"/>
                <w:szCs w:val="20"/>
              </w:rPr>
            </w:pPr>
            <w:r>
              <w:rPr>
                <w:rFonts w:ascii="Tahoma" w:hAnsi="Tahoma" w:cs="Tahoma"/>
                <w:sz w:val="20"/>
                <w:szCs w:val="20"/>
              </w:rPr>
              <w:t>1,5</w:t>
            </w:r>
          </w:p>
        </w:tc>
      </w:tr>
      <w:tr w:rsidR="002022E2" w:rsidRPr="00D46BBF" w:rsidTr="002022E2">
        <w:trPr>
          <w:trHeight w:val="78"/>
        </w:trPr>
        <w:tc>
          <w:tcPr>
            <w:tcW w:w="2520" w:type="dxa"/>
            <w:tcBorders>
              <w:top w:val="single" w:sz="4" w:space="0" w:color="000000"/>
              <w:left w:val="double" w:sz="2" w:space="0" w:color="000000"/>
              <w:bottom w:val="double" w:sz="2" w:space="0" w:color="000000"/>
            </w:tcBorders>
          </w:tcPr>
          <w:p w:rsidR="002022E2" w:rsidRPr="00D46BBF" w:rsidRDefault="002022E2" w:rsidP="00253D71">
            <w:pPr>
              <w:numPr>
                <w:ilvl w:val="0"/>
                <w:numId w:val="25"/>
              </w:numPr>
              <w:tabs>
                <w:tab w:val="clear" w:pos="720"/>
                <w:tab w:val="num" w:pos="432"/>
              </w:tabs>
              <w:ind w:left="432" w:hanging="432"/>
              <w:rPr>
                <w:rFonts w:ascii="Tahoma" w:hAnsi="Tahoma" w:cs="Tahoma"/>
                <w:sz w:val="20"/>
                <w:szCs w:val="20"/>
                <w:lang w:val="sv-SE"/>
              </w:rPr>
            </w:pPr>
            <w:r w:rsidRPr="00D46BBF">
              <w:rPr>
                <w:rFonts w:ascii="Tahoma" w:hAnsi="Tahoma" w:cs="Tahoma"/>
                <w:sz w:val="20"/>
                <w:szCs w:val="20"/>
                <w:lang w:val="sv-SE"/>
              </w:rPr>
              <w:lastRenderedPageBreak/>
              <w:t xml:space="preserve">Menetapkan konektivitas </w:t>
            </w:r>
            <w:r w:rsidRPr="00271F20">
              <w:rPr>
                <w:rFonts w:ascii="Tahoma" w:hAnsi="Tahoma" w:cs="Tahoma"/>
                <w:i/>
                <w:sz w:val="20"/>
                <w:szCs w:val="20"/>
                <w:lang w:val="sv-SE"/>
              </w:rPr>
              <w:t>database</w:t>
            </w:r>
          </w:p>
        </w:tc>
        <w:tc>
          <w:tcPr>
            <w:tcW w:w="2160" w:type="dxa"/>
            <w:tcBorders>
              <w:top w:val="single" w:sz="4" w:space="0" w:color="000000"/>
              <w:left w:val="single" w:sz="4" w:space="0" w:color="000000"/>
              <w:bottom w:val="double" w:sz="2" w:space="0" w:color="000000"/>
            </w:tcBorders>
          </w:tcPr>
          <w:p w:rsidR="002022E2" w:rsidRPr="00D81EE9" w:rsidRDefault="002022E2" w:rsidP="002022E2">
            <w:pPr>
              <w:tabs>
                <w:tab w:val="left" w:pos="432"/>
              </w:tabs>
              <w:ind w:left="432" w:hanging="432"/>
              <w:rPr>
                <w:rFonts w:ascii="Tahoma" w:hAnsi="Tahoma" w:cs="Tahoma"/>
                <w:sz w:val="20"/>
                <w:szCs w:val="20"/>
                <w:lang w:val="it-IT"/>
              </w:rPr>
            </w:pPr>
            <w:r w:rsidRPr="00D81EE9">
              <w:rPr>
                <w:rFonts w:ascii="Tahoma" w:hAnsi="Tahoma" w:cs="Tahoma"/>
                <w:sz w:val="20"/>
                <w:szCs w:val="20"/>
                <w:lang w:val="it-IT"/>
              </w:rPr>
              <w:t xml:space="preserve">7.1  Koneksi </w:t>
            </w:r>
            <w:r w:rsidRPr="00D81EE9">
              <w:rPr>
                <w:rFonts w:ascii="Tahoma" w:hAnsi="Tahoma" w:cs="Tahoma"/>
                <w:i/>
                <w:sz w:val="20"/>
                <w:szCs w:val="20"/>
                <w:lang w:val="it-IT"/>
              </w:rPr>
              <w:t>database</w:t>
            </w:r>
            <w:r w:rsidRPr="00D81EE9">
              <w:rPr>
                <w:rFonts w:ascii="Tahoma" w:hAnsi="Tahoma" w:cs="Tahoma"/>
                <w:sz w:val="20"/>
                <w:szCs w:val="20"/>
                <w:lang w:val="it-IT"/>
              </w:rPr>
              <w:t xml:space="preserve"> dengan penggunaan </w:t>
            </w:r>
            <w:r w:rsidRPr="00D81EE9">
              <w:rPr>
                <w:rFonts w:ascii="Tahoma" w:hAnsi="Tahoma" w:cs="Tahoma"/>
                <w:i/>
                <w:sz w:val="20"/>
                <w:szCs w:val="20"/>
                <w:lang w:val="it-IT"/>
              </w:rPr>
              <w:t>JDBC (Java Database Connectivity</w:t>
            </w:r>
            <w:r w:rsidRPr="00D81EE9">
              <w:rPr>
                <w:rFonts w:ascii="Tahoma" w:hAnsi="Tahoma" w:cs="Tahoma"/>
                <w:sz w:val="20"/>
                <w:szCs w:val="20"/>
                <w:lang w:val="it-IT"/>
              </w:rPr>
              <w:t>) dilakukan.</w:t>
            </w:r>
          </w:p>
          <w:p w:rsidR="002022E2" w:rsidRPr="00D81EE9" w:rsidRDefault="002022E2" w:rsidP="002022E2">
            <w:pPr>
              <w:tabs>
                <w:tab w:val="left" w:pos="432"/>
              </w:tabs>
              <w:ind w:left="432" w:hanging="432"/>
              <w:rPr>
                <w:rFonts w:ascii="Tahoma" w:hAnsi="Tahoma" w:cs="Tahoma"/>
                <w:sz w:val="20"/>
                <w:szCs w:val="20"/>
                <w:lang w:val="it-IT"/>
              </w:rPr>
            </w:pPr>
          </w:p>
          <w:p w:rsidR="002022E2" w:rsidRPr="00D81EE9" w:rsidRDefault="002022E2" w:rsidP="002022E2">
            <w:pPr>
              <w:tabs>
                <w:tab w:val="left" w:pos="432"/>
              </w:tabs>
              <w:ind w:left="432" w:hanging="432"/>
              <w:rPr>
                <w:rFonts w:ascii="Tahoma" w:hAnsi="Tahoma" w:cs="Tahoma"/>
                <w:sz w:val="20"/>
                <w:szCs w:val="20"/>
                <w:lang w:val="it-IT"/>
              </w:rPr>
            </w:pPr>
            <w:r w:rsidRPr="00D81EE9">
              <w:rPr>
                <w:rFonts w:ascii="Tahoma" w:hAnsi="Tahoma" w:cs="Tahoma"/>
                <w:sz w:val="20"/>
                <w:szCs w:val="20"/>
                <w:lang w:val="it-IT"/>
              </w:rPr>
              <w:t xml:space="preserve">7.2  Interoperabilitas dari </w:t>
            </w:r>
            <w:r w:rsidRPr="00D81EE9">
              <w:rPr>
                <w:rFonts w:ascii="Tahoma" w:hAnsi="Tahoma" w:cs="Tahoma"/>
                <w:i/>
                <w:sz w:val="20"/>
                <w:szCs w:val="20"/>
                <w:lang w:val="it-IT"/>
              </w:rPr>
              <w:t>JDBC</w:t>
            </w:r>
            <w:r w:rsidRPr="00D81EE9">
              <w:rPr>
                <w:rFonts w:ascii="Tahoma" w:hAnsi="Tahoma" w:cs="Tahoma"/>
                <w:sz w:val="20"/>
                <w:szCs w:val="20"/>
                <w:lang w:val="it-IT"/>
              </w:rPr>
              <w:t xml:space="preserve"> dan </w:t>
            </w:r>
            <w:r w:rsidRPr="00D81EE9">
              <w:rPr>
                <w:rFonts w:ascii="Tahoma" w:hAnsi="Tahoma" w:cs="Tahoma"/>
                <w:i/>
                <w:sz w:val="20"/>
                <w:szCs w:val="20"/>
                <w:lang w:val="it-IT"/>
              </w:rPr>
              <w:t xml:space="preserve">ODBC </w:t>
            </w:r>
            <w:r w:rsidRPr="00D81EE9">
              <w:rPr>
                <w:rFonts w:ascii="Tahoma" w:hAnsi="Tahoma" w:cs="Tahoma"/>
                <w:sz w:val="20"/>
                <w:szCs w:val="20"/>
                <w:lang w:val="it-IT"/>
              </w:rPr>
              <w:t>dijelaskan.</w:t>
            </w:r>
          </w:p>
          <w:p w:rsidR="002022E2" w:rsidRPr="00D81EE9" w:rsidRDefault="002022E2" w:rsidP="002022E2">
            <w:pPr>
              <w:tabs>
                <w:tab w:val="left" w:pos="432"/>
              </w:tabs>
              <w:ind w:left="432" w:hanging="432"/>
              <w:rPr>
                <w:rFonts w:ascii="Tahoma" w:hAnsi="Tahoma" w:cs="Tahoma"/>
                <w:sz w:val="20"/>
                <w:szCs w:val="20"/>
                <w:lang w:val="it-IT"/>
              </w:rPr>
            </w:pPr>
          </w:p>
        </w:tc>
        <w:tc>
          <w:tcPr>
            <w:tcW w:w="3420" w:type="dxa"/>
            <w:tcBorders>
              <w:top w:val="single" w:sz="4" w:space="0" w:color="000000"/>
              <w:left w:val="single" w:sz="4" w:space="0" w:color="000000"/>
              <w:bottom w:val="double" w:sz="2" w:space="0" w:color="000000"/>
            </w:tcBorders>
          </w:tcPr>
          <w:p w:rsidR="002022E2" w:rsidRDefault="002022E2" w:rsidP="00253D71">
            <w:pPr>
              <w:numPr>
                <w:ilvl w:val="0"/>
                <w:numId w:val="68"/>
              </w:numPr>
              <w:tabs>
                <w:tab w:val="left" w:pos="0"/>
                <w:tab w:val="left" w:pos="432"/>
              </w:tabs>
              <w:ind w:left="432"/>
              <w:rPr>
                <w:rFonts w:ascii="Tahoma" w:hAnsi="Tahoma" w:cs="Tahoma"/>
                <w:sz w:val="20"/>
                <w:szCs w:val="20"/>
                <w:lang w:val="fi-FI"/>
              </w:rPr>
            </w:pPr>
            <w:r w:rsidRPr="00D46BBF">
              <w:rPr>
                <w:rFonts w:ascii="Tahoma" w:hAnsi="Tahoma" w:cs="Tahoma"/>
                <w:sz w:val="20"/>
                <w:szCs w:val="20"/>
                <w:lang w:val="fi-FI"/>
              </w:rPr>
              <w:t xml:space="preserve">Mengetahui tahapan – tahapan koneksi </w:t>
            </w:r>
            <w:r w:rsidRPr="00520DEE">
              <w:rPr>
                <w:rFonts w:ascii="Tahoma" w:hAnsi="Tahoma" w:cs="Tahoma"/>
                <w:i/>
                <w:sz w:val="20"/>
                <w:szCs w:val="20"/>
                <w:lang w:val="fi-FI"/>
              </w:rPr>
              <w:t>database</w:t>
            </w:r>
            <w:r w:rsidRPr="00D46BBF">
              <w:rPr>
                <w:rFonts w:ascii="Tahoma" w:hAnsi="Tahoma" w:cs="Tahoma"/>
                <w:sz w:val="20"/>
                <w:szCs w:val="20"/>
                <w:lang w:val="fi-FI"/>
              </w:rPr>
              <w:t>.</w:t>
            </w:r>
          </w:p>
          <w:p w:rsidR="002022E2" w:rsidRPr="00D46BBF" w:rsidRDefault="002022E2" w:rsidP="002022E2">
            <w:pPr>
              <w:tabs>
                <w:tab w:val="left" w:pos="0"/>
                <w:tab w:val="left" w:pos="432"/>
              </w:tabs>
              <w:ind w:left="72"/>
              <w:rPr>
                <w:rFonts w:ascii="Tahoma" w:hAnsi="Tahoma" w:cs="Tahoma"/>
                <w:sz w:val="20"/>
                <w:szCs w:val="20"/>
                <w:lang w:val="fi-FI"/>
              </w:rPr>
            </w:pPr>
          </w:p>
          <w:p w:rsidR="002022E2" w:rsidRDefault="002022E2" w:rsidP="00253D71">
            <w:pPr>
              <w:numPr>
                <w:ilvl w:val="0"/>
                <w:numId w:val="68"/>
              </w:numPr>
              <w:tabs>
                <w:tab w:val="left" w:pos="0"/>
                <w:tab w:val="left" w:pos="432"/>
              </w:tabs>
              <w:ind w:left="432"/>
              <w:rPr>
                <w:rFonts w:ascii="Tahoma" w:hAnsi="Tahoma" w:cs="Tahoma"/>
                <w:sz w:val="20"/>
                <w:szCs w:val="20"/>
                <w:lang w:val="fi-FI"/>
              </w:rPr>
            </w:pPr>
            <w:r w:rsidRPr="00D46BBF">
              <w:rPr>
                <w:rFonts w:ascii="Tahoma" w:hAnsi="Tahoma" w:cs="Tahoma"/>
                <w:sz w:val="20"/>
                <w:szCs w:val="20"/>
                <w:lang w:val="fi-FI"/>
              </w:rPr>
              <w:t xml:space="preserve">Mengetahui dalam pembuatan </w:t>
            </w:r>
            <w:r w:rsidRPr="00AA6275">
              <w:rPr>
                <w:rFonts w:ascii="Tahoma" w:hAnsi="Tahoma" w:cs="Tahoma"/>
                <w:i/>
                <w:sz w:val="20"/>
                <w:szCs w:val="20"/>
                <w:lang w:val="fi-FI"/>
              </w:rPr>
              <w:t>database</w:t>
            </w:r>
            <w:r w:rsidRPr="00D46BBF">
              <w:rPr>
                <w:rFonts w:ascii="Tahoma" w:hAnsi="Tahoma" w:cs="Tahoma"/>
                <w:sz w:val="20"/>
                <w:szCs w:val="20"/>
                <w:lang w:val="fi-FI"/>
              </w:rPr>
              <w:t>.</w:t>
            </w:r>
          </w:p>
          <w:p w:rsidR="002022E2" w:rsidRPr="00D46BBF" w:rsidRDefault="002022E2" w:rsidP="002022E2">
            <w:pPr>
              <w:tabs>
                <w:tab w:val="left" w:pos="0"/>
                <w:tab w:val="left" w:pos="432"/>
              </w:tabs>
              <w:rPr>
                <w:rFonts w:ascii="Tahoma" w:hAnsi="Tahoma" w:cs="Tahoma"/>
                <w:sz w:val="20"/>
                <w:szCs w:val="20"/>
                <w:lang w:val="fi-FI"/>
              </w:rPr>
            </w:pPr>
          </w:p>
          <w:p w:rsidR="002022E2" w:rsidRPr="00D81EE9" w:rsidRDefault="002022E2" w:rsidP="00253D71">
            <w:pPr>
              <w:numPr>
                <w:ilvl w:val="0"/>
                <w:numId w:val="68"/>
              </w:numPr>
              <w:tabs>
                <w:tab w:val="left" w:pos="0"/>
                <w:tab w:val="left" w:pos="432"/>
              </w:tabs>
              <w:ind w:left="432"/>
              <w:rPr>
                <w:rFonts w:ascii="Tahoma" w:hAnsi="Tahoma" w:cs="Tahoma"/>
                <w:sz w:val="20"/>
                <w:szCs w:val="20"/>
                <w:lang w:val="fi-FI"/>
              </w:rPr>
            </w:pPr>
            <w:r w:rsidRPr="00D81EE9">
              <w:rPr>
                <w:rFonts w:ascii="Tahoma" w:hAnsi="Tahoma" w:cs="Tahoma"/>
                <w:sz w:val="20"/>
                <w:szCs w:val="20"/>
                <w:lang w:val="fi-FI"/>
              </w:rPr>
              <w:t>Mengetahui pembuatan tabel dan mengerti dalam menampilkan tabel.</w:t>
            </w:r>
          </w:p>
          <w:p w:rsidR="002022E2" w:rsidRPr="00D81EE9" w:rsidRDefault="002022E2" w:rsidP="002022E2">
            <w:pPr>
              <w:tabs>
                <w:tab w:val="left" w:pos="0"/>
                <w:tab w:val="left" w:pos="432"/>
              </w:tabs>
              <w:rPr>
                <w:rFonts w:ascii="Tahoma" w:hAnsi="Tahoma" w:cs="Tahoma"/>
                <w:sz w:val="20"/>
                <w:szCs w:val="20"/>
                <w:lang w:val="fi-FI"/>
              </w:rPr>
            </w:pPr>
          </w:p>
          <w:p w:rsidR="002022E2" w:rsidRPr="00D46BBF" w:rsidRDefault="002022E2" w:rsidP="00253D71">
            <w:pPr>
              <w:numPr>
                <w:ilvl w:val="0"/>
                <w:numId w:val="68"/>
              </w:numPr>
              <w:tabs>
                <w:tab w:val="left" w:pos="0"/>
                <w:tab w:val="left" w:pos="432"/>
              </w:tabs>
              <w:ind w:left="432"/>
              <w:rPr>
                <w:rFonts w:ascii="Tahoma" w:hAnsi="Tahoma" w:cs="Tahoma"/>
                <w:sz w:val="20"/>
                <w:szCs w:val="20"/>
                <w:lang w:val="sv-SE"/>
              </w:rPr>
            </w:pPr>
            <w:r w:rsidRPr="00D46BBF">
              <w:rPr>
                <w:rFonts w:ascii="Tahoma" w:hAnsi="Tahoma" w:cs="Tahoma"/>
                <w:sz w:val="20"/>
                <w:szCs w:val="20"/>
                <w:lang w:val="sv-SE"/>
              </w:rPr>
              <w:t xml:space="preserve">Mengerti dalam mengakses </w:t>
            </w:r>
            <w:r w:rsidRPr="00F43724">
              <w:rPr>
                <w:rFonts w:ascii="Tahoma" w:hAnsi="Tahoma" w:cs="Tahoma"/>
                <w:i/>
                <w:sz w:val="20"/>
                <w:szCs w:val="20"/>
                <w:lang w:val="sv-SE"/>
              </w:rPr>
              <w:t>database</w:t>
            </w:r>
            <w:r w:rsidRPr="00D46BBF">
              <w:rPr>
                <w:rFonts w:ascii="Tahoma" w:hAnsi="Tahoma" w:cs="Tahoma"/>
                <w:sz w:val="20"/>
                <w:szCs w:val="20"/>
                <w:lang w:val="sv-SE"/>
              </w:rPr>
              <w:t xml:space="preserve"> via aplikasi java.</w:t>
            </w:r>
          </w:p>
        </w:tc>
        <w:tc>
          <w:tcPr>
            <w:tcW w:w="2520" w:type="dxa"/>
            <w:tcBorders>
              <w:top w:val="single" w:sz="4" w:space="0" w:color="000000"/>
              <w:left w:val="single" w:sz="4" w:space="0" w:color="000000"/>
              <w:bottom w:val="double" w:sz="2" w:space="0" w:color="000000"/>
            </w:tcBorders>
          </w:tcPr>
          <w:p w:rsidR="002022E2" w:rsidRPr="00D46BBF" w:rsidRDefault="002022E2" w:rsidP="00253D71">
            <w:pPr>
              <w:numPr>
                <w:ilvl w:val="0"/>
                <w:numId w:val="68"/>
              </w:numPr>
              <w:tabs>
                <w:tab w:val="left" w:pos="432"/>
              </w:tabs>
              <w:ind w:left="432"/>
              <w:rPr>
                <w:rFonts w:ascii="Tahoma" w:hAnsi="Tahoma" w:cs="Tahoma"/>
                <w:sz w:val="20"/>
                <w:szCs w:val="20"/>
                <w:lang w:val="sv-SE"/>
              </w:rPr>
            </w:pPr>
            <w:r w:rsidRPr="00D46BBF">
              <w:rPr>
                <w:rFonts w:ascii="Tahoma" w:hAnsi="Tahoma" w:cs="Tahoma"/>
                <w:sz w:val="20"/>
                <w:szCs w:val="20"/>
                <w:lang w:val="sv-SE"/>
              </w:rPr>
              <w:t xml:space="preserve">Mampu melakukan koneksi </w:t>
            </w:r>
            <w:r w:rsidRPr="00ED1474">
              <w:rPr>
                <w:rFonts w:ascii="Tahoma" w:hAnsi="Tahoma" w:cs="Tahoma"/>
                <w:i/>
                <w:sz w:val="20"/>
                <w:szCs w:val="20"/>
                <w:lang w:val="sv-SE"/>
              </w:rPr>
              <w:t>database</w:t>
            </w:r>
            <w:r w:rsidRPr="00D46BBF">
              <w:rPr>
                <w:rFonts w:ascii="Tahoma" w:hAnsi="Tahoma" w:cs="Tahoma"/>
                <w:sz w:val="20"/>
                <w:szCs w:val="20"/>
                <w:lang w:val="sv-SE"/>
              </w:rPr>
              <w:t xml:space="preserve"> dalam pembuatan program </w:t>
            </w:r>
            <w:r w:rsidRPr="00D46BBF">
              <w:rPr>
                <w:rFonts w:ascii="Tahoma" w:hAnsi="Tahoma" w:cs="Tahoma"/>
                <w:i/>
                <w:sz w:val="20"/>
                <w:szCs w:val="20"/>
                <w:lang w:val="sv-SE"/>
              </w:rPr>
              <w:t>java.</w:t>
            </w:r>
          </w:p>
        </w:tc>
        <w:tc>
          <w:tcPr>
            <w:tcW w:w="2520" w:type="dxa"/>
            <w:tcBorders>
              <w:top w:val="single" w:sz="4" w:space="0" w:color="000000"/>
              <w:left w:val="single" w:sz="4" w:space="0" w:color="000000"/>
              <w:bottom w:val="double" w:sz="2" w:space="0" w:color="000000"/>
            </w:tcBorders>
          </w:tcPr>
          <w:p w:rsidR="002022E2" w:rsidRPr="00D81EE9" w:rsidRDefault="002022E2" w:rsidP="00253D71">
            <w:pPr>
              <w:numPr>
                <w:ilvl w:val="0"/>
                <w:numId w:val="68"/>
              </w:numPr>
              <w:tabs>
                <w:tab w:val="left" w:pos="432"/>
              </w:tabs>
              <w:suppressAutoHyphens/>
              <w:snapToGrid w:val="0"/>
              <w:ind w:left="432"/>
              <w:rPr>
                <w:rFonts w:ascii="Tahoma" w:hAnsi="Tahoma" w:cs="Tahoma"/>
                <w:sz w:val="20"/>
                <w:szCs w:val="20"/>
                <w:lang w:val="fi-FI"/>
              </w:rPr>
            </w:pPr>
            <w:r w:rsidRPr="00D81EE9">
              <w:rPr>
                <w:rFonts w:ascii="Tahoma" w:hAnsi="Tahoma" w:cs="Tahoma"/>
                <w:sz w:val="20"/>
                <w:szCs w:val="20"/>
                <w:lang w:val="fi-FI"/>
              </w:rPr>
              <w:t xml:space="preserve">Membaca dan melakukan koneksi </w:t>
            </w:r>
            <w:r w:rsidRPr="00D81EE9">
              <w:rPr>
                <w:rFonts w:ascii="Tahoma" w:hAnsi="Tahoma" w:cs="Tahoma"/>
                <w:i/>
                <w:sz w:val="20"/>
                <w:szCs w:val="20"/>
                <w:lang w:val="fi-FI"/>
              </w:rPr>
              <w:t>database</w:t>
            </w:r>
            <w:r w:rsidRPr="00D81EE9">
              <w:rPr>
                <w:rFonts w:ascii="Tahoma" w:hAnsi="Tahoma" w:cs="Tahoma"/>
                <w:sz w:val="20"/>
                <w:szCs w:val="20"/>
                <w:lang w:val="fi-FI"/>
              </w:rPr>
              <w:t>.</w:t>
            </w:r>
          </w:p>
          <w:p w:rsidR="002022E2" w:rsidRPr="00D81EE9" w:rsidRDefault="002022E2" w:rsidP="002022E2">
            <w:pPr>
              <w:tabs>
                <w:tab w:val="left" w:pos="432"/>
              </w:tabs>
              <w:suppressAutoHyphens/>
              <w:snapToGrid w:val="0"/>
              <w:ind w:left="72"/>
              <w:rPr>
                <w:rFonts w:ascii="Tahoma" w:hAnsi="Tahoma" w:cs="Tahoma"/>
                <w:sz w:val="20"/>
                <w:szCs w:val="20"/>
                <w:lang w:val="fi-FI"/>
              </w:rPr>
            </w:pPr>
          </w:p>
          <w:p w:rsidR="002022E2" w:rsidRPr="00D81EE9" w:rsidRDefault="002022E2" w:rsidP="00253D71">
            <w:pPr>
              <w:numPr>
                <w:ilvl w:val="0"/>
                <w:numId w:val="68"/>
              </w:numPr>
              <w:tabs>
                <w:tab w:val="left" w:pos="432"/>
              </w:tabs>
              <w:suppressAutoHyphens/>
              <w:snapToGrid w:val="0"/>
              <w:ind w:left="432"/>
              <w:rPr>
                <w:rFonts w:ascii="Tahoma" w:hAnsi="Tahoma" w:cs="Tahoma"/>
                <w:sz w:val="20"/>
                <w:szCs w:val="20"/>
                <w:lang w:val="fi-FI"/>
              </w:rPr>
            </w:pPr>
            <w:r w:rsidRPr="00D81EE9">
              <w:rPr>
                <w:rFonts w:ascii="Tahoma" w:hAnsi="Tahoma" w:cs="Tahoma"/>
                <w:sz w:val="20"/>
                <w:szCs w:val="20"/>
                <w:lang w:val="fi-FI"/>
              </w:rPr>
              <w:t xml:space="preserve">Mengaplikasikan penggunaan dari </w:t>
            </w:r>
            <w:r w:rsidRPr="00D81EE9">
              <w:rPr>
                <w:rFonts w:ascii="Tahoma" w:hAnsi="Tahoma" w:cs="Tahoma"/>
                <w:i/>
                <w:sz w:val="20"/>
                <w:szCs w:val="20"/>
                <w:lang w:val="fi-FI"/>
              </w:rPr>
              <w:t>JDBC</w:t>
            </w:r>
            <w:r w:rsidRPr="00D81EE9">
              <w:rPr>
                <w:rFonts w:ascii="Tahoma" w:hAnsi="Tahoma" w:cs="Tahoma"/>
                <w:sz w:val="20"/>
                <w:szCs w:val="20"/>
                <w:lang w:val="fi-FI"/>
              </w:rPr>
              <w:t xml:space="preserve"> dan </w:t>
            </w:r>
            <w:r w:rsidRPr="00D81EE9">
              <w:rPr>
                <w:rFonts w:ascii="Tahoma" w:hAnsi="Tahoma" w:cs="Tahoma"/>
                <w:i/>
                <w:sz w:val="20"/>
                <w:szCs w:val="20"/>
                <w:lang w:val="fi-FI"/>
              </w:rPr>
              <w:t>ODBC</w:t>
            </w:r>
            <w:r w:rsidRPr="00D81EE9">
              <w:rPr>
                <w:rFonts w:ascii="Tahoma" w:hAnsi="Tahoma" w:cs="Tahoma"/>
                <w:sz w:val="20"/>
                <w:szCs w:val="20"/>
                <w:lang w:val="fi-FI"/>
              </w:rPr>
              <w:t>.</w:t>
            </w:r>
          </w:p>
        </w:tc>
        <w:tc>
          <w:tcPr>
            <w:tcW w:w="900" w:type="dxa"/>
            <w:tcBorders>
              <w:top w:val="single" w:sz="4" w:space="0" w:color="000000"/>
              <w:left w:val="single" w:sz="4" w:space="0" w:color="000000"/>
              <w:bottom w:val="double" w:sz="2" w:space="0" w:color="000000"/>
            </w:tcBorders>
          </w:tcPr>
          <w:p w:rsidR="002022E2" w:rsidRPr="00D46BBF" w:rsidRDefault="002022E2" w:rsidP="002022E2">
            <w:pPr>
              <w:snapToGrid w:val="0"/>
              <w:ind w:left="-108"/>
              <w:jc w:val="center"/>
              <w:rPr>
                <w:rFonts w:ascii="Tahoma" w:hAnsi="Tahoma" w:cs="Tahoma"/>
                <w:sz w:val="20"/>
                <w:szCs w:val="20"/>
              </w:rPr>
            </w:pPr>
            <w:r>
              <w:rPr>
                <w:rFonts w:ascii="Tahoma" w:hAnsi="Tahoma" w:cs="Tahoma"/>
                <w:sz w:val="20"/>
                <w:szCs w:val="20"/>
              </w:rPr>
              <w:t>2</w:t>
            </w:r>
          </w:p>
        </w:tc>
        <w:tc>
          <w:tcPr>
            <w:tcW w:w="990" w:type="dxa"/>
            <w:tcBorders>
              <w:top w:val="single" w:sz="4" w:space="0" w:color="000000"/>
              <w:left w:val="single" w:sz="4" w:space="0" w:color="000000"/>
              <w:bottom w:val="double" w:sz="2" w:space="0" w:color="000000"/>
              <w:right w:val="double" w:sz="2" w:space="0" w:color="000000"/>
            </w:tcBorders>
          </w:tcPr>
          <w:p w:rsidR="002022E2" w:rsidRPr="00D46BBF" w:rsidRDefault="002022E2" w:rsidP="002022E2">
            <w:pPr>
              <w:snapToGrid w:val="0"/>
              <w:ind w:left="-108"/>
              <w:jc w:val="center"/>
              <w:rPr>
                <w:rFonts w:ascii="Tahoma" w:hAnsi="Tahoma" w:cs="Tahoma"/>
                <w:sz w:val="20"/>
                <w:szCs w:val="20"/>
              </w:rPr>
            </w:pPr>
            <w:r w:rsidRPr="00D46BBF">
              <w:rPr>
                <w:rFonts w:ascii="Tahoma" w:hAnsi="Tahoma" w:cs="Tahoma"/>
                <w:sz w:val="20"/>
                <w:szCs w:val="20"/>
              </w:rPr>
              <w:t>1</w:t>
            </w:r>
          </w:p>
        </w:tc>
      </w:tr>
    </w:tbl>
    <w:p w:rsidR="002022E2" w:rsidRPr="00D46BBF" w:rsidRDefault="002022E2" w:rsidP="002022E2">
      <w:pPr>
        <w:tabs>
          <w:tab w:val="left" w:pos="720"/>
          <w:tab w:val="left" w:pos="2880"/>
          <w:tab w:val="left" w:pos="3240"/>
        </w:tabs>
        <w:rPr>
          <w:rStyle w:val="Strong"/>
          <w:rFonts w:ascii="Tahoma" w:hAnsi="Tahoma" w:cs="Tahoma"/>
          <w:sz w:val="20"/>
          <w:szCs w:val="20"/>
          <w:lang w:val="id-ID"/>
        </w:rPr>
      </w:pPr>
    </w:p>
    <w:p w:rsidR="002022E2" w:rsidRDefault="002022E2" w:rsidP="002022E2">
      <w:pPr>
        <w:tabs>
          <w:tab w:val="left" w:pos="720"/>
          <w:tab w:val="left" w:pos="2880"/>
          <w:tab w:val="left" w:pos="3240"/>
        </w:tabs>
        <w:rPr>
          <w:rStyle w:val="Strong"/>
          <w:rFonts w:ascii="Tahoma" w:hAnsi="Tahoma" w:cs="Tahoma"/>
          <w:sz w:val="20"/>
          <w:szCs w:val="20"/>
          <w:lang w:val="id-ID"/>
        </w:rPr>
      </w:pPr>
    </w:p>
    <w:p w:rsidR="002022E2" w:rsidRDefault="002022E2" w:rsidP="002022E2">
      <w:pPr>
        <w:tabs>
          <w:tab w:val="left" w:pos="720"/>
          <w:tab w:val="left" w:pos="2880"/>
          <w:tab w:val="left" w:pos="3240"/>
        </w:tabs>
        <w:rPr>
          <w:rStyle w:val="Strong"/>
          <w:rFonts w:ascii="Tahoma" w:hAnsi="Tahoma" w:cs="Tahoma"/>
          <w:sz w:val="20"/>
          <w:szCs w:val="20"/>
          <w:lang w:val="id-ID"/>
        </w:rPr>
      </w:pPr>
    </w:p>
    <w:p w:rsidR="002022E2" w:rsidRDefault="002022E2" w:rsidP="002022E2">
      <w:pPr>
        <w:tabs>
          <w:tab w:val="left" w:pos="453"/>
        </w:tabs>
        <w:autoSpaceDE w:val="0"/>
        <w:autoSpaceDN w:val="0"/>
        <w:rPr>
          <w:rFonts w:ascii="Tahoma" w:hAnsi="Tahoma" w:cs="Tahoma"/>
          <w:b/>
          <w:snapToGrid w:val="0"/>
          <w:sz w:val="20"/>
          <w:szCs w:val="20"/>
        </w:rPr>
      </w:pPr>
      <w:r>
        <w:rPr>
          <w:rFonts w:ascii="Tahoma" w:hAnsi="Tahoma" w:cs="Tahoma"/>
          <w:b/>
          <w:sz w:val="20"/>
          <w:szCs w:val="20"/>
          <w:lang w:val="id-ID"/>
        </w:rPr>
        <w:br w:type="page"/>
      </w:r>
      <w:r w:rsidRPr="00245A63">
        <w:rPr>
          <w:rFonts w:ascii="Tahoma" w:hAnsi="Tahoma" w:cs="Tahoma"/>
          <w:b/>
          <w:snapToGrid w:val="0"/>
          <w:sz w:val="20"/>
          <w:szCs w:val="20"/>
        </w:rPr>
        <w:lastRenderedPageBreak/>
        <w:t>KEAHLIAN BIDANG MANAJEMEN</w:t>
      </w:r>
    </w:p>
    <w:p w:rsidR="002022E2" w:rsidRPr="00245A63" w:rsidRDefault="002022E2" w:rsidP="002022E2">
      <w:pPr>
        <w:tabs>
          <w:tab w:val="left" w:pos="453"/>
        </w:tabs>
        <w:autoSpaceDE w:val="0"/>
        <w:autoSpaceDN w:val="0"/>
        <w:rPr>
          <w:rFonts w:ascii="Tahoma" w:hAnsi="Tahoma" w:cs="Tahoma"/>
          <w:snapToGrid w:val="0"/>
          <w:sz w:val="20"/>
          <w:szCs w:val="20"/>
        </w:rPr>
      </w:pPr>
    </w:p>
    <w:p w:rsidR="002022E2" w:rsidRPr="00505C7E" w:rsidRDefault="002022E2" w:rsidP="002022E2">
      <w:pPr>
        <w:numPr>
          <w:ilvl w:val="1"/>
          <w:numId w:val="1"/>
        </w:numPr>
        <w:tabs>
          <w:tab w:val="left" w:pos="720"/>
          <w:tab w:val="left" w:pos="2880"/>
          <w:tab w:val="left" w:pos="3240"/>
        </w:tabs>
        <w:rPr>
          <w:rFonts w:ascii="Tahoma" w:hAnsi="Tahoma" w:cs="Tahoma"/>
          <w:b/>
          <w:sz w:val="20"/>
          <w:szCs w:val="20"/>
          <w:lang w:val="fi-FI"/>
        </w:rPr>
      </w:pPr>
      <w:r w:rsidRPr="00505C7E">
        <w:rPr>
          <w:rFonts w:ascii="Tahoma" w:hAnsi="Tahoma" w:cs="Tahoma"/>
          <w:b/>
          <w:sz w:val="20"/>
          <w:szCs w:val="20"/>
          <w:lang w:val="fi-FI"/>
        </w:rPr>
        <w:t>Unit Kompetensi</w:t>
      </w:r>
      <w:r w:rsidRPr="00505C7E">
        <w:rPr>
          <w:rFonts w:ascii="Tahoma" w:hAnsi="Tahoma" w:cs="Tahoma"/>
          <w:b/>
          <w:sz w:val="20"/>
          <w:szCs w:val="20"/>
          <w:lang w:val="fi-FI"/>
        </w:rPr>
        <w:tab/>
        <w:t>:</w:t>
      </w:r>
      <w:r w:rsidRPr="00505C7E">
        <w:rPr>
          <w:rFonts w:ascii="Tahoma" w:hAnsi="Tahoma" w:cs="Tahoma"/>
          <w:b/>
          <w:sz w:val="20"/>
          <w:szCs w:val="20"/>
          <w:lang w:val="fi-FI"/>
        </w:rPr>
        <w:tab/>
      </w:r>
      <w:r w:rsidRPr="00505C7E">
        <w:rPr>
          <w:rFonts w:ascii="Tahoma" w:hAnsi="Tahoma" w:cs="Tahoma"/>
          <w:b/>
          <w:snapToGrid w:val="0"/>
          <w:sz w:val="20"/>
          <w:szCs w:val="20"/>
          <w:lang w:val="fi-FI"/>
        </w:rPr>
        <w:t>Menerapkan ketrampilan dalam pengelolaan komunikasi dasar</w:t>
      </w:r>
    </w:p>
    <w:p w:rsidR="002022E2" w:rsidRPr="00505C7E" w:rsidRDefault="002022E2" w:rsidP="002022E2">
      <w:pPr>
        <w:tabs>
          <w:tab w:val="left" w:pos="2880"/>
          <w:tab w:val="left" w:pos="3240"/>
        </w:tabs>
        <w:rPr>
          <w:rFonts w:ascii="Tahoma" w:hAnsi="Tahoma" w:cs="Tahoma"/>
          <w:b/>
          <w:sz w:val="20"/>
          <w:szCs w:val="20"/>
          <w:lang w:val="fi-FI"/>
        </w:rPr>
      </w:pPr>
      <w:r w:rsidRPr="00505C7E">
        <w:rPr>
          <w:rFonts w:ascii="Tahoma" w:hAnsi="Tahoma" w:cs="Tahoma"/>
          <w:b/>
          <w:bCs/>
          <w:sz w:val="20"/>
          <w:szCs w:val="20"/>
          <w:lang w:val="fi-FI"/>
        </w:rPr>
        <w:t xml:space="preserve">            Kode Unit</w:t>
      </w:r>
      <w:r w:rsidRPr="00505C7E">
        <w:rPr>
          <w:rFonts w:ascii="Tahoma" w:hAnsi="Tahoma" w:cs="Tahoma"/>
          <w:b/>
          <w:bCs/>
          <w:sz w:val="20"/>
          <w:szCs w:val="20"/>
          <w:lang w:val="fi-FI"/>
        </w:rPr>
        <w:tab/>
        <w:t xml:space="preserve">: </w:t>
      </w:r>
      <w:r w:rsidRPr="00505C7E">
        <w:rPr>
          <w:rFonts w:ascii="Tahoma" w:hAnsi="Tahoma" w:cs="Tahoma"/>
          <w:b/>
          <w:bCs/>
          <w:sz w:val="20"/>
          <w:szCs w:val="20"/>
          <w:lang w:val="fi-FI"/>
        </w:rPr>
        <w:tab/>
        <w:t>TIK.PR01.011.01</w:t>
      </w:r>
    </w:p>
    <w:p w:rsidR="002022E2" w:rsidRDefault="002022E2" w:rsidP="002022E2">
      <w:pPr>
        <w:tabs>
          <w:tab w:val="left" w:pos="720"/>
          <w:tab w:val="left" w:pos="2880"/>
          <w:tab w:val="left" w:pos="3240"/>
        </w:tabs>
        <w:rPr>
          <w:rFonts w:ascii="Tahoma" w:hAnsi="Tahoma" w:cs="Tahoma"/>
          <w:b/>
          <w:sz w:val="20"/>
          <w:szCs w:val="20"/>
          <w:lang w:val="fi-FI"/>
        </w:rPr>
      </w:pPr>
      <w:r w:rsidRPr="00896957">
        <w:rPr>
          <w:rFonts w:ascii="Tahoma" w:hAnsi="Tahoma" w:cs="Tahoma"/>
          <w:b/>
          <w:sz w:val="20"/>
          <w:szCs w:val="20"/>
          <w:lang w:val="fi-FI"/>
        </w:rPr>
        <w:tab/>
        <w:t>Durasi Pembelajaran</w:t>
      </w:r>
      <w:r w:rsidRPr="00896957">
        <w:rPr>
          <w:rFonts w:ascii="Tahoma" w:hAnsi="Tahoma" w:cs="Tahoma"/>
          <w:b/>
          <w:sz w:val="20"/>
          <w:szCs w:val="20"/>
          <w:lang w:val="fi-FI"/>
        </w:rPr>
        <w:tab/>
        <w:t xml:space="preserve">: </w:t>
      </w:r>
      <w:r w:rsidRPr="00896957">
        <w:rPr>
          <w:rFonts w:ascii="Tahoma" w:hAnsi="Tahoma" w:cs="Tahoma"/>
          <w:b/>
          <w:sz w:val="20"/>
          <w:szCs w:val="20"/>
          <w:lang w:val="fi-FI"/>
        </w:rPr>
        <w:tab/>
      </w:r>
      <w:r>
        <w:rPr>
          <w:rFonts w:ascii="Tahoma" w:hAnsi="Tahoma" w:cs="Tahoma"/>
          <w:b/>
          <w:sz w:val="20"/>
          <w:szCs w:val="20"/>
          <w:lang w:val="fi-FI"/>
        </w:rPr>
        <w:t>8</w:t>
      </w:r>
      <w:r w:rsidRPr="00364F55">
        <w:rPr>
          <w:rFonts w:ascii="Tahoma" w:hAnsi="Tahoma" w:cs="Tahoma"/>
          <w:b/>
          <w:sz w:val="20"/>
          <w:szCs w:val="20"/>
          <w:lang w:val="fi-FI"/>
        </w:rPr>
        <w:t xml:space="preserve"> jam</w:t>
      </w:r>
      <w:r>
        <w:rPr>
          <w:rFonts w:ascii="Tahoma" w:hAnsi="Tahoma" w:cs="Tahoma"/>
          <w:b/>
          <w:sz w:val="20"/>
          <w:szCs w:val="20"/>
          <w:lang w:val="fi-FI"/>
        </w:rPr>
        <w:t xml:space="preserve"> (@60 menit)</w:t>
      </w:r>
    </w:p>
    <w:p w:rsidR="002022E2" w:rsidRDefault="002022E2" w:rsidP="002022E2">
      <w:pPr>
        <w:tabs>
          <w:tab w:val="left" w:pos="720"/>
          <w:tab w:val="left" w:pos="2880"/>
          <w:tab w:val="left" w:pos="3240"/>
        </w:tabs>
        <w:rPr>
          <w:rFonts w:ascii="Tahoma" w:hAnsi="Tahoma" w:cs="Tahoma"/>
          <w:b/>
          <w:sz w:val="20"/>
          <w:szCs w:val="20"/>
          <w:lang w:val="fi-FI"/>
        </w:rPr>
      </w:pPr>
    </w:p>
    <w:tbl>
      <w:tblPr>
        <w:tblW w:w="15120" w:type="dxa"/>
        <w:tblInd w:w="108" w:type="dxa"/>
        <w:tblLayout w:type="fixed"/>
        <w:tblLook w:val="0000"/>
      </w:tblPr>
      <w:tblGrid>
        <w:gridCol w:w="2340"/>
        <w:gridCol w:w="3600"/>
        <w:gridCol w:w="2160"/>
        <w:gridCol w:w="2520"/>
        <w:gridCol w:w="2160"/>
        <w:gridCol w:w="1080"/>
        <w:gridCol w:w="1260"/>
      </w:tblGrid>
      <w:tr w:rsidR="002022E2" w:rsidRPr="00B97124" w:rsidTr="002022E2">
        <w:trPr>
          <w:cantSplit/>
          <w:trHeight w:hRule="exact" w:val="506"/>
          <w:tblHeader/>
        </w:trPr>
        <w:tc>
          <w:tcPr>
            <w:tcW w:w="2340" w:type="dxa"/>
            <w:vMerge w:val="restart"/>
            <w:tcBorders>
              <w:top w:val="double" w:sz="1" w:space="0" w:color="000000"/>
              <w:left w:val="double" w:sz="1" w:space="0" w:color="000000"/>
              <w:bottom w:val="double" w:sz="1" w:space="0" w:color="000000"/>
            </w:tcBorders>
            <w:vAlign w:val="center"/>
          </w:tcPr>
          <w:p w:rsidR="002022E2" w:rsidRPr="00B97124" w:rsidRDefault="002022E2" w:rsidP="002022E2">
            <w:pPr>
              <w:snapToGrid w:val="0"/>
              <w:jc w:val="center"/>
              <w:rPr>
                <w:rFonts w:ascii="Tahoma" w:hAnsi="Tahoma" w:cs="Tahoma"/>
                <w:b/>
                <w:sz w:val="20"/>
                <w:szCs w:val="20"/>
              </w:rPr>
            </w:pPr>
            <w:r w:rsidRPr="00B97124">
              <w:rPr>
                <w:rFonts w:ascii="Tahoma" w:hAnsi="Tahoma" w:cs="Tahoma"/>
                <w:b/>
                <w:sz w:val="20"/>
                <w:szCs w:val="20"/>
              </w:rPr>
              <w:t>ELEMEN KOMPETENSI</w:t>
            </w:r>
          </w:p>
        </w:tc>
        <w:tc>
          <w:tcPr>
            <w:tcW w:w="3600" w:type="dxa"/>
            <w:vMerge w:val="restart"/>
            <w:tcBorders>
              <w:top w:val="double" w:sz="1" w:space="0" w:color="000000"/>
              <w:left w:val="single" w:sz="4" w:space="0" w:color="000000"/>
              <w:bottom w:val="double" w:sz="1" w:space="0" w:color="000000"/>
            </w:tcBorders>
            <w:vAlign w:val="center"/>
          </w:tcPr>
          <w:p w:rsidR="002022E2" w:rsidRPr="00B97124" w:rsidRDefault="002022E2" w:rsidP="002022E2">
            <w:pPr>
              <w:snapToGrid w:val="0"/>
              <w:jc w:val="center"/>
              <w:rPr>
                <w:rFonts w:ascii="Tahoma" w:hAnsi="Tahoma" w:cs="Tahoma"/>
                <w:b/>
                <w:sz w:val="20"/>
                <w:szCs w:val="20"/>
              </w:rPr>
            </w:pPr>
            <w:r w:rsidRPr="00B97124">
              <w:rPr>
                <w:rFonts w:ascii="Tahoma" w:hAnsi="Tahoma" w:cs="Tahoma"/>
                <w:b/>
                <w:sz w:val="20"/>
                <w:szCs w:val="20"/>
              </w:rPr>
              <w:t>KRITERIA UNJUK KERJA</w:t>
            </w:r>
          </w:p>
        </w:tc>
        <w:tc>
          <w:tcPr>
            <w:tcW w:w="6840" w:type="dxa"/>
            <w:gridSpan w:val="3"/>
            <w:tcBorders>
              <w:top w:val="double" w:sz="1" w:space="0" w:color="000000"/>
              <w:left w:val="single" w:sz="4" w:space="0" w:color="000000"/>
              <w:bottom w:val="single" w:sz="4" w:space="0" w:color="000000"/>
            </w:tcBorders>
            <w:vAlign w:val="center"/>
          </w:tcPr>
          <w:p w:rsidR="002022E2" w:rsidRPr="00B97124" w:rsidRDefault="002022E2" w:rsidP="002022E2">
            <w:pPr>
              <w:snapToGrid w:val="0"/>
              <w:jc w:val="center"/>
              <w:rPr>
                <w:rFonts w:ascii="Tahoma" w:hAnsi="Tahoma" w:cs="Tahoma"/>
                <w:b/>
                <w:sz w:val="20"/>
                <w:szCs w:val="20"/>
              </w:rPr>
            </w:pPr>
            <w:r w:rsidRPr="00B97124">
              <w:rPr>
                <w:rFonts w:ascii="Tahoma" w:hAnsi="Tahoma" w:cs="Tahoma"/>
                <w:b/>
                <w:sz w:val="20"/>
                <w:szCs w:val="20"/>
              </w:rPr>
              <w:t>MATERI  PELATIHAN</w:t>
            </w:r>
          </w:p>
          <w:p w:rsidR="002022E2" w:rsidRPr="00B97124" w:rsidRDefault="002022E2" w:rsidP="002022E2">
            <w:pPr>
              <w:jc w:val="center"/>
              <w:rPr>
                <w:rFonts w:ascii="Tahoma" w:hAnsi="Tahoma" w:cs="Tahoma"/>
                <w:b/>
                <w:sz w:val="20"/>
                <w:szCs w:val="20"/>
              </w:rPr>
            </w:pPr>
          </w:p>
        </w:tc>
        <w:tc>
          <w:tcPr>
            <w:tcW w:w="2340" w:type="dxa"/>
            <w:gridSpan w:val="2"/>
            <w:tcBorders>
              <w:top w:val="double" w:sz="1" w:space="0" w:color="000000"/>
              <w:left w:val="single" w:sz="4" w:space="0" w:color="000000"/>
              <w:bottom w:val="single" w:sz="4" w:space="0" w:color="000000"/>
              <w:right w:val="double" w:sz="1" w:space="0" w:color="000000"/>
            </w:tcBorders>
            <w:vAlign w:val="center"/>
          </w:tcPr>
          <w:p w:rsidR="002022E2" w:rsidRPr="00B97124" w:rsidRDefault="002022E2" w:rsidP="002022E2">
            <w:pPr>
              <w:tabs>
                <w:tab w:val="left" w:pos="1613"/>
              </w:tabs>
              <w:snapToGrid w:val="0"/>
              <w:ind w:left="-67"/>
              <w:jc w:val="center"/>
              <w:rPr>
                <w:rFonts w:ascii="Tahoma" w:hAnsi="Tahoma" w:cs="Tahoma"/>
                <w:b/>
                <w:sz w:val="20"/>
                <w:szCs w:val="20"/>
                <w:lang w:val="fi-FI"/>
              </w:rPr>
            </w:pPr>
            <w:r w:rsidRPr="00B97124">
              <w:rPr>
                <w:rFonts w:ascii="Tahoma" w:hAnsi="Tahoma" w:cs="Tahoma"/>
                <w:b/>
                <w:sz w:val="20"/>
                <w:szCs w:val="20"/>
              </w:rPr>
              <w:t>JAM PELAT</w:t>
            </w:r>
            <w:r w:rsidRPr="00B97124">
              <w:rPr>
                <w:rFonts w:ascii="Tahoma" w:hAnsi="Tahoma" w:cs="Tahoma"/>
                <w:b/>
                <w:sz w:val="20"/>
                <w:szCs w:val="20"/>
                <w:lang w:val="fi-FI"/>
              </w:rPr>
              <w:t>IHAN</w:t>
            </w:r>
          </w:p>
        </w:tc>
      </w:tr>
      <w:tr w:rsidR="002022E2" w:rsidRPr="00B97124" w:rsidTr="002022E2">
        <w:trPr>
          <w:cantSplit/>
          <w:tblHeader/>
        </w:trPr>
        <w:tc>
          <w:tcPr>
            <w:tcW w:w="2340" w:type="dxa"/>
            <w:vMerge/>
            <w:tcBorders>
              <w:top w:val="double" w:sz="1" w:space="0" w:color="000000"/>
              <w:left w:val="double" w:sz="1" w:space="0" w:color="000000"/>
              <w:bottom w:val="double" w:sz="2" w:space="0" w:color="000000"/>
            </w:tcBorders>
            <w:vAlign w:val="center"/>
          </w:tcPr>
          <w:p w:rsidR="002022E2" w:rsidRPr="00B97124" w:rsidRDefault="002022E2" w:rsidP="002022E2">
            <w:pPr>
              <w:rPr>
                <w:rFonts w:ascii="Tahoma" w:hAnsi="Tahoma" w:cs="Tahoma"/>
                <w:sz w:val="20"/>
                <w:szCs w:val="20"/>
              </w:rPr>
            </w:pPr>
          </w:p>
        </w:tc>
        <w:tc>
          <w:tcPr>
            <w:tcW w:w="3600" w:type="dxa"/>
            <w:vMerge/>
            <w:tcBorders>
              <w:top w:val="double" w:sz="1" w:space="0" w:color="000000"/>
              <w:left w:val="single" w:sz="4" w:space="0" w:color="000000"/>
              <w:bottom w:val="double" w:sz="2" w:space="0" w:color="000000"/>
            </w:tcBorders>
            <w:vAlign w:val="center"/>
          </w:tcPr>
          <w:p w:rsidR="002022E2" w:rsidRPr="00B97124" w:rsidRDefault="002022E2" w:rsidP="002022E2">
            <w:pPr>
              <w:rPr>
                <w:rFonts w:ascii="Tahoma" w:hAnsi="Tahoma" w:cs="Tahoma"/>
                <w:sz w:val="20"/>
                <w:szCs w:val="20"/>
              </w:rPr>
            </w:pPr>
          </w:p>
        </w:tc>
        <w:tc>
          <w:tcPr>
            <w:tcW w:w="2160" w:type="dxa"/>
            <w:tcBorders>
              <w:left w:val="single" w:sz="4" w:space="0" w:color="000000"/>
              <w:bottom w:val="double" w:sz="2" w:space="0" w:color="000000"/>
            </w:tcBorders>
            <w:vAlign w:val="center"/>
          </w:tcPr>
          <w:p w:rsidR="002022E2" w:rsidRPr="00B97124" w:rsidRDefault="002022E2" w:rsidP="002022E2">
            <w:pPr>
              <w:snapToGrid w:val="0"/>
              <w:jc w:val="center"/>
              <w:rPr>
                <w:rFonts w:ascii="Tahoma" w:hAnsi="Tahoma" w:cs="Tahoma"/>
                <w:b/>
                <w:sz w:val="20"/>
                <w:szCs w:val="20"/>
                <w:lang w:val="fi-FI"/>
              </w:rPr>
            </w:pPr>
            <w:r w:rsidRPr="00B97124">
              <w:rPr>
                <w:rFonts w:ascii="Tahoma" w:hAnsi="Tahoma" w:cs="Tahoma"/>
                <w:b/>
                <w:sz w:val="20"/>
                <w:szCs w:val="20"/>
                <w:lang w:val="fi-FI"/>
              </w:rPr>
              <w:t>PENGETAHUAN</w:t>
            </w:r>
          </w:p>
        </w:tc>
        <w:tc>
          <w:tcPr>
            <w:tcW w:w="2520" w:type="dxa"/>
            <w:tcBorders>
              <w:left w:val="single" w:sz="4" w:space="0" w:color="000000"/>
              <w:bottom w:val="double" w:sz="2" w:space="0" w:color="000000"/>
            </w:tcBorders>
            <w:vAlign w:val="center"/>
          </w:tcPr>
          <w:p w:rsidR="002022E2" w:rsidRPr="00B97124" w:rsidRDefault="002022E2" w:rsidP="002022E2">
            <w:pPr>
              <w:snapToGrid w:val="0"/>
              <w:jc w:val="center"/>
              <w:rPr>
                <w:rFonts w:ascii="Tahoma" w:hAnsi="Tahoma" w:cs="Tahoma"/>
                <w:b/>
                <w:sz w:val="20"/>
                <w:szCs w:val="20"/>
              </w:rPr>
            </w:pPr>
            <w:r w:rsidRPr="00B97124">
              <w:rPr>
                <w:rFonts w:ascii="Tahoma" w:hAnsi="Tahoma" w:cs="Tahoma"/>
                <w:b/>
                <w:sz w:val="20"/>
                <w:szCs w:val="20"/>
                <w:lang w:val="fi-FI"/>
              </w:rPr>
              <w:t>K</w:t>
            </w:r>
            <w:r w:rsidRPr="00B97124">
              <w:rPr>
                <w:rFonts w:ascii="Tahoma" w:hAnsi="Tahoma" w:cs="Tahoma"/>
                <w:b/>
                <w:sz w:val="20"/>
                <w:szCs w:val="20"/>
              </w:rPr>
              <w:t>ETERAMPILAN</w:t>
            </w:r>
          </w:p>
        </w:tc>
        <w:tc>
          <w:tcPr>
            <w:tcW w:w="2160" w:type="dxa"/>
            <w:tcBorders>
              <w:left w:val="single" w:sz="4" w:space="0" w:color="000000"/>
              <w:bottom w:val="double" w:sz="2" w:space="0" w:color="000000"/>
            </w:tcBorders>
            <w:vAlign w:val="center"/>
          </w:tcPr>
          <w:p w:rsidR="002022E2" w:rsidRPr="00B97124" w:rsidRDefault="002022E2" w:rsidP="002022E2">
            <w:pPr>
              <w:snapToGrid w:val="0"/>
              <w:jc w:val="center"/>
              <w:rPr>
                <w:rFonts w:ascii="Tahoma" w:hAnsi="Tahoma" w:cs="Tahoma"/>
                <w:b/>
                <w:sz w:val="20"/>
                <w:szCs w:val="20"/>
              </w:rPr>
            </w:pPr>
            <w:r w:rsidRPr="00B97124">
              <w:rPr>
                <w:rFonts w:ascii="Tahoma" w:hAnsi="Tahoma" w:cs="Tahoma"/>
                <w:b/>
                <w:sz w:val="20"/>
                <w:szCs w:val="20"/>
              </w:rPr>
              <w:t>SIKAP KERJA</w:t>
            </w:r>
          </w:p>
        </w:tc>
        <w:tc>
          <w:tcPr>
            <w:tcW w:w="1080" w:type="dxa"/>
            <w:tcBorders>
              <w:left w:val="single" w:sz="4" w:space="0" w:color="000000"/>
              <w:bottom w:val="double" w:sz="2" w:space="0" w:color="000000"/>
            </w:tcBorders>
            <w:vAlign w:val="center"/>
          </w:tcPr>
          <w:p w:rsidR="002022E2" w:rsidRPr="00B97124" w:rsidRDefault="002022E2" w:rsidP="002022E2">
            <w:pPr>
              <w:snapToGrid w:val="0"/>
              <w:jc w:val="center"/>
              <w:rPr>
                <w:rFonts w:ascii="Tahoma" w:hAnsi="Tahoma" w:cs="Tahoma"/>
                <w:b/>
                <w:sz w:val="20"/>
                <w:szCs w:val="20"/>
              </w:rPr>
            </w:pPr>
            <w:r w:rsidRPr="00B97124">
              <w:rPr>
                <w:rFonts w:ascii="Tahoma" w:hAnsi="Tahoma" w:cs="Tahoma"/>
                <w:b/>
                <w:sz w:val="20"/>
                <w:szCs w:val="20"/>
              </w:rPr>
              <w:t>PENGE</w:t>
            </w:r>
            <w:r>
              <w:rPr>
                <w:rFonts w:ascii="Tahoma" w:hAnsi="Tahoma" w:cs="Tahoma"/>
                <w:b/>
                <w:sz w:val="20"/>
                <w:szCs w:val="20"/>
              </w:rPr>
              <w:t>-</w:t>
            </w:r>
            <w:r w:rsidRPr="00B97124">
              <w:rPr>
                <w:rFonts w:ascii="Tahoma" w:hAnsi="Tahoma" w:cs="Tahoma"/>
                <w:b/>
                <w:sz w:val="20"/>
                <w:szCs w:val="20"/>
              </w:rPr>
              <w:t>TAHUAN</w:t>
            </w:r>
          </w:p>
        </w:tc>
        <w:tc>
          <w:tcPr>
            <w:tcW w:w="1260" w:type="dxa"/>
            <w:tcBorders>
              <w:left w:val="single" w:sz="4" w:space="0" w:color="000000"/>
              <w:bottom w:val="double" w:sz="2" w:space="0" w:color="000000"/>
              <w:right w:val="double" w:sz="1" w:space="0" w:color="000000"/>
            </w:tcBorders>
            <w:vAlign w:val="center"/>
          </w:tcPr>
          <w:p w:rsidR="002022E2" w:rsidRPr="00B97124" w:rsidRDefault="002022E2" w:rsidP="002022E2">
            <w:pPr>
              <w:snapToGrid w:val="0"/>
              <w:jc w:val="center"/>
              <w:rPr>
                <w:rFonts w:ascii="Tahoma" w:hAnsi="Tahoma" w:cs="Tahoma"/>
                <w:b/>
                <w:sz w:val="20"/>
                <w:szCs w:val="20"/>
              </w:rPr>
            </w:pPr>
            <w:r w:rsidRPr="00B97124">
              <w:rPr>
                <w:rFonts w:ascii="Tahoma" w:hAnsi="Tahoma" w:cs="Tahoma"/>
                <w:b/>
                <w:sz w:val="20"/>
                <w:szCs w:val="20"/>
              </w:rPr>
              <w:t>KETERAM-PILAN</w:t>
            </w:r>
          </w:p>
        </w:tc>
      </w:tr>
      <w:tr w:rsidR="002022E2" w:rsidRPr="00B97124" w:rsidTr="002022E2">
        <w:trPr>
          <w:trHeight w:val="3012"/>
        </w:trPr>
        <w:tc>
          <w:tcPr>
            <w:tcW w:w="2340" w:type="dxa"/>
            <w:tcBorders>
              <w:top w:val="double" w:sz="2" w:space="0" w:color="000000"/>
              <w:left w:val="double" w:sz="2" w:space="0" w:color="000000"/>
              <w:bottom w:val="single" w:sz="4" w:space="0" w:color="000000"/>
            </w:tcBorders>
          </w:tcPr>
          <w:p w:rsidR="002022E2" w:rsidRPr="00B97124" w:rsidRDefault="002022E2" w:rsidP="002022E2">
            <w:pPr>
              <w:snapToGrid w:val="0"/>
              <w:ind w:left="252" w:hanging="252"/>
              <w:rPr>
                <w:rFonts w:ascii="Tahoma" w:eastAsia="SimSun" w:hAnsi="Tahoma" w:cs="Tahoma"/>
                <w:sz w:val="20"/>
                <w:szCs w:val="20"/>
                <w:lang w:val="fi-FI" w:eastAsia="zh-CN"/>
              </w:rPr>
            </w:pPr>
            <w:r w:rsidRPr="00B97124">
              <w:rPr>
                <w:rFonts w:ascii="Tahoma" w:hAnsi="Tahoma" w:cs="Tahoma"/>
                <w:sz w:val="20"/>
                <w:szCs w:val="20"/>
                <w:lang w:val="fi-FI"/>
              </w:rPr>
              <w:t xml:space="preserve">01 </w:t>
            </w:r>
            <w:r w:rsidRPr="00B97124">
              <w:rPr>
                <w:rFonts w:ascii="Tahoma" w:eastAsia="SimSun" w:hAnsi="Tahoma" w:cs="Tahoma"/>
                <w:sz w:val="20"/>
                <w:szCs w:val="20"/>
                <w:lang w:val="fi-FI" w:eastAsia="zh-CN"/>
              </w:rPr>
              <w:t>Memberikan kontribusi pada perencanaan komunikasi</w:t>
            </w:r>
          </w:p>
        </w:tc>
        <w:tc>
          <w:tcPr>
            <w:tcW w:w="3600" w:type="dxa"/>
            <w:tcBorders>
              <w:top w:val="double" w:sz="2" w:space="0" w:color="000000"/>
              <w:left w:val="single" w:sz="4" w:space="0" w:color="000000"/>
              <w:bottom w:val="single" w:sz="4" w:space="0" w:color="000000"/>
            </w:tcBorders>
          </w:tcPr>
          <w:p w:rsidR="002022E2" w:rsidRPr="002614BF" w:rsidRDefault="002022E2" w:rsidP="00253D71">
            <w:pPr>
              <w:numPr>
                <w:ilvl w:val="1"/>
                <w:numId w:val="71"/>
              </w:numPr>
              <w:suppressAutoHyphens/>
              <w:snapToGrid w:val="0"/>
              <w:rPr>
                <w:rFonts w:ascii="Tahoma" w:hAnsi="Tahoma" w:cs="Tahoma"/>
                <w:sz w:val="20"/>
                <w:szCs w:val="20"/>
                <w:lang w:val="fi-FI"/>
              </w:rPr>
            </w:pPr>
            <w:r w:rsidRPr="00B97124">
              <w:rPr>
                <w:rFonts w:ascii="Tahoma" w:eastAsia="SimSun" w:hAnsi="Tahoma" w:cs="Tahoma"/>
                <w:sz w:val="20"/>
                <w:szCs w:val="20"/>
                <w:lang w:val="fi-FI" w:eastAsia="zh-CN"/>
              </w:rPr>
              <w:t>Persyaratan informasi yang relevan diidentifikasi dan kontribusi dibuat pada pengembangan seluruh kebutuhan informasi proyek.</w:t>
            </w:r>
          </w:p>
          <w:p w:rsidR="002022E2" w:rsidRPr="00B97124" w:rsidRDefault="002022E2" w:rsidP="002022E2">
            <w:pPr>
              <w:suppressAutoHyphens/>
              <w:snapToGrid w:val="0"/>
              <w:ind w:left="-108"/>
              <w:rPr>
                <w:rFonts w:ascii="Tahoma" w:hAnsi="Tahoma" w:cs="Tahoma"/>
                <w:sz w:val="20"/>
                <w:szCs w:val="20"/>
                <w:lang w:val="fi-FI"/>
              </w:rPr>
            </w:pPr>
          </w:p>
          <w:p w:rsidR="002022E2" w:rsidRPr="00505C7E" w:rsidRDefault="002022E2" w:rsidP="00253D71">
            <w:pPr>
              <w:numPr>
                <w:ilvl w:val="1"/>
                <w:numId w:val="71"/>
              </w:numPr>
              <w:suppressAutoHyphens/>
              <w:snapToGrid w:val="0"/>
              <w:rPr>
                <w:rFonts w:ascii="Tahoma" w:hAnsi="Tahoma" w:cs="Tahoma"/>
                <w:sz w:val="20"/>
                <w:szCs w:val="20"/>
                <w:lang w:val="sv-SE"/>
              </w:rPr>
            </w:pPr>
            <w:r w:rsidRPr="00505C7E">
              <w:rPr>
                <w:rFonts w:ascii="Tahoma" w:eastAsia="SimSun" w:hAnsi="Tahoma" w:cs="Tahoma"/>
                <w:sz w:val="20"/>
                <w:szCs w:val="20"/>
                <w:lang w:val="sv-SE" w:eastAsia="zh-CN"/>
              </w:rPr>
              <w:t>Kontribusi dibuat dalam proses tim, pada pengembangan dan implementasi rencana pengelolaan komunikasi, kemudian ditetapkan jaringan komunikasi.</w:t>
            </w:r>
          </w:p>
        </w:tc>
        <w:tc>
          <w:tcPr>
            <w:tcW w:w="2160" w:type="dxa"/>
            <w:tcBorders>
              <w:top w:val="double" w:sz="2" w:space="0" w:color="000000"/>
              <w:left w:val="single" w:sz="4" w:space="0" w:color="000000"/>
              <w:bottom w:val="single" w:sz="4" w:space="0" w:color="000000"/>
            </w:tcBorders>
          </w:tcPr>
          <w:p w:rsidR="002022E2" w:rsidRPr="002614BF" w:rsidRDefault="002022E2" w:rsidP="002022E2">
            <w:pPr>
              <w:numPr>
                <w:ilvl w:val="0"/>
                <w:numId w:val="2"/>
              </w:numPr>
              <w:tabs>
                <w:tab w:val="left" w:pos="360"/>
              </w:tabs>
              <w:suppressAutoHyphens/>
              <w:snapToGrid w:val="0"/>
              <w:ind w:left="360"/>
              <w:rPr>
                <w:rFonts w:ascii="Tahoma" w:hAnsi="Tahoma" w:cs="Tahoma"/>
                <w:sz w:val="20"/>
                <w:szCs w:val="20"/>
                <w:lang w:val="sv-SE"/>
              </w:rPr>
            </w:pPr>
            <w:r w:rsidRPr="00B97124">
              <w:rPr>
                <w:rFonts w:ascii="Tahoma" w:hAnsi="Tahoma" w:cs="Tahoma"/>
                <w:sz w:val="20"/>
                <w:szCs w:val="20"/>
                <w:lang w:val="sv-SE"/>
              </w:rPr>
              <w:t>Mengetahu</w:t>
            </w:r>
            <w:r w:rsidRPr="00B97124">
              <w:rPr>
                <w:rFonts w:ascii="Tahoma" w:eastAsia="SimSun" w:hAnsi="Tahoma" w:cs="Tahoma"/>
                <w:sz w:val="20"/>
                <w:szCs w:val="20"/>
                <w:lang w:val="sv-SE" w:eastAsia="zh-CN"/>
              </w:rPr>
              <w:t xml:space="preserve">i </w:t>
            </w:r>
            <w:r>
              <w:rPr>
                <w:rFonts w:ascii="Tahoma" w:eastAsia="SimSun" w:hAnsi="Tahoma" w:cs="Tahoma"/>
                <w:sz w:val="20"/>
                <w:szCs w:val="20"/>
                <w:lang w:val="sv-SE" w:eastAsia="zh-CN"/>
              </w:rPr>
              <w:t>p</w:t>
            </w:r>
            <w:r w:rsidRPr="00B97124">
              <w:rPr>
                <w:rFonts w:ascii="Tahoma" w:eastAsia="SimSun" w:hAnsi="Tahoma" w:cs="Tahoma"/>
                <w:sz w:val="20"/>
                <w:szCs w:val="20"/>
                <w:lang w:val="sv-SE" w:eastAsia="zh-CN"/>
              </w:rPr>
              <w:t>e</w:t>
            </w:r>
            <w:r>
              <w:rPr>
                <w:rFonts w:ascii="Tahoma" w:eastAsia="SimSun" w:hAnsi="Tahoma" w:cs="Tahoma"/>
                <w:sz w:val="20"/>
                <w:szCs w:val="20"/>
                <w:lang w:val="sv-SE" w:eastAsia="zh-CN"/>
              </w:rPr>
              <w:t>r</w:t>
            </w:r>
            <w:r w:rsidRPr="00B97124">
              <w:rPr>
                <w:rFonts w:ascii="Tahoma" w:eastAsia="SimSun" w:hAnsi="Tahoma" w:cs="Tahoma"/>
                <w:sz w:val="20"/>
                <w:szCs w:val="20"/>
                <w:lang w:val="sv-SE" w:eastAsia="zh-CN"/>
              </w:rPr>
              <w:t>syaratan informasi yang relevan</w:t>
            </w:r>
            <w:r>
              <w:rPr>
                <w:rFonts w:ascii="Tahoma" w:eastAsia="SimSun" w:hAnsi="Tahoma" w:cs="Tahoma"/>
                <w:sz w:val="20"/>
                <w:szCs w:val="20"/>
                <w:lang w:val="sv-SE" w:eastAsia="zh-CN"/>
              </w:rPr>
              <w:t>.</w:t>
            </w:r>
          </w:p>
          <w:p w:rsidR="002022E2" w:rsidRPr="00B97124" w:rsidRDefault="002022E2" w:rsidP="002022E2">
            <w:pPr>
              <w:suppressAutoHyphens/>
              <w:snapToGrid w:val="0"/>
              <w:rPr>
                <w:rFonts w:ascii="Tahoma" w:hAnsi="Tahoma" w:cs="Tahoma"/>
                <w:sz w:val="20"/>
                <w:szCs w:val="20"/>
                <w:lang w:val="sv-SE"/>
              </w:rPr>
            </w:pPr>
          </w:p>
          <w:p w:rsidR="002022E2" w:rsidRPr="00B97124" w:rsidRDefault="002022E2" w:rsidP="002022E2">
            <w:pPr>
              <w:numPr>
                <w:ilvl w:val="0"/>
                <w:numId w:val="2"/>
              </w:numPr>
              <w:tabs>
                <w:tab w:val="left" w:pos="360"/>
              </w:tabs>
              <w:suppressAutoHyphens/>
              <w:ind w:left="360"/>
              <w:rPr>
                <w:rFonts w:ascii="Tahoma" w:hAnsi="Tahoma" w:cs="Tahoma"/>
                <w:sz w:val="20"/>
                <w:szCs w:val="20"/>
                <w:lang w:val="sv-SE"/>
              </w:rPr>
            </w:pPr>
            <w:r w:rsidRPr="00B97124">
              <w:rPr>
                <w:rFonts w:ascii="Tahoma" w:hAnsi="Tahoma" w:cs="Tahoma"/>
                <w:sz w:val="20"/>
                <w:szCs w:val="20"/>
                <w:lang w:val="sv-SE"/>
              </w:rPr>
              <w:t>Meng</w:t>
            </w:r>
            <w:r w:rsidRPr="00B97124">
              <w:rPr>
                <w:rFonts w:ascii="Tahoma" w:eastAsia="SimSun" w:hAnsi="Tahoma" w:cs="Tahoma"/>
                <w:sz w:val="20"/>
                <w:szCs w:val="20"/>
                <w:lang w:val="sv-SE" w:eastAsia="zh-CN"/>
              </w:rPr>
              <w:t>etahui informasi tentang jaringan komunikasi.</w:t>
            </w:r>
          </w:p>
          <w:p w:rsidR="002022E2" w:rsidRPr="00B97124" w:rsidRDefault="002022E2" w:rsidP="002022E2">
            <w:pPr>
              <w:tabs>
                <w:tab w:val="left" w:pos="1080"/>
              </w:tabs>
              <w:ind w:left="360"/>
              <w:rPr>
                <w:rFonts w:ascii="Tahoma" w:eastAsia="SimSun" w:hAnsi="Tahoma" w:cs="Tahoma"/>
                <w:sz w:val="20"/>
                <w:szCs w:val="20"/>
                <w:lang w:val="sv-SE" w:eastAsia="zh-CN"/>
              </w:rPr>
            </w:pPr>
          </w:p>
          <w:p w:rsidR="002022E2" w:rsidRPr="00B97124" w:rsidRDefault="002022E2" w:rsidP="002022E2">
            <w:pPr>
              <w:tabs>
                <w:tab w:val="left" w:pos="360"/>
              </w:tabs>
              <w:rPr>
                <w:rFonts w:ascii="Tahoma" w:eastAsia="SimSun" w:hAnsi="Tahoma" w:cs="Tahoma"/>
                <w:sz w:val="20"/>
                <w:szCs w:val="20"/>
                <w:lang w:val="sv-SE" w:eastAsia="zh-CN"/>
              </w:rPr>
            </w:pPr>
          </w:p>
        </w:tc>
        <w:tc>
          <w:tcPr>
            <w:tcW w:w="2520" w:type="dxa"/>
            <w:tcBorders>
              <w:top w:val="double" w:sz="2" w:space="0" w:color="000000"/>
              <w:left w:val="single" w:sz="4" w:space="0" w:color="000000"/>
              <w:bottom w:val="single" w:sz="4" w:space="0" w:color="000000"/>
            </w:tcBorders>
          </w:tcPr>
          <w:p w:rsidR="002022E2" w:rsidRPr="002614BF" w:rsidRDefault="002022E2" w:rsidP="002022E2">
            <w:pPr>
              <w:numPr>
                <w:ilvl w:val="0"/>
                <w:numId w:val="2"/>
              </w:numPr>
              <w:tabs>
                <w:tab w:val="clear" w:pos="720"/>
              </w:tabs>
              <w:suppressAutoHyphens/>
              <w:snapToGrid w:val="0"/>
              <w:ind w:left="342" w:hanging="342"/>
              <w:rPr>
                <w:rFonts w:ascii="Tahoma" w:hAnsi="Tahoma" w:cs="Tahoma"/>
                <w:sz w:val="20"/>
                <w:szCs w:val="20"/>
                <w:lang w:val="sv-SE"/>
              </w:rPr>
            </w:pPr>
            <w:r w:rsidRPr="00B97124">
              <w:rPr>
                <w:rFonts w:ascii="Tahoma" w:hAnsi="Tahoma" w:cs="Tahoma"/>
                <w:sz w:val="20"/>
                <w:szCs w:val="20"/>
                <w:lang w:val="sv-SE"/>
              </w:rPr>
              <w:t xml:space="preserve">Mampu </w:t>
            </w:r>
            <w:r w:rsidRPr="00B97124">
              <w:rPr>
                <w:rFonts w:ascii="Tahoma" w:eastAsia="SimSun" w:hAnsi="Tahoma" w:cs="Tahoma"/>
                <w:sz w:val="20"/>
                <w:szCs w:val="20"/>
                <w:lang w:val="sv-SE" w:eastAsia="zh-CN"/>
              </w:rPr>
              <w:t>membuat kontribusi pada pengembangan seluruh kebutuhan informasi proyek.</w:t>
            </w:r>
          </w:p>
          <w:p w:rsidR="002022E2" w:rsidRPr="00372B68" w:rsidRDefault="002022E2" w:rsidP="002022E2">
            <w:pPr>
              <w:suppressAutoHyphens/>
              <w:snapToGrid w:val="0"/>
              <w:rPr>
                <w:rFonts w:ascii="Tahoma" w:hAnsi="Tahoma" w:cs="Tahoma"/>
                <w:sz w:val="20"/>
                <w:szCs w:val="20"/>
                <w:lang w:val="sv-SE"/>
              </w:rPr>
            </w:pPr>
          </w:p>
          <w:p w:rsidR="002022E2" w:rsidRPr="00B97124" w:rsidRDefault="002022E2" w:rsidP="002022E2">
            <w:pPr>
              <w:numPr>
                <w:ilvl w:val="0"/>
                <w:numId w:val="2"/>
              </w:numPr>
              <w:tabs>
                <w:tab w:val="clear" w:pos="720"/>
              </w:tabs>
              <w:suppressAutoHyphens/>
              <w:snapToGrid w:val="0"/>
              <w:ind w:left="342" w:hanging="342"/>
              <w:rPr>
                <w:rFonts w:ascii="Tahoma" w:hAnsi="Tahoma" w:cs="Tahoma"/>
                <w:sz w:val="20"/>
                <w:szCs w:val="20"/>
                <w:lang w:val="sv-SE"/>
              </w:rPr>
            </w:pPr>
            <w:r w:rsidRPr="00B97124">
              <w:rPr>
                <w:rFonts w:ascii="Tahoma" w:eastAsia="SimSun" w:hAnsi="Tahoma" w:cs="Tahoma"/>
                <w:sz w:val="20"/>
                <w:szCs w:val="20"/>
                <w:lang w:val="sv-SE" w:eastAsia="zh-CN"/>
              </w:rPr>
              <w:t>Mampu mengemba</w:t>
            </w:r>
            <w:r>
              <w:rPr>
                <w:rFonts w:ascii="Tahoma" w:eastAsia="SimSun" w:hAnsi="Tahoma" w:cs="Tahoma"/>
                <w:sz w:val="20"/>
                <w:szCs w:val="20"/>
                <w:lang w:val="sv-SE" w:eastAsia="zh-CN"/>
              </w:rPr>
              <w:t>n</w:t>
            </w:r>
            <w:r w:rsidRPr="00B97124">
              <w:rPr>
                <w:rFonts w:ascii="Tahoma" w:eastAsia="SimSun" w:hAnsi="Tahoma" w:cs="Tahoma"/>
                <w:sz w:val="20"/>
                <w:szCs w:val="20"/>
                <w:lang w:val="sv-SE" w:eastAsia="zh-CN"/>
              </w:rPr>
              <w:t>gkan dan melakukan implementasi rencana pengelolaan komunikasi.</w:t>
            </w:r>
          </w:p>
        </w:tc>
        <w:tc>
          <w:tcPr>
            <w:tcW w:w="2160" w:type="dxa"/>
            <w:tcBorders>
              <w:top w:val="double" w:sz="2" w:space="0" w:color="000000"/>
              <w:left w:val="single" w:sz="4" w:space="0" w:color="000000"/>
              <w:bottom w:val="single" w:sz="4" w:space="0" w:color="000000"/>
            </w:tcBorders>
          </w:tcPr>
          <w:p w:rsidR="002022E2" w:rsidRPr="00B97124" w:rsidRDefault="002022E2" w:rsidP="002022E2">
            <w:pPr>
              <w:numPr>
                <w:ilvl w:val="0"/>
                <w:numId w:val="2"/>
              </w:numPr>
              <w:tabs>
                <w:tab w:val="left" w:pos="360"/>
              </w:tabs>
              <w:suppressAutoHyphens/>
              <w:snapToGrid w:val="0"/>
              <w:ind w:left="360"/>
              <w:rPr>
                <w:rFonts w:ascii="Tahoma" w:hAnsi="Tahoma" w:cs="Tahoma"/>
                <w:sz w:val="20"/>
                <w:szCs w:val="20"/>
                <w:lang w:val="sv-SE"/>
              </w:rPr>
            </w:pPr>
            <w:r w:rsidRPr="00B97124">
              <w:rPr>
                <w:rFonts w:ascii="Tahoma" w:eastAsia="SimSun" w:hAnsi="Tahoma" w:cs="Tahoma"/>
                <w:sz w:val="20"/>
                <w:szCs w:val="20"/>
                <w:lang w:val="sv-SE" w:eastAsia="zh-CN"/>
              </w:rPr>
              <w:t>Mencatat persyaratan informasi yang relevan.</w:t>
            </w:r>
          </w:p>
        </w:tc>
        <w:tc>
          <w:tcPr>
            <w:tcW w:w="1080" w:type="dxa"/>
            <w:tcBorders>
              <w:top w:val="double" w:sz="2" w:space="0" w:color="000000"/>
              <w:left w:val="single" w:sz="4" w:space="0" w:color="000000"/>
              <w:bottom w:val="single" w:sz="4" w:space="0" w:color="000000"/>
            </w:tcBorders>
          </w:tcPr>
          <w:p w:rsidR="002022E2" w:rsidRPr="00B97124" w:rsidRDefault="002022E2" w:rsidP="002022E2">
            <w:pPr>
              <w:snapToGrid w:val="0"/>
              <w:jc w:val="center"/>
              <w:rPr>
                <w:rFonts w:ascii="Tahoma" w:hAnsi="Tahoma" w:cs="Tahoma"/>
                <w:sz w:val="20"/>
                <w:szCs w:val="20"/>
                <w:lang w:val="sv-SE"/>
              </w:rPr>
            </w:pPr>
            <w:r w:rsidRPr="00B97124">
              <w:rPr>
                <w:rFonts w:ascii="Tahoma" w:hAnsi="Tahoma" w:cs="Tahoma"/>
                <w:sz w:val="20"/>
                <w:szCs w:val="20"/>
                <w:lang w:val="sv-SE"/>
              </w:rPr>
              <w:t>1</w:t>
            </w:r>
          </w:p>
        </w:tc>
        <w:tc>
          <w:tcPr>
            <w:tcW w:w="1260" w:type="dxa"/>
            <w:tcBorders>
              <w:top w:val="double" w:sz="2" w:space="0" w:color="000000"/>
              <w:left w:val="single" w:sz="4" w:space="0" w:color="000000"/>
              <w:bottom w:val="single" w:sz="4" w:space="0" w:color="000000"/>
              <w:right w:val="double" w:sz="2" w:space="0" w:color="000000"/>
            </w:tcBorders>
          </w:tcPr>
          <w:p w:rsidR="002022E2" w:rsidRPr="00B97124" w:rsidRDefault="002022E2" w:rsidP="002022E2">
            <w:pPr>
              <w:snapToGrid w:val="0"/>
              <w:jc w:val="center"/>
              <w:rPr>
                <w:rFonts w:ascii="Tahoma" w:hAnsi="Tahoma" w:cs="Tahoma"/>
                <w:sz w:val="20"/>
                <w:szCs w:val="20"/>
                <w:lang w:val="sv-SE"/>
              </w:rPr>
            </w:pPr>
            <w:r w:rsidRPr="00B97124">
              <w:rPr>
                <w:rFonts w:ascii="Tahoma" w:hAnsi="Tahoma" w:cs="Tahoma"/>
                <w:sz w:val="20"/>
                <w:szCs w:val="20"/>
                <w:lang w:val="sv-SE"/>
              </w:rPr>
              <w:t>1</w:t>
            </w:r>
          </w:p>
        </w:tc>
      </w:tr>
      <w:tr w:rsidR="002022E2" w:rsidRPr="00B97124" w:rsidTr="002022E2">
        <w:trPr>
          <w:trHeight w:val="2499"/>
        </w:trPr>
        <w:tc>
          <w:tcPr>
            <w:tcW w:w="2340" w:type="dxa"/>
            <w:tcBorders>
              <w:top w:val="single" w:sz="4" w:space="0" w:color="000000"/>
              <w:left w:val="double" w:sz="2" w:space="0" w:color="000000"/>
              <w:bottom w:val="single" w:sz="4" w:space="0" w:color="000000"/>
            </w:tcBorders>
          </w:tcPr>
          <w:p w:rsidR="002022E2" w:rsidRPr="00B97124" w:rsidRDefault="002022E2" w:rsidP="002022E2">
            <w:pPr>
              <w:snapToGrid w:val="0"/>
              <w:ind w:left="342" w:right="-3" w:hanging="360"/>
              <w:rPr>
                <w:rFonts w:ascii="Tahoma" w:eastAsia="SimSun" w:hAnsi="Tahoma" w:cs="Tahoma"/>
                <w:sz w:val="20"/>
                <w:szCs w:val="20"/>
                <w:lang w:val="sv-SE" w:eastAsia="zh-CN"/>
              </w:rPr>
            </w:pPr>
            <w:r w:rsidRPr="00B97124">
              <w:rPr>
                <w:rFonts w:ascii="Tahoma" w:hAnsi="Tahoma" w:cs="Tahoma"/>
                <w:sz w:val="20"/>
                <w:szCs w:val="20"/>
                <w:lang w:val="sv-SE"/>
              </w:rPr>
              <w:t>02</w:t>
            </w:r>
            <w:r w:rsidRPr="00B97124">
              <w:rPr>
                <w:rFonts w:ascii="Tahoma" w:eastAsia="SimSun" w:hAnsi="Tahoma" w:cs="Tahoma"/>
                <w:sz w:val="20"/>
                <w:szCs w:val="20"/>
                <w:lang w:val="sv-SE" w:eastAsia="zh-CN"/>
              </w:rPr>
              <w:t xml:space="preserve"> </w:t>
            </w:r>
            <w:r w:rsidRPr="00B97124">
              <w:rPr>
                <w:rFonts w:ascii="Tahoma" w:hAnsi="Tahoma" w:cs="Tahoma"/>
                <w:sz w:val="20"/>
                <w:szCs w:val="20"/>
                <w:lang w:val="sv-SE"/>
              </w:rPr>
              <w:t xml:space="preserve"> </w:t>
            </w:r>
            <w:r>
              <w:rPr>
                <w:rFonts w:ascii="Tahoma" w:hAnsi="Tahoma" w:cs="Tahoma"/>
                <w:sz w:val="20"/>
                <w:szCs w:val="20"/>
                <w:lang w:val="sv-SE"/>
              </w:rPr>
              <w:t xml:space="preserve"> </w:t>
            </w:r>
            <w:r w:rsidRPr="00B97124">
              <w:rPr>
                <w:rFonts w:ascii="Tahoma" w:eastAsia="SimSun" w:hAnsi="Tahoma" w:cs="Tahoma"/>
                <w:sz w:val="20"/>
                <w:szCs w:val="20"/>
                <w:lang w:val="sv-SE" w:eastAsia="zh-CN"/>
              </w:rPr>
              <w:t>Mengadakan aktivitas -aktivitas pengelolaan informasi</w:t>
            </w:r>
          </w:p>
        </w:tc>
        <w:tc>
          <w:tcPr>
            <w:tcW w:w="3600" w:type="dxa"/>
            <w:tcBorders>
              <w:top w:val="single" w:sz="4" w:space="0" w:color="000000"/>
              <w:left w:val="single" w:sz="4" w:space="0" w:color="000000"/>
              <w:bottom w:val="single" w:sz="4" w:space="0" w:color="000000"/>
            </w:tcBorders>
          </w:tcPr>
          <w:p w:rsidR="002022E2" w:rsidRPr="002614BF" w:rsidRDefault="002022E2" w:rsidP="00253D71">
            <w:pPr>
              <w:numPr>
                <w:ilvl w:val="0"/>
                <w:numId w:val="53"/>
              </w:numPr>
              <w:tabs>
                <w:tab w:val="clear" w:pos="360"/>
                <w:tab w:val="left" w:pos="252"/>
                <w:tab w:val="num" w:pos="720"/>
              </w:tabs>
              <w:suppressAutoHyphens/>
              <w:snapToGrid w:val="0"/>
              <w:ind w:left="252"/>
              <w:rPr>
                <w:rFonts w:ascii="Tahoma" w:hAnsi="Tahoma" w:cs="Tahoma"/>
                <w:sz w:val="20"/>
                <w:szCs w:val="20"/>
                <w:lang w:val="sv-SE"/>
              </w:rPr>
            </w:pPr>
            <w:r w:rsidRPr="00B97124">
              <w:rPr>
                <w:rFonts w:ascii="Tahoma" w:eastAsia="SimSun" w:hAnsi="Tahoma" w:cs="Tahoma"/>
                <w:sz w:val="20"/>
                <w:szCs w:val="20"/>
                <w:lang w:val="sv-SE" w:eastAsia="zh-CN"/>
              </w:rPr>
              <w:t>Informasi dikelola (dikumpulkan, divalidasi, disimpan, didapatkan kembali, disaring dan diseminasi) seperti yang telah diatur dalam prosedur dan proses pengambilan keputusan.</w:t>
            </w:r>
          </w:p>
          <w:p w:rsidR="002022E2" w:rsidRPr="00B97124" w:rsidRDefault="002022E2" w:rsidP="002022E2">
            <w:pPr>
              <w:tabs>
                <w:tab w:val="left" w:pos="252"/>
              </w:tabs>
              <w:suppressAutoHyphens/>
              <w:snapToGrid w:val="0"/>
              <w:ind w:left="-108"/>
              <w:rPr>
                <w:rFonts w:ascii="Tahoma" w:hAnsi="Tahoma" w:cs="Tahoma"/>
                <w:sz w:val="20"/>
                <w:szCs w:val="20"/>
                <w:lang w:val="sv-SE"/>
              </w:rPr>
            </w:pPr>
          </w:p>
          <w:p w:rsidR="002022E2" w:rsidRPr="00944F86" w:rsidRDefault="002022E2" w:rsidP="00253D71">
            <w:pPr>
              <w:numPr>
                <w:ilvl w:val="0"/>
                <w:numId w:val="53"/>
              </w:numPr>
              <w:tabs>
                <w:tab w:val="clear" w:pos="360"/>
                <w:tab w:val="left" w:pos="252"/>
                <w:tab w:val="num" w:pos="720"/>
              </w:tabs>
              <w:suppressAutoHyphens/>
              <w:ind w:left="252"/>
              <w:rPr>
                <w:rFonts w:ascii="Tahoma" w:hAnsi="Tahoma" w:cs="Tahoma"/>
                <w:sz w:val="20"/>
                <w:szCs w:val="20"/>
                <w:lang w:val="sv-SE"/>
              </w:rPr>
            </w:pPr>
            <w:r w:rsidRPr="00B97124">
              <w:rPr>
                <w:rFonts w:ascii="Tahoma" w:eastAsia="SimSun" w:hAnsi="Tahoma" w:cs="Tahoma"/>
                <w:sz w:val="20"/>
                <w:szCs w:val="20"/>
                <w:lang w:val="sv-SE" w:eastAsia="zh-CN"/>
              </w:rPr>
              <w:t>Informasi dijaga dalam struktur yang disetujui sebagai jaminan bagi keamanan dan auditabilitas data.</w:t>
            </w:r>
          </w:p>
          <w:p w:rsidR="002022E2" w:rsidRDefault="002022E2" w:rsidP="002022E2">
            <w:pPr>
              <w:rPr>
                <w:rFonts w:ascii="Tahoma" w:hAnsi="Tahoma" w:cs="Tahoma"/>
                <w:sz w:val="20"/>
                <w:szCs w:val="20"/>
                <w:lang w:val="sv-SE"/>
              </w:rPr>
            </w:pPr>
          </w:p>
          <w:p w:rsidR="002022E2" w:rsidRPr="00944F86" w:rsidRDefault="002022E2" w:rsidP="002022E2">
            <w:pPr>
              <w:rPr>
                <w:rFonts w:ascii="Tahoma" w:hAnsi="Tahoma" w:cs="Tahoma"/>
                <w:sz w:val="20"/>
                <w:szCs w:val="20"/>
                <w:lang w:val="sv-SE"/>
              </w:rPr>
            </w:pPr>
          </w:p>
        </w:tc>
        <w:tc>
          <w:tcPr>
            <w:tcW w:w="2160" w:type="dxa"/>
            <w:tcBorders>
              <w:top w:val="single" w:sz="4" w:space="0" w:color="000000"/>
              <w:left w:val="single" w:sz="4" w:space="0" w:color="000000"/>
              <w:bottom w:val="single" w:sz="4" w:space="0" w:color="000000"/>
            </w:tcBorders>
          </w:tcPr>
          <w:p w:rsidR="002022E2" w:rsidRPr="00505C7E" w:rsidRDefault="002022E2" w:rsidP="00253D71">
            <w:pPr>
              <w:numPr>
                <w:ilvl w:val="1"/>
                <w:numId w:val="53"/>
              </w:numPr>
              <w:tabs>
                <w:tab w:val="left" w:pos="360"/>
              </w:tabs>
              <w:suppressAutoHyphens/>
              <w:snapToGrid w:val="0"/>
              <w:ind w:left="360"/>
              <w:rPr>
                <w:rFonts w:ascii="Tahoma" w:hAnsi="Tahoma" w:cs="Tahoma"/>
                <w:sz w:val="20"/>
                <w:szCs w:val="20"/>
                <w:lang w:val="nb-NO"/>
              </w:rPr>
            </w:pPr>
            <w:r w:rsidRPr="00505C7E">
              <w:rPr>
                <w:rFonts w:ascii="Tahoma" w:hAnsi="Tahoma" w:cs="Tahoma"/>
                <w:sz w:val="20"/>
                <w:szCs w:val="20"/>
                <w:lang w:val="nb-NO"/>
              </w:rPr>
              <w:t xml:space="preserve">Mengetahui </w:t>
            </w:r>
            <w:r w:rsidRPr="00505C7E">
              <w:rPr>
                <w:rFonts w:ascii="Tahoma" w:eastAsia="SimSun" w:hAnsi="Tahoma" w:cs="Tahoma"/>
                <w:sz w:val="20"/>
                <w:szCs w:val="20"/>
                <w:lang w:val="nb-NO" w:eastAsia="zh-CN"/>
              </w:rPr>
              <w:t>prosedur dan proses pengambilan keputusan.</w:t>
            </w:r>
          </w:p>
          <w:p w:rsidR="002022E2" w:rsidRPr="00505C7E" w:rsidRDefault="002022E2" w:rsidP="002022E2">
            <w:pPr>
              <w:tabs>
                <w:tab w:val="left" w:pos="360"/>
              </w:tabs>
              <w:suppressAutoHyphens/>
              <w:snapToGrid w:val="0"/>
              <w:rPr>
                <w:rFonts w:ascii="Tahoma" w:hAnsi="Tahoma" w:cs="Tahoma"/>
                <w:sz w:val="20"/>
                <w:szCs w:val="20"/>
                <w:lang w:val="nb-NO"/>
              </w:rPr>
            </w:pPr>
          </w:p>
          <w:p w:rsidR="002022E2" w:rsidRPr="00505C7E" w:rsidRDefault="002022E2" w:rsidP="00253D71">
            <w:pPr>
              <w:numPr>
                <w:ilvl w:val="1"/>
                <w:numId w:val="53"/>
              </w:numPr>
              <w:tabs>
                <w:tab w:val="left" w:pos="360"/>
              </w:tabs>
              <w:suppressAutoHyphens/>
              <w:ind w:left="360"/>
              <w:rPr>
                <w:rFonts w:ascii="Tahoma" w:hAnsi="Tahoma" w:cs="Tahoma"/>
                <w:sz w:val="20"/>
                <w:szCs w:val="20"/>
                <w:lang w:val="nb-NO"/>
              </w:rPr>
            </w:pPr>
            <w:r w:rsidRPr="00505C7E">
              <w:rPr>
                <w:rFonts w:ascii="Tahoma" w:eastAsia="SimSun" w:hAnsi="Tahoma" w:cs="Tahoma"/>
                <w:sz w:val="20"/>
                <w:szCs w:val="20"/>
                <w:lang w:val="nb-NO" w:eastAsia="zh-CN"/>
              </w:rPr>
              <w:t>Mengetahui tujuan informasi dikelola dan disetujui.</w:t>
            </w:r>
          </w:p>
        </w:tc>
        <w:tc>
          <w:tcPr>
            <w:tcW w:w="2520" w:type="dxa"/>
            <w:tcBorders>
              <w:top w:val="single" w:sz="4" w:space="0" w:color="000000"/>
              <w:left w:val="single" w:sz="4" w:space="0" w:color="000000"/>
              <w:bottom w:val="single" w:sz="4" w:space="0" w:color="000000"/>
            </w:tcBorders>
          </w:tcPr>
          <w:p w:rsidR="002022E2" w:rsidRPr="002614BF" w:rsidRDefault="002022E2" w:rsidP="00253D71">
            <w:pPr>
              <w:numPr>
                <w:ilvl w:val="0"/>
                <w:numId w:val="72"/>
              </w:numPr>
              <w:tabs>
                <w:tab w:val="clear" w:pos="720"/>
                <w:tab w:val="num" w:pos="432"/>
              </w:tabs>
              <w:suppressAutoHyphens/>
              <w:snapToGrid w:val="0"/>
              <w:ind w:left="432"/>
              <w:rPr>
                <w:rFonts w:ascii="Tahoma" w:hAnsi="Tahoma" w:cs="Tahoma"/>
                <w:sz w:val="20"/>
                <w:szCs w:val="20"/>
                <w:lang w:val="nl-NL"/>
              </w:rPr>
            </w:pPr>
            <w:r w:rsidRPr="00B97124">
              <w:rPr>
                <w:rFonts w:ascii="Tahoma" w:eastAsia="SimSun" w:hAnsi="Tahoma" w:cs="Tahoma"/>
                <w:sz w:val="20"/>
                <w:szCs w:val="20"/>
                <w:lang w:val="nl-NL" w:eastAsia="zh-CN"/>
              </w:rPr>
              <w:t>Dapat mengelola informasi</w:t>
            </w:r>
          </w:p>
          <w:p w:rsidR="002022E2" w:rsidRPr="00B97124" w:rsidRDefault="002022E2" w:rsidP="002022E2">
            <w:pPr>
              <w:suppressAutoHyphens/>
              <w:snapToGrid w:val="0"/>
              <w:ind w:left="72"/>
              <w:rPr>
                <w:rFonts w:ascii="Tahoma" w:hAnsi="Tahoma" w:cs="Tahoma"/>
                <w:sz w:val="20"/>
                <w:szCs w:val="20"/>
                <w:lang w:val="nl-NL"/>
              </w:rPr>
            </w:pPr>
          </w:p>
          <w:p w:rsidR="002022E2" w:rsidRPr="00505C7E" w:rsidRDefault="002022E2" w:rsidP="00253D71">
            <w:pPr>
              <w:numPr>
                <w:ilvl w:val="1"/>
                <w:numId w:val="53"/>
              </w:numPr>
              <w:tabs>
                <w:tab w:val="left" w:pos="432"/>
              </w:tabs>
              <w:suppressAutoHyphens/>
              <w:ind w:left="432"/>
              <w:rPr>
                <w:rFonts w:ascii="Tahoma" w:hAnsi="Tahoma" w:cs="Tahoma"/>
                <w:sz w:val="20"/>
                <w:szCs w:val="20"/>
                <w:lang w:val="sv-SE"/>
              </w:rPr>
            </w:pPr>
            <w:r w:rsidRPr="00505C7E">
              <w:rPr>
                <w:rFonts w:ascii="Tahoma" w:hAnsi="Tahoma" w:cs="Tahoma"/>
                <w:sz w:val="20"/>
                <w:szCs w:val="20"/>
                <w:lang w:val="sv-SE"/>
              </w:rPr>
              <w:t xml:space="preserve">Dapat </w:t>
            </w:r>
            <w:r w:rsidRPr="00505C7E">
              <w:rPr>
                <w:rFonts w:ascii="Tahoma" w:eastAsia="SimSun" w:hAnsi="Tahoma" w:cs="Tahoma"/>
                <w:sz w:val="20"/>
                <w:szCs w:val="20"/>
                <w:lang w:val="sv-SE" w:eastAsia="zh-CN"/>
              </w:rPr>
              <w:t>menjaga informasi dalam struktur yang disetujui.</w:t>
            </w:r>
          </w:p>
          <w:p w:rsidR="002022E2" w:rsidRPr="00505C7E" w:rsidRDefault="002022E2" w:rsidP="002022E2">
            <w:pPr>
              <w:tabs>
                <w:tab w:val="left" w:pos="360"/>
              </w:tabs>
              <w:rPr>
                <w:rFonts w:ascii="Tahoma" w:eastAsia="SimSun" w:hAnsi="Tahoma" w:cs="Tahoma"/>
                <w:sz w:val="20"/>
                <w:szCs w:val="20"/>
                <w:lang w:val="sv-SE" w:eastAsia="zh-CN"/>
              </w:rPr>
            </w:pPr>
          </w:p>
          <w:p w:rsidR="002022E2" w:rsidRPr="00505C7E" w:rsidRDefault="002022E2" w:rsidP="002022E2">
            <w:pPr>
              <w:rPr>
                <w:rFonts w:ascii="Tahoma" w:hAnsi="Tahoma" w:cs="Tahoma"/>
                <w:sz w:val="20"/>
                <w:szCs w:val="20"/>
                <w:lang w:val="sv-SE"/>
              </w:rPr>
            </w:pPr>
          </w:p>
        </w:tc>
        <w:tc>
          <w:tcPr>
            <w:tcW w:w="2160" w:type="dxa"/>
            <w:tcBorders>
              <w:top w:val="single" w:sz="4" w:space="0" w:color="000000"/>
              <w:left w:val="single" w:sz="4" w:space="0" w:color="000000"/>
              <w:bottom w:val="single" w:sz="4" w:space="0" w:color="000000"/>
            </w:tcBorders>
          </w:tcPr>
          <w:p w:rsidR="002022E2" w:rsidRPr="002614BF" w:rsidRDefault="002022E2" w:rsidP="00253D71">
            <w:pPr>
              <w:numPr>
                <w:ilvl w:val="0"/>
                <w:numId w:val="73"/>
              </w:numPr>
              <w:tabs>
                <w:tab w:val="clear" w:pos="720"/>
                <w:tab w:val="num" w:pos="252"/>
              </w:tabs>
              <w:suppressAutoHyphens/>
              <w:snapToGrid w:val="0"/>
              <w:ind w:left="252" w:hanging="252"/>
              <w:rPr>
                <w:rFonts w:ascii="Tahoma" w:hAnsi="Tahoma" w:cs="Tahoma"/>
                <w:sz w:val="20"/>
                <w:szCs w:val="20"/>
                <w:lang w:val="nl-NL"/>
              </w:rPr>
            </w:pPr>
            <w:r w:rsidRPr="00B97124">
              <w:rPr>
                <w:rFonts w:ascii="Tahoma" w:eastAsia="SimSun" w:hAnsi="Tahoma" w:cs="Tahoma"/>
                <w:sz w:val="20"/>
                <w:szCs w:val="20"/>
                <w:lang w:val="nl-NL" w:eastAsia="zh-CN"/>
              </w:rPr>
              <w:t>Mencatat prosedur dan proses pengambilan keputusan.</w:t>
            </w:r>
          </w:p>
          <w:p w:rsidR="002022E2" w:rsidRPr="00B97124" w:rsidRDefault="002022E2" w:rsidP="002022E2">
            <w:pPr>
              <w:suppressAutoHyphens/>
              <w:snapToGrid w:val="0"/>
              <w:rPr>
                <w:rFonts w:ascii="Tahoma" w:hAnsi="Tahoma" w:cs="Tahoma"/>
                <w:sz w:val="20"/>
                <w:szCs w:val="20"/>
                <w:lang w:val="nl-NL"/>
              </w:rPr>
            </w:pPr>
          </w:p>
          <w:p w:rsidR="002022E2" w:rsidRPr="00B97124" w:rsidRDefault="002022E2" w:rsidP="00253D71">
            <w:pPr>
              <w:numPr>
                <w:ilvl w:val="0"/>
                <w:numId w:val="73"/>
              </w:numPr>
              <w:tabs>
                <w:tab w:val="clear" w:pos="720"/>
                <w:tab w:val="num" w:pos="252"/>
              </w:tabs>
              <w:suppressAutoHyphens/>
              <w:snapToGrid w:val="0"/>
              <w:ind w:left="252" w:hanging="252"/>
              <w:rPr>
                <w:rFonts w:ascii="Tahoma" w:hAnsi="Tahoma" w:cs="Tahoma"/>
                <w:sz w:val="20"/>
                <w:szCs w:val="20"/>
                <w:lang w:val="nl-NL"/>
              </w:rPr>
            </w:pPr>
            <w:r w:rsidRPr="00B97124">
              <w:rPr>
                <w:rFonts w:ascii="Tahoma" w:eastAsia="SimSun" w:hAnsi="Tahoma" w:cs="Tahoma"/>
                <w:sz w:val="20"/>
                <w:szCs w:val="20"/>
                <w:lang w:val="nl-NL" w:eastAsia="zh-CN"/>
              </w:rPr>
              <w:t xml:space="preserve">Mencatat </w:t>
            </w:r>
            <w:r>
              <w:rPr>
                <w:rFonts w:ascii="Tahoma" w:eastAsia="SimSun" w:hAnsi="Tahoma" w:cs="Tahoma"/>
                <w:sz w:val="20"/>
                <w:szCs w:val="20"/>
                <w:lang w:val="nl-NL" w:eastAsia="zh-CN"/>
              </w:rPr>
              <w:t>informasi mana saja yang telah disetujui.</w:t>
            </w:r>
          </w:p>
        </w:tc>
        <w:tc>
          <w:tcPr>
            <w:tcW w:w="1080" w:type="dxa"/>
            <w:tcBorders>
              <w:top w:val="single" w:sz="4" w:space="0" w:color="000000"/>
              <w:left w:val="single" w:sz="4" w:space="0" w:color="000000"/>
              <w:bottom w:val="single" w:sz="4" w:space="0" w:color="000000"/>
            </w:tcBorders>
          </w:tcPr>
          <w:p w:rsidR="002022E2" w:rsidRPr="00B97124" w:rsidRDefault="002022E2" w:rsidP="002022E2">
            <w:pPr>
              <w:snapToGrid w:val="0"/>
              <w:jc w:val="center"/>
              <w:rPr>
                <w:rFonts w:ascii="Tahoma" w:hAnsi="Tahoma" w:cs="Tahoma"/>
                <w:sz w:val="20"/>
                <w:szCs w:val="20"/>
                <w:lang w:val="nl-NL"/>
              </w:rPr>
            </w:pPr>
            <w:r w:rsidRPr="00B97124">
              <w:rPr>
                <w:rFonts w:ascii="Tahoma" w:hAnsi="Tahoma" w:cs="Tahoma"/>
                <w:sz w:val="20"/>
                <w:szCs w:val="20"/>
                <w:lang w:val="nl-NL"/>
              </w:rPr>
              <w:t>1</w:t>
            </w:r>
          </w:p>
          <w:p w:rsidR="002022E2" w:rsidRPr="00B97124" w:rsidRDefault="002022E2" w:rsidP="002022E2">
            <w:pPr>
              <w:jc w:val="center"/>
              <w:rPr>
                <w:rFonts w:ascii="Tahoma" w:hAnsi="Tahoma" w:cs="Tahoma"/>
                <w:sz w:val="20"/>
                <w:szCs w:val="20"/>
                <w:lang w:val="nl-NL"/>
              </w:rPr>
            </w:pPr>
          </w:p>
          <w:p w:rsidR="002022E2" w:rsidRPr="00B97124" w:rsidRDefault="002022E2" w:rsidP="002022E2">
            <w:pPr>
              <w:jc w:val="center"/>
              <w:rPr>
                <w:rFonts w:ascii="Tahoma" w:hAnsi="Tahoma" w:cs="Tahoma"/>
                <w:sz w:val="20"/>
                <w:szCs w:val="20"/>
                <w:lang w:val="nl-NL"/>
              </w:rPr>
            </w:pPr>
          </w:p>
          <w:p w:rsidR="002022E2" w:rsidRPr="00B97124" w:rsidRDefault="002022E2" w:rsidP="002022E2">
            <w:pPr>
              <w:jc w:val="center"/>
              <w:rPr>
                <w:rFonts w:ascii="Tahoma" w:hAnsi="Tahoma" w:cs="Tahoma"/>
                <w:sz w:val="20"/>
                <w:szCs w:val="20"/>
                <w:lang w:val="nl-NL"/>
              </w:rPr>
            </w:pPr>
          </w:p>
          <w:p w:rsidR="002022E2" w:rsidRPr="00B97124" w:rsidRDefault="002022E2" w:rsidP="002022E2">
            <w:pPr>
              <w:jc w:val="center"/>
              <w:rPr>
                <w:rFonts w:ascii="Tahoma" w:hAnsi="Tahoma" w:cs="Tahoma"/>
                <w:sz w:val="20"/>
                <w:szCs w:val="20"/>
                <w:lang w:val="nl-NL"/>
              </w:rPr>
            </w:pPr>
          </w:p>
          <w:p w:rsidR="002022E2" w:rsidRPr="00B97124" w:rsidRDefault="002022E2" w:rsidP="002022E2">
            <w:pPr>
              <w:jc w:val="center"/>
              <w:rPr>
                <w:rFonts w:ascii="Tahoma" w:hAnsi="Tahoma" w:cs="Tahoma"/>
                <w:sz w:val="20"/>
                <w:szCs w:val="20"/>
                <w:lang w:val="nl-NL"/>
              </w:rPr>
            </w:pPr>
          </w:p>
          <w:p w:rsidR="002022E2" w:rsidRPr="00B97124" w:rsidRDefault="002022E2" w:rsidP="002022E2">
            <w:pPr>
              <w:jc w:val="center"/>
              <w:rPr>
                <w:rFonts w:ascii="Tahoma" w:hAnsi="Tahoma" w:cs="Tahoma"/>
                <w:sz w:val="20"/>
                <w:szCs w:val="20"/>
                <w:lang w:val="nl-NL"/>
              </w:rPr>
            </w:pPr>
          </w:p>
        </w:tc>
        <w:tc>
          <w:tcPr>
            <w:tcW w:w="1260" w:type="dxa"/>
            <w:tcBorders>
              <w:top w:val="single" w:sz="4" w:space="0" w:color="000000"/>
              <w:left w:val="single" w:sz="4" w:space="0" w:color="000000"/>
              <w:bottom w:val="single" w:sz="4" w:space="0" w:color="000000"/>
              <w:right w:val="double" w:sz="2" w:space="0" w:color="000000"/>
            </w:tcBorders>
          </w:tcPr>
          <w:p w:rsidR="002022E2" w:rsidRPr="00B97124" w:rsidRDefault="002022E2" w:rsidP="002022E2">
            <w:pPr>
              <w:snapToGrid w:val="0"/>
              <w:jc w:val="center"/>
              <w:rPr>
                <w:rFonts w:ascii="Tahoma" w:eastAsia="SimSun" w:hAnsi="Tahoma" w:cs="Tahoma"/>
                <w:sz w:val="20"/>
                <w:szCs w:val="20"/>
                <w:lang w:val="nl-NL" w:eastAsia="zh-CN"/>
              </w:rPr>
            </w:pPr>
            <w:r w:rsidRPr="00B97124">
              <w:rPr>
                <w:rFonts w:ascii="Tahoma" w:hAnsi="Tahoma" w:cs="Tahoma"/>
                <w:sz w:val="20"/>
                <w:szCs w:val="20"/>
                <w:lang w:val="nl-NL"/>
              </w:rPr>
              <w:t>1</w:t>
            </w:r>
          </w:p>
          <w:p w:rsidR="002022E2" w:rsidRPr="00B97124" w:rsidRDefault="002022E2" w:rsidP="002022E2">
            <w:pPr>
              <w:jc w:val="center"/>
              <w:rPr>
                <w:rFonts w:ascii="Tahoma" w:hAnsi="Tahoma" w:cs="Tahoma"/>
                <w:sz w:val="20"/>
                <w:szCs w:val="20"/>
                <w:lang w:val="nl-NL"/>
              </w:rPr>
            </w:pPr>
          </w:p>
          <w:p w:rsidR="002022E2" w:rsidRPr="00B97124" w:rsidRDefault="002022E2" w:rsidP="002022E2">
            <w:pPr>
              <w:jc w:val="center"/>
              <w:rPr>
                <w:rFonts w:ascii="Tahoma" w:hAnsi="Tahoma" w:cs="Tahoma"/>
                <w:sz w:val="20"/>
                <w:szCs w:val="20"/>
                <w:lang w:val="nl-NL"/>
              </w:rPr>
            </w:pPr>
          </w:p>
          <w:p w:rsidR="002022E2" w:rsidRPr="00B97124" w:rsidRDefault="002022E2" w:rsidP="002022E2">
            <w:pPr>
              <w:jc w:val="center"/>
              <w:rPr>
                <w:rFonts w:ascii="Tahoma" w:hAnsi="Tahoma" w:cs="Tahoma"/>
                <w:sz w:val="20"/>
                <w:szCs w:val="20"/>
                <w:lang w:val="nl-NL"/>
              </w:rPr>
            </w:pPr>
          </w:p>
          <w:p w:rsidR="002022E2" w:rsidRPr="00B97124" w:rsidRDefault="002022E2" w:rsidP="002022E2">
            <w:pPr>
              <w:jc w:val="center"/>
              <w:rPr>
                <w:rFonts w:ascii="Tahoma" w:hAnsi="Tahoma" w:cs="Tahoma"/>
                <w:sz w:val="20"/>
                <w:szCs w:val="20"/>
                <w:lang w:val="nl-NL"/>
              </w:rPr>
            </w:pPr>
          </w:p>
          <w:p w:rsidR="002022E2" w:rsidRPr="00B97124" w:rsidRDefault="002022E2" w:rsidP="002022E2">
            <w:pPr>
              <w:jc w:val="center"/>
              <w:rPr>
                <w:rFonts w:ascii="Tahoma" w:hAnsi="Tahoma" w:cs="Tahoma"/>
                <w:sz w:val="20"/>
                <w:szCs w:val="20"/>
                <w:lang w:val="nl-NL"/>
              </w:rPr>
            </w:pPr>
          </w:p>
          <w:p w:rsidR="002022E2" w:rsidRPr="00B97124" w:rsidRDefault="002022E2" w:rsidP="002022E2">
            <w:pPr>
              <w:jc w:val="center"/>
              <w:rPr>
                <w:rFonts w:ascii="Tahoma" w:hAnsi="Tahoma" w:cs="Tahoma"/>
                <w:sz w:val="20"/>
                <w:szCs w:val="20"/>
                <w:lang w:val="nl-NL"/>
              </w:rPr>
            </w:pPr>
          </w:p>
        </w:tc>
      </w:tr>
      <w:tr w:rsidR="002022E2" w:rsidRPr="00B97124" w:rsidTr="002022E2">
        <w:trPr>
          <w:trHeight w:val="70"/>
        </w:trPr>
        <w:tc>
          <w:tcPr>
            <w:tcW w:w="2340" w:type="dxa"/>
            <w:tcBorders>
              <w:top w:val="single" w:sz="4" w:space="0" w:color="000000"/>
              <w:left w:val="double" w:sz="2" w:space="0" w:color="000000"/>
              <w:bottom w:val="single" w:sz="4" w:space="0" w:color="000000"/>
            </w:tcBorders>
          </w:tcPr>
          <w:p w:rsidR="002022E2" w:rsidRPr="00B97124" w:rsidRDefault="002022E2" w:rsidP="002022E2">
            <w:pPr>
              <w:snapToGrid w:val="0"/>
              <w:ind w:left="342" w:right="-3" w:hanging="360"/>
              <w:rPr>
                <w:rFonts w:ascii="Tahoma" w:eastAsia="SimSun" w:hAnsi="Tahoma" w:cs="Tahoma"/>
                <w:sz w:val="20"/>
                <w:szCs w:val="20"/>
                <w:lang w:eastAsia="zh-CN"/>
              </w:rPr>
            </w:pPr>
            <w:r w:rsidRPr="00B97124">
              <w:rPr>
                <w:rFonts w:ascii="Tahoma" w:hAnsi="Tahoma" w:cs="Tahoma"/>
                <w:sz w:val="20"/>
                <w:szCs w:val="20"/>
              </w:rPr>
              <w:t>03</w:t>
            </w:r>
            <w:r w:rsidRPr="00B97124">
              <w:rPr>
                <w:rFonts w:ascii="Tahoma" w:eastAsia="SimSun" w:hAnsi="Tahoma" w:cs="Tahoma"/>
                <w:sz w:val="20"/>
                <w:szCs w:val="20"/>
                <w:lang w:eastAsia="zh-CN"/>
              </w:rPr>
              <w:t xml:space="preserve"> </w:t>
            </w:r>
            <w:r w:rsidRPr="00B97124">
              <w:rPr>
                <w:rFonts w:ascii="Tahoma" w:hAnsi="Tahoma" w:cs="Tahoma"/>
                <w:sz w:val="20"/>
                <w:szCs w:val="20"/>
              </w:rPr>
              <w:t xml:space="preserve"> </w:t>
            </w:r>
            <w:r>
              <w:rPr>
                <w:rFonts w:ascii="Tahoma" w:hAnsi="Tahoma" w:cs="Tahoma"/>
                <w:sz w:val="20"/>
                <w:szCs w:val="20"/>
              </w:rPr>
              <w:t xml:space="preserve"> </w:t>
            </w:r>
            <w:r w:rsidRPr="00B97124">
              <w:rPr>
                <w:rFonts w:ascii="Tahoma" w:eastAsia="SimSun" w:hAnsi="Tahoma" w:cs="Tahoma"/>
                <w:sz w:val="20"/>
                <w:szCs w:val="20"/>
                <w:lang w:eastAsia="zh-CN"/>
              </w:rPr>
              <w:t>Mengkomunikasi informasi proyek</w:t>
            </w:r>
          </w:p>
          <w:p w:rsidR="002022E2" w:rsidRPr="00B97124" w:rsidRDefault="002022E2" w:rsidP="002022E2">
            <w:pPr>
              <w:snapToGrid w:val="0"/>
              <w:ind w:left="267" w:right="-3" w:hanging="285"/>
              <w:rPr>
                <w:rFonts w:ascii="Tahoma" w:eastAsia="SimSun" w:hAnsi="Tahoma" w:cs="Tahoma"/>
                <w:sz w:val="20"/>
                <w:szCs w:val="20"/>
                <w:lang w:eastAsia="zh-CN"/>
              </w:rPr>
            </w:pPr>
            <w:r w:rsidRPr="00B97124">
              <w:rPr>
                <w:rFonts w:ascii="Tahoma" w:eastAsia="SimSun" w:hAnsi="Tahoma" w:cs="Tahoma"/>
                <w:sz w:val="20"/>
                <w:szCs w:val="20"/>
                <w:lang w:eastAsia="zh-CN"/>
              </w:rPr>
              <w:t xml:space="preserve"> </w:t>
            </w:r>
          </w:p>
        </w:tc>
        <w:tc>
          <w:tcPr>
            <w:tcW w:w="3600" w:type="dxa"/>
            <w:tcBorders>
              <w:top w:val="single" w:sz="4" w:space="0" w:color="000000"/>
              <w:left w:val="single" w:sz="4" w:space="0" w:color="000000"/>
              <w:bottom w:val="single" w:sz="4" w:space="0" w:color="000000"/>
            </w:tcBorders>
          </w:tcPr>
          <w:p w:rsidR="002022E2" w:rsidRPr="002614BF" w:rsidRDefault="002022E2" w:rsidP="00253D71">
            <w:pPr>
              <w:numPr>
                <w:ilvl w:val="0"/>
                <w:numId w:val="70"/>
              </w:numPr>
              <w:tabs>
                <w:tab w:val="left" w:pos="252"/>
              </w:tabs>
              <w:suppressAutoHyphens/>
              <w:snapToGrid w:val="0"/>
              <w:ind w:left="252"/>
              <w:rPr>
                <w:rFonts w:ascii="Tahoma" w:hAnsi="Tahoma" w:cs="Tahoma"/>
                <w:sz w:val="20"/>
                <w:szCs w:val="20"/>
              </w:rPr>
            </w:pPr>
            <w:r>
              <w:rPr>
                <w:rFonts w:ascii="Tahoma" w:eastAsia="SimSun" w:hAnsi="Tahoma" w:cs="Tahoma"/>
                <w:sz w:val="20"/>
                <w:szCs w:val="20"/>
                <w:lang w:eastAsia="zh-CN"/>
              </w:rPr>
              <w:t xml:space="preserve"> </w:t>
            </w:r>
            <w:r w:rsidRPr="00B97124">
              <w:rPr>
                <w:rFonts w:ascii="Tahoma" w:eastAsia="SimSun" w:hAnsi="Tahoma" w:cs="Tahoma"/>
                <w:sz w:val="20"/>
                <w:szCs w:val="20"/>
                <w:lang w:eastAsia="zh-CN"/>
              </w:rPr>
              <w:t xml:space="preserve"> Komunikasi dalam proyek dengan klien dan </w:t>
            </w:r>
            <w:r w:rsidRPr="00785040">
              <w:rPr>
                <w:rFonts w:ascii="Tahoma" w:eastAsia="SimSun" w:hAnsi="Tahoma" w:cs="Tahoma"/>
                <w:i/>
                <w:sz w:val="20"/>
                <w:szCs w:val="20"/>
                <w:lang w:eastAsia="zh-CN"/>
              </w:rPr>
              <w:t>stakeholder</w:t>
            </w:r>
            <w:r w:rsidRPr="00B97124">
              <w:rPr>
                <w:rFonts w:ascii="Tahoma" w:eastAsia="SimSun" w:hAnsi="Tahoma" w:cs="Tahoma"/>
                <w:sz w:val="20"/>
                <w:szCs w:val="20"/>
                <w:lang w:eastAsia="zh-CN"/>
              </w:rPr>
              <w:t xml:space="preserve"> lainnya dilakukan dengan jaringan yang telah disepakati, proses-proses dan prosedur sebagai jaminan bagi kejelasan dari identifikasi sasaran.</w:t>
            </w:r>
          </w:p>
          <w:p w:rsidR="002022E2" w:rsidRPr="00B97124" w:rsidRDefault="002022E2" w:rsidP="002022E2">
            <w:pPr>
              <w:tabs>
                <w:tab w:val="left" w:pos="252"/>
              </w:tabs>
              <w:suppressAutoHyphens/>
              <w:snapToGrid w:val="0"/>
              <w:ind w:left="-108"/>
              <w:rPr>
                <w:rFonts w:ascii="Tahoma" w:hAnsi="Tahoma" w:cs="Tahoma"/>
                <w:sz w:val="20"/>
                <w:szCs w:val="20"/>
              </w:rPr>
            </w:pPr>
          </w:p>
          <w:p w:rsidR="002022E2" w:rsidRPr="00944F86" w:rsidRDefault="002022E2" w:rsidP="00253D71">
            <w:pPr>
              <w:numPr>
                <w:ilvl w:val="1"/>
                <w:numId w:val="77"/>
              </w:numPr>
              <w:suppressAutoHyphens/>
              <w:snapToGrid w:val="0"/>
              <w:rPr>
                <w:rFonts w:ascii="Tahoma" w:hAnsi="Tahoma" w:cs="Tahoma"/>
                <w:sz w:val="20"/>
                <w:szCs w:val="20"/>
              </w:rPr>
            </w:pPr>
            <w:r w:rsidRPr="00B97124">
              <w:rPr>
                <w:rFonts w:ascii="Tahoma" w:eastAsia="SimSun" w:hAnsi="Tahoma" w:cs="Tahoma"/>
                <w:sz w:val="20"/>
                <w:szCs w:val="20"/>
                <w:lang w:eastAsia="zh-CN"/>
              </w:rPr>
              <w:t xml:space="preserve">Laporan ditulis dan disiarkan </w:t>
            </w:r>
            <w:r w:rsidRPr="00B97124">
              <w:rPr>
                <w:rFonts w:ascii="Tahoma" w:eastAsia="SimSun" w:hAnsi="Tahoma" w:cs="Tahoma"/>
                <w:sz w:val="20"/>
                <w:szCs w:val="20"/>
                <w:lang w:eastAsia="zh-CN"/>
              </w:rPr>
              <w:lastRenderedPageBreak/>
              <w:t>menurut otorisasi, atau diusulkan untuk disiarkan oleh otorisasi proyek yang lebih tinggi sesuai dengan proses dan prosedur</w:t>
            </w:r>
            <w:r>
              <w:rPr>
                <w:rFonts w:ascii="Tahoma" w:eastAsia="SimSun" w:hAnsi="Tahoma" w:cs="Tahoma"/>
                <w:sz w:val="20"/>
                <w:szCs w:val="20"/>
                <w:lang w:eastAsia="zh-CN"/>
              </w:rPr>
              <w:t>.</w:t>
            </w:r>
          </w:p>
          <w:p w:rsidR="002022E2" w:rsidRPr="00785040" w:rsidRDefault="002022E2" w:rsidP="002022E2">
            <w:pPr>
              <w:suppressAutoHyphens/>
              <w:snapToGrid w:val="0"/>
              <w:ind w:left="-108"/>
              <w:rPr>
                <w:rFonts w:ascii="Tahoma" w:hAnsi="Tahoma" w:cs="Tahoma"/>
                <w:sz w:val="20"/>
                <w:szCs w:val="20"/>
              </w:rPr>
            </w:pPr>
          </w:p>
        </w:tc>
        <w:tc>
          <w:tcPr>
            <w:tcW w:w="2160" w:type="dxa"/>
            <w:tcBorders>
              <w:top w:val="single" w:sz="4" w:space="0" w:color="000000"/>
              <w:left w:val="single" w:sz="4" w:space="0" w:color="000000"/>
              <w:bottom w:val="single" w:sz="4" w:space="0" w:color="000000"/>
            </w:tcBorders>
          </w:tcPr>
          <w:p w:rsidR="002022E2" w:rsidRPr="00505C7E" w:rsidRDefault="002022E2" w:rsidP="00253D71">
            <w:pPr>
              <w:numPr>
                <w:ilvl w:val="1"/>
                <w:numId w:val="5"/>
              </w:numPr>
              <w:tabs>
                <w:tab w:val="left" w:pos="360"/>
              </w:tabs>
              <w:suppressAutoHyphens/>
              <w:snapToGrid w:val="0"/>
              <w:rPr>
                <w:rFonts w:ascii="Tahoma" w:hAnsi="Tahoma" w:cs="Tahoma"/>
                <w:sz w:val="20"/>
                <w:szCs w:val="20"/>
                <w:lang w:val="nb-NO"/>
              </w:rPr>
            </w:pPr>
            <w:r w:rsidRPr="00505C7E">
              <w:rPr>
                <w:rFonts w:ascii="Tahoma" w:hAnsi="Tahoma" w:cs="Tahoma"/>
                <w:sz w:val="20"/>
                <w:szCs w:val="20"/>
                <w:lang w:val="nb-NO"/>
              </w:rPr>
              <w:lastRenderedPageBreak/>
              <w:t xml:space="preserve">Mengetahui </w:t>
            </w:r>
            <w:r w:rsidRPr="00505C7E">
              <w:rPr>
                <w:rFonts w:ascii="Tahoma" w:eastAsia="SimSun" w:hAnsi="Tahoma" w:cs="Tahoma"/>
                <w:sz w:val="20"/>
                <w:szCs w:val="20"/>
                <w:lang w:val="nb-NO" w:eastAsia="zh-CN"/>
              </w:rPr>
              <w:t>proses-proses, tujuan dan prosedur mengkomunikasi-kan informasi.</w:t>
            </w:r>
          </w:p>
          <w:p w:rsidR="002022E2" w:rsidRPr="00505C7E" w:rsidRDefault="002022E2" w:rsidP="002022E2">
            <w:pPr>
              <w:suppressAutoHyphens/>
              <w:snapToGrid w:val="0"/>
              <w:rPr>
                <w:rFonts w:ascii="Tahoma" w:hAnsi="Tahoma" w:cs="Tahoma"/>
                <w:sz w:val="20"/>
                <w:szCs w:val="20"/>
                <w:lang w:val="nb-NO"/>
              </w:rPr>
            </w:pPr>
          </w:p>
          <w:p w:rsidR="002022E2" w:rsidRPr="00896957" w:rsidRDefault="002022E2" w:rsidP="00253D71">
            <w:pPr>
              <w:numPr>
                <w:ilvl w:val="1"/>
                <w:numId w:val="5"/>
              </w:numPr>
              <w:tabs>
                <w:tab w:val="left" w:pos="360"/>
              </w:tabs>
              <w:suppressAutoHyphens/>
              <w:snapToGrid w:val="0"/>
              <w:rPr>
                <w:rFonts w:ascii="Tahoma" w:hAnsi="Tahoma" w:cs="Tahoma"/>
                <w:sz w:val="20"/>
                <w:szCs w:val="20"/>
                <w:lang w:val="es-ES"/>
              </w:rPr>
            </w:pPr>
            <w:r w:rsidRPr="00896957">
              <w:rPr>
                <w:rFonts w:ascii="Tahoma" w:hAnsi="Tahoma" w:cs="Tahoma"/>
                <w:sz w:val="20"/>
                <w:szCs w:val="20"/>
                <w:lang w:val="es-ES"/>
              </w:rPr>
              <w:t xml:space="preserve">Mengetahui </w:t>
            </w:r>
            <w:r w:rsidRPr="00896957">
              <w:rPr>
                <w:rFonts w:ascii="Tahoma" w:eastAsia="SimSun" w:hAnsi="Tahoma" w:cs="Tahoma"/>
                <w:sz w:val="20"/>
                <w:szCs w:val="20"/>
                <w:lang w:val="es-ES" w:eastAsia="zh-CN"/>
              </w:rPr>
              <w:lastRenderedPageBreak/>
              <w:t>proses dan prosedur otorisasi.</w:t>
            </w:r>
          </w:p>
          <w:p w:rsidR="002022E2" w:rsidRPr="00896957" w:rsidRDefault="002022E2" w:rsidP="002022E2">
            <w:pPr>
              <w:snapToGrid w:val="0"/>
              <w:rPr>
                <w:rFonts w:ascii="Tahoma" w:eastAsia="SimSun" w:hAnsi="Tahoma" w:cs="Tahoma"/>
                <w:sz w:val="20"/>
                <w:szCs w:val="20"/>
                <w:lang w:val="es-ES" w:eastAsia="zh-CN"/>
              </w:rPr>
            </w:pPr>
          </w:p>
        </w:tc>
        <w:tc>
          <w:tcPr>
            <w:tcW w:w="2520" w:type="dxa"/>
            <w:tcBorders>
              <w:top w:val="single" w:sz="4" w:space="0" w:color="000000"/>
              <w:left w:val="single" w:sz="4" w:space="0" w:color="000000"/>
              <w:bottom w:val="single" w:sz="4" w:space="0" w:color="000000"/>
            </w:tcBorders>
          </w:tcPr>
          <w:p w:rsidR="002022E2" w:rsidRPr="002614BF" w:rsidRDefault="002022E2" w:rsidP="002022E2">
            <w:pPr>
              <w:numPr>
                <w:ilvl w:val="0"/>
                <w:numId w:val="2"/>
              </w:numPr>
              <w:tabs>
                <w:tab w:val="clear" w:pos="720"/>
                <w:tab w:val="num" w:pos="432"/>
              </w:tabs>
              <w:suppressAutoHyphens/>
              <w:snapToGrid w:val="0"/>
              <w:ind w:left="432" w:hanging="450"/>
              <w:rPr>
                <w:rFonts w:ascii="Tahoma" w:hAnsi="Tahoma" w:cs="Tahoma"/>
                <w:sz w:val="20"/>
                <w:szCs w:val="20"/>
                <w:lang w:val="sv-SE"/>
              </w:rPr>
            </w:pPr>
            <w:r w:rsidRPr="00B97124">
              <w:rPr>
                <w:rFonts w:ascii="Tahoma" w:hAnsi="Tahoma" w:cs="Tahoma"/>
                <w:sz w:val="20"/>
                <w:szCs w:val="20"/>
                <w:lang w:val="nl-NL"/>
              </w:rPr>
              <w:lastRenderedPageBreak/>
              <w:t xml:space="preserve">Mampu </w:t>
            </w:r>
            <w:r w:rsidRPr="00B97124">
              <w:rPr>
                <w:rFonts w:ascii="Tahoma" w:eastAsia="SimSun" w:hAnsi="Tahoma" w:cs="Tahoma"/>
                <w:sz w:val="20"/>
                <w:szCs w:val="20"/>
                <w:lang w:val="nl-NL" w:eastAsia="zh-CN"/>
              </w:rPr>
              <w:t xml:space="preserve">melakukan komunikasi dalam proyek dengan klien dan </w:t>
            </w:r>
            <w:r w:rsidRPr="007F0BA1">
              <w:rPr>
                <w:rFonts w:ascii="Tahoma" w:eastAsia="SimSun" w:hAnsi="Tahoma" w:cs="Tahoma"/>
                <w:i/>
                <w:sz w:val="20"/>
                <w:szCs w:val="20"/>
                <w:lang w:val="nl-NL" w:eastAsia="zh-CN"/>
              </w:rPr>
              <w:t>stakeholder</w:t>
            </w:r>
            <w:r>
              <w:rPr>
                <w:rFonts w:ascii="Tahoma" w:eastAsia="SimSun" w:hAnsi="Tahoma" w:cs="Tahoma"/>
                <w:sz w:val="20"/>
                <w:szCs w:val="20"/>
                <w:lang w:val="nl-NL" w:eastAsia="zh-CN"/>
              </w:rPr>
              <w:t xml:space="preserve"> lainnya.</w:t>
            </w:r>
          </w:p>
          <w:p w:rsidR="002022E2" w:rsidRPr="00B97124" w:rsidRDefault="002022E2" w:rsidP="002022E2">
            <w:pPr>
              <w:tabs>
                <w:tab w:val="num" w:pos="432"/>
              </w:tabs>
              <w:suppressAutoHyphens/>
              <w:snapToGrid w:val="0"/>
              <w:ind w:left="-18"/>
              <w:rPr>
                <w:rFonts w:ascii="Tahoma" w:hAnsi="Tahoma" w:cs="Tahoma"/>
                <w:sz w:val="20"/>
                <w:szCs w:val="20"/>
                <w:lang w:val="sv-SE"/>
              </w:rPr>
            </w:pPr>
          </w:p>
          <w:p w:rsidR="002022E2" w:rsidRPr="00505C7E" w:rsidRDefault="002022E2" w:rsidP="002022E2">
            <w:pPr>
              <w:numPr>
                <w:ilvl w:val="0"/>
                <w:numId w:val="2"/>
              </w:numPr>
              <w:tabs>
                <w:tab w:val="left" w:pos="360"/>
              </w:tabs>
              <w:suppressAutoHyphens/>
              <w:snapToGrid w:val="0"/>
              <w:ind w:left="360"/>
              <w:rPr>
                <w:rFonts w:ascii="Tahoma" w:hAnsi="Tahoma" w:cs="Tahoma"/>
                <w:sz w:val="20"/>
                <w:szCs w:val="20"/>
                <w:lang w:val="fi-FI"/>
              </w:rPr>
            </w:pPr>
            <w:r w:rsidRPr="00505C7E">
              <w:rPr>
                <w:rFonts w:ascii="Tahoma" w:eastAsia="SimSun" w:hAnsi="Tahoma" w:cs="Tahoma"/>
                <w:sz w:val="20"/>
                <w:szCs w:val="20"/>
                <w:lang w:val="fi-FI" w:eastAsia="zh-CN"/>
              </w:rPr>
              <w:t xml:space="preserve">Mampu menulis dan menyiarkan laporan </w:t>
            </w:r>
            <w:r w:rsidRPr="00505C7E">
              <w:rPr>
                <w:rFonts w:ascii="Tahoma" w:eastAsia="SimSun" w:hAnsi="Tahoma" w:cs="Tahoma"/>
                <w:sz w:val="20"/>
                <w:szCs w:val="20"/>
                <w:lang w:val="fi-FI" w:eastAsia="zh-CN"/>
              </w:rPr>
              <w:lastRenderedPageBreak/>
              <w:t>menurut otorisasi yang disetujui.</w:t>
            </w:r>
          </w:p>
        </w:tc>
        <w:tc>
          <w:tcPr>
            <w:tcW w:w="2160" w:type="dxa"/>
            <w:tcBorders>
              <w:top w:val="single" w:sz="4" w:space="0" w:color="000000"/>
              <w:left w:val="single" w:sz="4" w:space="0" w:color="000000"/>
              <w:bottom w:val="single" w:sz="4" w:space="0" w:color="000000"/>
            </w:tcBorders>
          </w:tcPr>
          <w:p w:rsidR="002022E2" w:rsidRPr="00B97124" w:rsidRDefault="002022E2" w:rsidP="00253D71">
            <w:pPr>
              <w:numPr>
                <w:ilvl w:val="1"/>
                <w:numId w:val="54"/>
              </w:numPr>
              <w:tabs>
                <w:tab w:val="left" w:pos="360"/>
              </w:tabs>
              <w:suppressAutoHyphens/>
              <w:snapToGrid w:val="0"/>
              <w:rPr>
                <w:rFonts w:ascii="Tahoma" w:hAnsi="Tahoma" w:cs="Tahoma"/>
                <w:sz w:val="20"/>
                <w:szCs w:val="20"/>
                <w:lang w:val="nl-NL"/>
              </w:rPr>
            </w:pPr>
            <w:r w:rsidRPr="00B97124">
              <w:rPr>
                <w:rFonts w:ascii="Tahoma" w:eastAsia="SimSun" w:hAnsi="Tahoma" w:cs="Tahoma"/>
                <w:sz w:val="20"/>
                <w:szCs w:val="20"/>
                <w:lang w:val="nl-NL" w:eastAsia="zh-CN"/>
              </w:rPr>
              <w:lastRenderedPageBreak/>
              <w:t>Mencatat laporan yang disiarkan.</w:t>
            </w:r>
          </w:p>
        </w:tc>
        <w:tc>
          <w:tcPr>
            <w:tcW w:w="1080" w:type="dxa"/>
            <w:tcBorders>
              <w:top w:val="single" w:sz="4" w:space="0" w:color="000000"/>
              <w:left w:val="single" w:sz="4" w:space="0" w:color="000000"/>
              <w:bottom w:val="single" w:sz="4" w:space="0" w:color="000000"/>
            </w:tcBorders>
          </w:tcPr>
          <w:p w:rsidR="002022E2" w:rsidRPr="00B97124" w:rsidRDefault="002022E2" w:rsidP="002022E2">
            <w:pPr>
              <w:snapToGrid w:val="0"/>
              <w:jc w:val="center"/>
              <w:rPr>
                <w:rFonts w:ascii="Tahoma" w:hAnsi="Tahoma" w:cs="Tahoma"/>
                <w:sz w:val="20"/>
                <w:szCs w:val="20"/>
                <w:lang w:val="nl-NL"/>
              </w:rPr>
            </w:pPr>
            <w:r w:rsidRPr="00B97124">
              <w:rPr>
                <w:rFonts w:ascii="Tahoma" w:hAnsi="Tahoma" w:cs="Tahoma"/>
                <w:sz w:val="20"/>
                <w:szCs w:val="20"/>
                <w:lang w:val="nl-NL"/>
              </w:rPr>
              <w:t>1</w:t>
            </w:r>
          </w:p>
        </w:tc>
        <w:tc>
          <w:tcPr>
            <w:tcW w:w="1260" w:type="dxa"/>
            <w:tcBorders>
              <w:top w:val="single" w:sz="4" w:space="0" w:color="000000"/>
              <w:left w:val="single" w:sz="4" w:space="0" w:color="000000"/>
              <w:bottom w:val="single" w:sz="4" w:space="0" w:color="000000"/>
              <w:right w:val="double" w:sz="2" w:space="0" w:color="000000"/>
            </w:tcBorders>
          </w:tcPr>
          <w:p w:rsidR="002022E2" w:rsidRPr="00B97124" w:rsidRDefault="002022E2" w:rsidP="002022E2">
            <w:pPr>
              <w:snapToGrid w:val="0"/>
              <w:jc w:val="center"/>
              <w:rPr>
                <w:rFonts w:ascii="Tahoma" w:hAnsi="Tahoma" w:cs="Tahoma"/>
                <w:sz w:val="20"/>
                <w:szCs w:val="20"/>
                <w:lang w:val="nl-NL"/>
              </w:rPr>
            </w:pPr>
            <w:r w:rsidRPr="00B97124">
              <w:rPr>
                <w:rFonts w:ascii="Tahoma" w:hAnsi="Tahoma" w:cs="Tahoma"/>
                <w:sz w:val="20"/>
                <w:szCs w:val="20"/>
                <w:lang w:val="nl-NL"/>
              </w:rPr>
              <w:t>1</w:t>
            </w:r>
          </w:p>
        </w:tc>
      </w:tr>
      <w:tr w:rsidR="002022E2" w:rsidRPr="00B97124" w:rsidTr="002022E2">
        <w:trPr>
          <w:trHeight w:val="2674"/>
        </w:trPr>
        <w:tc>
          <w:tcPr>
            <w:tcW w:w="2340" w:type="dxa"/>
            <w:tcBorders>
              <w:top w:val="single" w:sz="4" w:space="0" w:color="000000"/>
              <w:left w:val="double" w:sz="2" w:space="0" w:color="000000"/>
              <w:bottom w:val="double" w:sz="2" w:space="0" w:color="000000"/>
            </w:tcBorders>
          </w:tcPr>
          <w:p w:rsidR="002022E2" w:rsidRPr="00505C7E" w:rsidRDefault="002022E2" w:rsidP="002022E2">
            <w:pPr>
              <w:snapToGrid w:val="0"/>
              <w:ind w:left="432" w:right="-3" w:hanging="450"/>
              <w:rPr>
                <w:rFonts w:ascii="Tahoma" w:eastAsia="SimSun" w:hAnsi="Tahoma" w:cs="Tahoma"/>
                <w:sz w:val="20"/>
                <w:szCs w:val="20"/>
                <w:lang w:eastAsia="zh-CN"/>
              </w:rPr>
            </w:pPr>
            <w:r w:rsidRPr="00505C7E">
              <w:rPr>
                <w:rFonts w:ascii="Tahoma" w:eastAsia="SimSun" w:hAnsi="Tahoma" w:cs="Tahoma"/>
                <w:sz w:val="20"/>
                <w:szCs w:val="20"/>
                <w:lang w:eastAsia="zh-CN"/>
              </w:rPr>
              <w:lastRenderedPageBreak/>
              <w:t>04    Memberikan kontribusi untuk menetapkan penilaian hasil pengelolaan komunikasi.</w:t>
            </w:r>
          </w:p>
        </w:tc>
        <w:tc>
          <w:tcPr>
            <w:tcW w:w="3600" w:type="dxa"/>
            <w:tcBorders>
              <w:top w:val="single" w:sz="4" w:space="0" w:color="000000"/>
              <w:left w:val="single" w:sz="4" w:space="0" w:color="000000"/>
              <w:bottom w:val="double" w:sz="2" w:space="0" w:color="000000"/>
            </w:tcBorders>
          </w:tcPr>
          <w:p w:rsidR="002022E2" w:rsidRPr="00505C7E" w:rsidRDefault="002022E2" w:rsidP="002022E2">
            <w:pPr>
              <w:tabs>
                <w:tab w:val="left" w:pos="252"/>
              </w:tabs>
              <w:snapToGrid w:val="0"/>
              <w:ind w:left="252" w:hanging="360"/>
              <w:rPr>
                <w:rFonts w:ascii="Tahoma" w:eastAsia="SimSun" w:hAnsi="Tahoma" w:cs="Tahoma"/>
                <w:sz w:val="20"/>
                <w:szCs w:val="20"/>
                <w:lang w:val="sv-SE" w:eastAsia="zh-CN"/>
              </w:rPr>
            </w:pPr>
            <w:r w:rsidRPr="00505C7E">
              <w:rPr>
                <w:rFonts w:ascii="Tahoma" w:eastAsia="SimSun" w:hAnsi="Tahoma" w:cs="Tahoma"/>
                <w:sz w:val="20"/>
                <w:szCs w:val="20"/>
                <w:lang w:val="sv-SE" w:eastAsia="zh-CN"/>
              </w:rPr>
              <w:t>4.1 Hasil proyek ditinjau bagi penetapan efektivitas dari aktivitas pengelolaan komunikasi</w:t>
            </w:r>
          </w:p>
          <w:p w:rsidR="002022E2" w:rsidRPr="00505C7E" w:rsidRDefault="002022E2" w:rsidP="002022E2">
            <w:pPr>
              <w:tabs>
                <w:tab w:val="left" w:pos="252"/>
              </w:tabs>
              <w:snapToGrid w:val="0"/>
              <w:rPr>
                <w:rFonts w:ascii="Tahoma" w:eastAsia="SimSun" w:hAnsi="Tahoma" w:cs="Tahoma"/>
                <w:sz w:val="20"/>
                <w:szCs w:val="20"/>
                <w:lang w:val="sv-SE" w:eastAsia="zh-CN"/>
              </w:rPr>
            </w:pPr>
          </w:p>
          <w:p w:rsidR="002022E2" w:rsidRPr="00505C7E" w:rsidRDefault="002022E2" w:rsidP="002022E2">
            <w:pPr>
              <w:tabs>
                <w:tab w:val="left" w:pos="252"/>
              </w:tabs>
              <w:snapToGrid w:val="0"/>
              <w:ind w:left="252" w:hanging="360"/>
              <w:rPr>
                <w:rFonts w:ascii="Tahoma" w:eastAsia="SimSun" w:hAnsi="Tahoma" w:cs="Tahoma"/>
                <w:sz w:val="20"/>
                <w:szCs w:val="20"/>
                <w:lang w:val="sv-SE" w:eastAsia="zh-CN"/>
              </w:rPr>
            </w:pPr>
            <w:r w:rsidRPr="00505C7E">
              <w:rPr>
                <w:rFonts w:ascii="Tahoma" w:eastAsia="SimSun" w:hAnsi="Tahoma" w:cs="Tahoma"/>
                <w:sz w:val="20"/>
                <w:szCs w:val="20"/>
                <w:lang w:val="sv-SE" w:eastAsia="zh-CN"/>
              </w:rPr>
              <w:t>4.2 Hal-hal pengelolaan komunikasi dan respon-respon dilaporkan pada otoritas proyek yang lebih tinggi untuk aplikasi proyek di masa depan.</w:t>
            </w:r>
          </w:p>
        </w:tc>
        <w:tc>
          <w:tcPr>
            <w:tcW w:w="2160" w:type="dxa"/>
            <w:tcBorders>
              <w:top w:val="single" w:sz="4" w:space="0" w:color="000000"/>
              <w:left w:val="single" w:sz="4" w:space="0" w:color="000000"/>
              <w:bottom w:val="double" w:sz="2" w:space="0" w:color="000000"/>
            </w:tcBorders>
          </w:tcPr>
          <w:p w:rsidR="002022E2" w:rsidRPr="003A66AD" w:rsidRDefault="002022E2" w:rsidP="00253D71">
            <w:pPr>
              <w:numPr>
                <w:ilvl w:val="0"/>
                <w:numId w:val="74"/>
              </w:numPr>
              <w:tabs>
                <w:tab w:val="clear" w:pos="720"/>
                <w:tab w:val="num" w:pos="252"/>
              </w:tabs>
              <w:suppressAutoHyphens/>
              <w:snapToGrid w:val="0"/>
              <w:ind w:left="252" w:hanging="252"/>
              <w:rPr>
                <w:rFonts w:ascii="Tahoma" w:hAnsi="Tahoma" w:cs="Tahoma"/>
                <w:sz w:val="20"/>
                <w:szCs w:val="20"/>
                <w:lang w:val="sv-SE"/>
              </w:rPr>
            </w:pPr>
            <w:r w:rsidRPr="00B97124">
              <w:rPr>
                <w:rFonts w:ascii="Tahoma" w:eastAsia="SimSun" w:hAnsi="Tahoma" w:cs="Tahoma"/>
                <w:sz w:val="20"/>
                <w:szCs w:val="20"/>
                <w:lang w:val="sv-SE" w:eastAsia="zh-CN"/>
              </w:rPr>
              <w:t>Mengetahui informasi tentang efektivitas dari aktivitas pengelolaan komunikasi.</w:t>
            </w:r>
          </w:p>
          <w:p w:rsidR="002022E2" w:rsidRPr="00B97124" w:rsidRDefault="002022E2" w:rsidP="002022E2">
            <w:pPr>
              <w:suppressAutoHyphens/>
              <w:snapToGrid w:val="0"/>
              <w:rPr>
                <w:rFonts w:ascii="Tahoma" w:hAnsi="Tahoma" w:cs="Tahoma"/>
                <w:sz w:val="20"/>
                <w:szCs w:val="20"/>
                <w:lang w:val="sv-SE"/>
              </w:rPr>
            </w:pPr>
          </w:p>
          <w:p w:rsidR="002022E2" w:rsidRPr="00052E74" w:rsidRDefault="002022E2" w:rsidP="00253D71">
            <w:pPr>
              <w:numPr>
                <w:ilvl w:val="0"/>
                <w:numId w:val="74"/>
              </w:numPr>
              <w:tabs>
                <w:tab w:val="clear" w:pos="720"/>
                <w:tab w:val="num" w:pos="252"/>
              </w:tabs>
              <w:suppressAutoHyphens/>
              <w:snapToGrid w:val="0"/>
              <w:ind w:left="252" w:hanging="252"/>
              <w:rPr>
                <w:rFonts w:ascii="Tahoma" w:hAnsi="Tahoma" w:cs="Tahoma"/>
                <w:sz w:val="20"/>
                <w:szCs w:val="20"/>
                <w:lang w:val="es-ES"/>
              </w:rPr>
            </w:pPr>
            <w:r w:rsidRPr="00896957">
              <w:rPr>
                <w:rFonts w:ascii="Tahoma" w:eastAsia="SimSun" w:hAnsi="Tahoma" w:cs="Tahoma"/>
                <w:sz w:val="20"/>
                <w:szCs w:val="20"/>
                <w:lang w:val="es-ES" w:eastAsia="zh-CN"/>
              </w:rPr>
              <w:t>Mengetahui informasi tentang aplikasi proyek masa depan.</w:t>
            </w:r>
          </w:p>
          <w:p w:rsidR="002022E2" w:rsidRDefault="002022E2" w:rsidP="002022E2">
            <w:pPr>
              <w:suppressAutoHyphens/>
              <w:snapToGrid w:val="0"/>
              <w:rPr>
                <w:rFonts w:ascii="Tahoma" w:hAnsi="Tahoma" w:cs="Tahoma"/>
                <w:sz w:val="20"/>
                <w:szCs w:val="20"/>
                <w:lang w:val="es-ES"/>
              </w:rPr>
            </w:pPr>
          </w:p>
          <w:p w:rsidR="002022E2" w:rsidRPr="00896957" w:rsidRDefault="002022E2" w:rsidP="002022E2">
            <w:pPr>
              <w:suppressAutoHyphens/>
              <w:snapToGrid w:val="0"/>
              <w:rPr>
                <w:rFonts w:ascii="Tahoma" w:hAnsi="Tahoma" w:cs="Tahoma"/>
                <w:sz w:val="20"/>
                <w:szCs w:val="20"/>
                <w:lang w:val="es-ES"/>
              </w:rPr>
            </w:pPr>
          </w:p>
        </w:tc>
        <w:tc>
          <w:tcPr>
            <w:tcW w:w="2520" w:type="dxa"/>
            <w:tcBorders>
              <w:top w:val="single" w:sz="4" w:space="0" w:color="000000"/>
              <w:left w:val="single" w:sz="4" w:space="0" w:color="000000"/>
              <w:bottom w:val="double" w:sz="2" w:space="0" w:color="000000"/>
            </w:tcBorders>
          </w:tcPr>
          <w:p w:rsidR="002022E2" w:rsidRPr="003A66AD" w:rsidRDefault="002022E2" w:rsidP="00253D71">
            <w:pPr>
              <w:numPr>
                <w:ilvl w:val="0"/>
                <w:numId w:val="75"/>
              </w:numPr>
              <w:tabs>
                <w:tab w:val="clear" w:pos="720"/>
                <w:tab w:val="num" w:pos="252"/>
              </w:tabs>
              <w:suppressAutoHyphens/>
              <w:snapToGrid w:val="0"/>
              <w:ind w:left="252" w:hanging="252"/>
              <w:rPr>
                <w:rFonts w:ascii="Tahoma" w:hAnsi="Tahoma" w:cs="Tahoma"/>
                <w:sz w:val="20"/>
                <w:szCs w:val="20"/>
                <w:lang w:val="sv-SE"/>
              </w:rPr>
            </w:pPr>
            <w:r w:rsidRPr="00B97124">
              <w:rPr>
                <w:rFonts w:ascii="Tahoma" w:eastAsia="SimSun" w:hAnsi="Tahoma" w:cs="Tahoma"/>
                <w:sz w:val="20"/>
                <w:szCs w:val="20"/>
                <w:lang w:val="sv-SE" w:eastAsia="zh-CN"/>
              </w:rPr>
              <w:t xml:space="preserve">Mampu </w:t>
            </w:r>
            <w:r>
              <w:rPr>
                <w:rFonts w:ascii="Tahoma" w:eastAsia="SimSun" w:hAnsi="Tahoma" w:cs="Tahoma"/>
                <w:sz w:val="20"/>
                <w:szCs w:val="20"/>
                <w:lang w:val="sv-SE" w:eastAsia="zh-CN"/>
              </w:rPr>
              <w:t>meninjau hasil proyek.</w:t>
            </w:r>
          </w:p>
          <w:p w:rsidR="002022E2" w:rsidRPr="00B97124" w:rsidRDefault="002022E2" w:rsidP="002022E2">
            <w:pPr>
              <w:suppressAutoHyphens/>
              <w:snapToGrid w:val="0"/>
              <w:rPr>
                <w:rFonts w:ascii="Tahoma" w:hAnsi="Tahoma" w:cs="Tahoma"/>
                <w:sz w:val="20"/>
                <w:szCs w:val="20"/>
                <w:lang w:val="sv-SE"/>
              </w:rPr>
            </w:pPr>
          </w:p>
          <w:p w:rsidR="002022E2" w:rsidRPr="00B97124" w:rsidRDefault="002022E2" w:rsidP="00253D71">
            <w:pPr>
              <w:numPr>
                <w:ilvl w:val="0"/>
                <w:numId w:val="75"/>
              </w:numPr>
              <w:tabs>
                <w:tab w:val="clear" w:pos="720"/>
                <w:tab w:val="num" w:pos="252"/>
              </w:tabs>
              <w:suppressAutoHyphens/>
              <w:snapToGrid w:val="0"/>
              <w:ind w:left="252" w:hanging="252"/>
              <w:rPr>
                <w:rFonts w:ascii="Tahoma" w:eastAsia="SimSun" w:hAnsi="Tahoma" w:cs="Tahoma"/>
                <w:sz w:val="20"/>
                <w:szCs w:val="20"/>
                <w:lang w:val="sv-SE" w:eastAsia="zh-CN"/>
              </w:rPr>
            </w:pPr>
            <w:r w:rsidRPr="00B97124">
              <w:rPr>
                <w:rFonts w:ascii="Tahoma" w:eastAsia="SimSun" w:hAnsi="Tahoma" w:cs="Tahoma"/>
                <w:sz w:val="20"/>
                <w:szCs w:val="20"/>
                <w:lang w:val="sv-SE" w:eastAsia="zh-CN"/>
              </w:rPr>
              <w:t>Dapat melaporkan hal-hal pengelolaan komunikasi dan respon-respon pada otoritas proyek yang lebih tinggi.</w:t>
            </w:r>
          </w:p>
        </w:tc>
        <w:tc>
          <w:tcPr>
            <w:tcW w:w="2160" w:type="dxa"/>
            <w:tcBorders>
              <w:top w:val="single" w:sz="4" w:space="0" w:color="000000"/>
              <w:left w:val="single" w:sz="4" w:space="0" w:color="000000"/>
              <w:bottom w:val="double" w:sz="2" w:space="0" w:color="000000"/>
            </w:tcBorders>
          </w:tcPr>
          <w:p w:rsidR="002022E2" w:rsidRPr="00B97124" w:rsidRDefault="002022E2" w:rsidP="00253D71">
            <w:pPr>
              <w:numPr>
                <w:ilvl w:val="0"/>
                <w:numId w:val="76"/>
              </w:numPr>
              <w:tabs>
                <w:tab w:val="clear" w:pos="720"/>
                <w:tab w:val="num" w:pos="252"/>
              </w:tabs>
              <w:suppressAutoHyphens/>
              <w:snapToGrid w:val="0"/>
              <w:ind w:left="252" w:hanging="252"/>
              <w:rPr>
                <w:rFonts w:ascii="Tahoma" w:eastAsia="SimSun" w:hAnsi="Tahoma" w:cs="Tahoma"/>
                <w:sz w:val="20"/>
                <w:szCs w:val="20"/>
                <w:lang w:val="nl-NL" w:eastAsia="zh-CN"/>
              </w:rPr>
            </w:pPr>
            <w:r w:rsidRPr="00B97124">
              <w:rPr>
                <w:rFonts w:ascii="Tahoma" w:eastAsia="SimSun" w:hAnsi="Tahoma" w:cs="Tahoma"/>
                <w:sz w:val="20"/>
                <w:szCs w:val="20"/>
                <w:lang w:val="nl-NL" w:eastAsia="zh-CN"/>
              </w:rPr>
              <w:t>Mencatat informasi tentang efektivitas dari aktivitas pengelolaan komunikasi.</w:t>
            </w:r>
          </w:p>
        </w:tc>
        <w:tc>
          <w:tcPr>
            <w:tcW w:w="1080" w:type="dxa"/>
            <w:tcBorders>
              <w:top w:val="single" w:sz="4" w:space="0" w:color="000000"/>
              <w:left w:val="single" w:sz="4" w:space="0" w:color="000000"/>
              <w:bottom w:val="double" w:sz="2" w:space="0" w:color="000000"/>
            </w:tcBorders>
          </w:tcPr>
          <w:p w:rsidR="002022E2" w:rsidRPr="00B97124" w:rsidRDefault="002022E2" w:rsidP="002022E2">
            <w:pPr>
              <w:snapToGrid w:val="0"/>
              <w:jc w:val="center"/>
              <w:rPr>
                <w:rFonts w:ascii="Tahoma" w:eastAsia="SimSun" w:hAnsi="Tahoma" w:cs="Tahoma"/>
                <w:sz w:val="20"/>
                <w:szCs w:val="20"/>
                <w:lang w:val="nl-NL" w:eastAsia="zh-CN"/>
              </w:rPr>
            </w:pPr>
            <w:r w:rsidRPr="00B97124">
              <w:rPr>
                <w:rFonts w:ascii="Tahoma" w:eastAsia="SimSun" w:hAnsi="Tahoma" w:cs="Tahoma"/>
                <w:sz w:val="20"/>
                <w:szCs w:val="20"/>
                <w:lang w:val="nl-NL" w:eastAsia="zh-CN"/>
              </w:rPr>
              <w:t>1</w:t>
            </w:r>
          </w:p>
        </w:tc>
        <w:tc>
          <w:tcPr>
            <w:tcW w:w="1260" w:type="dxa"/>
            <w:tcBorders>
              <w:top w:val="single" w:sz="4" w:space="0" w:color="000000"/>
              <w:left w:val="single" w:sz="4" w:space="0" w:color="000000"/>
              <w:bottom w:val="double" w:sz="2" w:space="0" w:color="000000"/>
              <w:right w:val="double" w:sz="2" w:space="0" w:color="000000"/>
            </w:tcBorders>
          </w:tcPr>
          <w:p w:rsidR="002022E2" w:rsidRPr="00B97124" w:rsidRDefault="002022E2" w:rsidP="002022E2">
            <w:pPr>
              <w:snapToGrid w:val="0"/>
              <w:jc w:val="center"/>
              <w:rPr>
                <w:rFonts w:ascii="Tahoma" w:eastAsia="SimSun" w:hAnsi="Tahoma" w:cs="Tahoma"/>
                <w:sz w:val="20"/>
                <w:szCs w:val="20"/>
                <w:lang w:val="nl-NL" w:eastAsia="zh-CN"/>
              </w:rPr>
            </w:pPr>
            <w:r w:rsidRPr="00B97124">
              <w:rPr>
                <w:rFonts w:ascii="Tahoma" w:eastAsia="SimSun" w:hAnsi="Tahoma" w:cs="Tahoma"/>
                <w:sz w:val="20"/>
                <w:szCs w:val="20"/>
                <w:lang w:val="nl-NL" w:eastAsia="zh-CN"/>
              </w:rPr>
              <w:t>1</w:t>
            </w:r>
          </w:p>
        </w:tc>
      </w:tr>
    </w:tbl>
    <w:p w:rsidR="002022E2" w:rsidRDefault="002022E2" w:rsidP="002022E2">
      <w:pPr>
        <w:tabs>
          <w:tab w:val="left" w:pos="720"/>
          <w:tab w:val="left" w:pos="2880"/>
          <w:tab w:val="left" w:pos="3240"/>
        </w:tabs>
        <w:rPr>
          <w:rFonts w:ascii="Tahoma" w:hAnsi="Tahoma" w:cs="Tahoma"/>
          <w:b/>
          <w:sz w:val="20"/>
          <w:szCs w:val="20"/>
        </w:rPr>
      </w:pPr>
    </w:p>
    <w:p w:rsidR="002022E2" w:rsidRDefault="002022E2" w:rsidP="002022E2">
      <w:pPr>
        <w:tabs>
          <w:tab w:val="left" w:pos="453"/>
        </w:tabs>
        <w:autoSpaceDE w:val="0"/>
        <w:autoSpaceDN w:val="0"/>
      </w:pPr>
    </w:p>
    <w:p w:rsidR="002022E2" w:rsidRPr="00245A63" w:rsidRDefault="002022E2" w:rsidP="00253D71">
      <w:pPr>
        <w:numPr>
          <w:ilvl w:val="1"/>
          <w:numId w:val="78"/>
        </w:numPr>
        <w:tabs>
          <w:tab w:val="left" w:pos="2880"/>
          <w:tab w:val="left" w:pos="3240"/>
        </w:tabs>
        <w:rPr>
          <w:rFonts w:ascii="Tahoma" w:hAnsi="Tahoma" w:cs="Tahoma"/>
          <w:b/>
          <w:sz w:val="20"/>
          <w:szCs w:val="20"/>
          <w:lang w:val="sv-SE"/>
        </w:rPr>
      </w:pPr>
      <w:r w:rsidRPr="00245A63">
        <w:rPr>
          <w:rFonts w:ascii="Tahoma" w:hAnsi="Tahoma" w:cs="Tahoma"/>
          <w:b/>
          <w:sz w:val="20"/>
          <w:szCs w:val="20"/>
          <w:lang w:val="sv-SE"/>
        </w:rPr>
        <w:t>Unit Kompetensi</w:t>
      </w:r>
      <w:r w:rsidRPr="00245A63">
        <w:rPr>
          <w:rFonts w:ascii="Tahoma" w:hAnsi="Tahoma" w:cs="Tahoma"/>
          <w:b/>
          <w:sz w:val="20"/>
          <w:szCs w:val="20"/>
          <w:lang w:val="sv-SE"/>
        </w:rPr>
        <w:tab/>
        <w:t>:</w:t>
      </w:r>
      <w:r w:rsidRPr="00245A63">
        <w:rPr>
          <w:rFonts w:ascii="Tahoma" w:hAnsi="Tahoma" w:cs="Tahoma"/>
          <w:b/>
          <w:sz w:val="20"/>
          <w:szCs w:val="20"/>
          <w:lang w:val="sv-SE"/>
        </w:rPr>
        <w:tab/>
      </w:r>
      <w:r w:rsidRPr="00944F86">
        <w:rPr>
          <w:rFonts w:ascii="Tahoma" w:hAnsi="Tahoma" w:cs="Tahoma"/>
          <w:b/>
          <w:snapToGrid w:val="0"/>
          <w:sz w:val="20"/>
          <w:szCs w:val="20"/>
          <w:lang w:val="sv-SE"/>
        </w:rPr>
        <w:t>Mengoperasikan bahasa pemograman data description (SQL) lanjut</w:t>
      </w:r>
    </w:p>
    <w:p w:rsidR="002022E2" w:rsidRPr="00245A63" w:rsidRDefault="002022E2" w:rsidP="002022E2">
      <w:pPr>
        <w:tabs>
          <w:tab w:val="left" w:pos="2880"/>
          <w:tab w:val="left" w:pos="3240"/>
        </w:tabs>
        <w:rPr>
          <w:rFonts w:ascii="Tahoma" w:hAnsi="Tahoma" w:cs="Tahoma"/>
          <w:b/>
          <w:sz w:val="20"/>
          <w:szCs w:val="20"/>
          <w:lang w:val="sv-SE"/>
        </w:rPr>
      </w:pPr>
      <w:r w:rsidRPr="00245A63">
        <w:rPr>
          <w:rFonts w:ascii="Tahoma" w:hAnsi="Tahoma" w:cs="Tahoma"/>
          <w:b/>
          <w:bCs/>
          <w:sz w:val="20"/>
          <w:szCs w:val="20"/>
          <w:lang w:val="sv-SE"/>
        </w:rPr>
        <w:t xml:space="preserve">            Kode Unit</w:t>
      </w:r>
      <w:r w:rsidRPr="00245A63">
        <w:rPr>
          <w:rFonts w:ascii="Tahoma" w:hAnsi="Tahoma" w:cs="Tahoma"/>
          <w:b/>
          <w:bCs/>
          <w:sz w:val="20"/>
          <w:szCs w:val="20"/>
          <w:lang w:val="sv-SE"/>
        </w:rPr>
        <w:tab/>
        <w:t xml:space="preserve">: </w:t>
      </w:r>
      <w:r w:rsidRPr="00245A63">
        <w:rPr>
          <w:rFonts w:ascii="Tahoma" w:hAnsi="Tahoma" w:cs="Tahoma"/>
          <w:b/>
          <w:bCs/>
          <w:sz w:val="20"/>
          <w:szCs w:val="20"/>
          <w:lang w:val="sv-SE"/>
        </w:rPr>
        <w:tab/>
      </w:r>
      <w:r>
        <w:rPr>
          <w:rStyle w:val="Strong"/>
          <w:rFonts w:ascii="Tahoma" w:hAnsi="Tahoma" w:cs="Tahoma"/>
          <w:sz w:val="20"/>
          <w:szCs w:val="20"/>
          <w:lang w:val="id-ID"/>
        </w:rPr>
        <w:t>TIK.PR.03.002</w:t>
      </w:r>
      <w:r w:rsidRPr="001C34D0">
        <w:rPr>
          <w:rStyle w:val="Strong"/>
          <w:rFonts w:ascii="Tahoma" w:hAnsi="Tahoma" w:cs="Tahoma"/>
          <w:sz w:val="20"/>
          <w:szCs w:val="20"/>
          <w:lang w:val="id-ID"/>
        </w:rPr>
        <w:t>.01</w:t>
      </w:r>
    </w:p>
    <w:p w:rsidR="002022E2" w:rsidRDefault="002022E2" w:rsidP="002022E2">
      <w:pPr>
        <w:tabs>
          <w:tab w:val="left" w:pos="720"/>
          <w:tab w:val="left" w:pos="2880"/>
          <w:tab w:val="left" w:pos="3240"/>
        </w:tabs>
        <w:rPr>
          <w:rStyle w:val="Strong"/>
          <w:rFonts w:ascii="Tahoma" w:hAnsi="Tahoma" w:cs="Tahoma"/>
          <w:sz w:val="20"/>
          <w:szCs w:val="20"/>
          <w:lang w:val="id-ID"/>
        </w:rPr>
      </w:pPr>
      <w:r w:rsidRPr="00245A63">
        <w:rPr>
          <w:rFonts w:ascii="Tahoma" w:hAnsi="Tahoma" w:cs="Tahoma"/>
          <w:b/>
          <w:sz w:val="20"/>
          <w:szCs w:val="20"/>
          <w:lang w:val="sv-SE"/>
        </w:rPr>
        <w:tab/>
        <w:t>Durasi Pembelajaran</w:t>
      </w:r>
      <w:r w:rsidRPr="00245A63">
        <w:rPr>
          <w:rFonts w:ascii="Tahoma" w:hAnsi="Tahoma" w:cs="Tahoma"/>
          <w:b/>
          <w:sz w:val="20"/>
          <w:szCs w:val="20"/>
          <w:lang w:val="sv-SE"/>
        </w:rPr>
        <w:tab/>
        <w:t xml:space="preserve">: </w:t>
      </w:r>
      <w:r w:rsidRPr="00245A63">
        <w:rPr>
          <w:rFonts w:ascii="Tahoma" w:hAnsi="Tahoma" w:cs="Tahoma"/>
          <w:b/>
          <w:sz w:val="20"/>
          <w:szCs w:val="20"/>
          <w:lang w:val="sv-SE"/>
        </w:rPr>
        <w:tab/>
      </w:r>
      <w:r>
        <w:rPr>
          <w:rStyle w:val="Strong"/>
          <w:rFonts w:ascii="Tahoma" w:hAnsi="Tahoma" w:cs="Tahoma"/>
          <w:sz w:val="20"/>
          <w:szCs w:val="20"/>
          <w:lang w:val="id-ID"/>
        </w:rPr>
        <w:t xml:space="preserve">19 jam </w:t>
      </w:r>
      <w:r>
        <w:rPr>
          <w:rFonts w:ascii="Tahoma" w:hAnsi="Tahoma" w:cs="Tahoma"/>
          <w:b/>
          <w:sz w:val="20"/>
          <w:szCs w:val="20"/>
          <w:lang w:val="fi-FI"/>
        </w:rPr>
        <w:t>(@60 menit)</w:t>
      </w:r>
    </w:p>
    <w:p w:rsidR="002022E2" w:rsidRDefault="002022E2" w:rsidP="002022E2">
      <w:pPr>
        <w:tabs>
          <w:tab w:val="left" w:pos="720"/>
          <w:tab w:val="left" w:pos="2880"/>
          <w:tab w:val="left" w:pos="3240"/>
        </w:tabs>
        <w:rPr>
          <w:rStyle w:val="Strong"/>
          <w:rFonts w:ascii="Tahoma" w:hAnsi="Tahoma" w:cs="Tahoma"/>
          <w:sz w:val="20"/>
          <w:szCs w:val="20"/>
          <w:lang w:val="id-ID"/>
        </w:rPr>
      </w:pPr>
    </w:p>
    <w:tbl>
      <w:tblPr>
        <w:tblStyle w:val="TableGrid"/>
        <w:tblW w:w="15120" w:type="dxa"/>
        <w:tblInd w:w="108" w:type="dxa"/>
        <w:tblBorders>
          <w:top w:val="double" w:sz="4" w:space="0" w:color="auto"/>
          <w:left w:val="double" w:sz="4" w:space="0" w:color="auto"/>
          <w:bottom w:val="double" w:sz="4" w:space="0" w:color="auto"/>
          <w:right w:val="double" w:sz="4" w:space="0" w:color="auto"/>
        </w:tblBorders>
        <w:tblLayout w:type="fixed"/>
        <w:tblLook w:val="01E0"/>
      </w:tblPr>
      <w:tblGrid>
        <w:gridCol w:w="2340"/>
        <w:gridCol w:w="3600"/>
        <w:gridCol w:w="2160"/>
        <w:gridCol w:w="2520"/>
        <w:gridCol w:w="2160"/>
        <w:gridCol w:w="1080"/>
        <w:gridCol w:w="1260"/>
      </w:tblGrid>
      <w:tr w:rsidR="002022E2" w:rsidRPr="00976D46" w:rsidTr="002022E2">
        <w:trPr>
          <w:tblHeader/>
        </w:trPr>
        <w:tc>
          <w:tcPr>
            <w:tcW w:w="2340" w:type="dxa"/>
            <w:vMerge w:val="restart"/>
            <w:tcBorders>
              <w:top w:val="double" w:sz="4" w:space="0" w:color="auto"/>
              <w:bottom w:val="single" w:sz="4" w:space="0" w:color="auto"/>
            </w:tcBorders>
            <w:vAlign w:val="center"/>
          </w:tcPr>
          <w:p w:rsidR="002022E2" w:rsidRPr="00976D46" w:rsidRDefault="002022E2" w:rsidP="002022E2">
            <w:pPr>
              <w:jc w:val="center"/>
              <w:rPr>
                <w:rFonts w:ascii="Tahoma" w:hAnsi="Tahoma" w:cs="Tahoma"/>
                <w:b/>
                <w:color w:val="000000"/>
                <w:sz w:val="20"/>
                <w:szCs w:val="20"/>
              </w:rPr>
            </w:pPr>
            <w:r w:rsidRPr="00976D46">
              <w:rPr>
                <w:rFonts w:ascii="Tahoma" w:hAnsi="Tahoma" w:cs="Tahoma"/>
                <w:b/>
                <w:color w:val="000000"/>
                <w:sz w:val="20"/>
                <w:szCs w:val="20"/>
              </w:rPr>
              <w:t>ELEMEN KOMPETENSI</w:t>
            </w:r>
          </w:p>
        </w:tc>
        <w:tc>
          <w:tcPr>
            <w:tcW w:w="3600" w:type="dxa"/>
            <w:vMerge w:val="restart"/>
            <w:tcBorders>
              <w:top w:val="double" w:sz="4" w:space="0" w:color="auto"/>
              <w:bottom w:val="single" w:sz="4" w:space="0" w:color="auto"/>
            </w:tcBorders>
            <w:vAlign w:val="center"/>
          </w:tcPr>
          <w:p w:rsidR="002022E2" w:rsidRPr="00976D46" w:rsidRDefault="002022E2" w:rsidP="002022E2">
            <w:pPr>
              <w:jc w:val="center"/>
              <w:rPr>
                <w:rFonts w:ascii="Tahoma" w:hAnsi="Tahoma" w:cs="Tahoma"/>
                <w:b/>
                <w:color w:val="000000"/>
                <w:sz w:val="20"/>
                <w:szCs w:val="20"/>
              </w:rPr>
            </w:pPr>
            <w:r w:rsidRPr="00976D46">
              <w:rPr>
                <w:rFonts w:ascii="Tahoma" w:hAnsi="Tahoma" w:cs="Tahoma"/>
                <w:b/>
                <w:color w:val="000000"/>
                <w:sz w:val="20"/>
                <w:szCs w:val="20"/>
              </w:rPr>
              <w:t>KRITERIA UNJUK KERJA</w:t>
            </w:r>
          </w:p>
        </w:tc>
        <w:tc>
          <w:tcPr>
            <w:tcW w:w="6840" w:type="dxa"/>
            <w:gridSpan w:val="3"/>
            <w:tcBorders>
              <w:top w:val="double" w:sz="4" w:space="0" w:color="auto"/>
              <w:bottom w:val="single" w:sz="4" w:space="0" w:color="auto"/>
            </w:tcBorders>
            <w:vAlign w:val="center"/>
          </w:tcPr>
          <w:p w:rsidR="002022E2" w:rsidRPr="00976D46" w:rsidRDefault="002022E2" w:rsidP="002022E2">
            <w:pPr>
              <w:jc w:val="center"/>
              <w:rPr>
                <w:rFonts w:ascii="Tahoma" w:hAnsi="Tahoma" w:cs="Tahoma"/>
                <w:b/>
                <w:color w:val="000000"/>
                <w:sz w:val="20"/>
                <w:szCs w:val="20"/>
              </w:rPr>
            </w:pPr>
            <w:r w:rsidRPr="00976D46">
              <w:rPr>
                <w:rFonts w:ascii="Tahoma" w:hAnsi="Tahoma" w:cs="Tahoma"/>
                <w:b/>
                <w:color w:val="000000"/>
                <w:sz w:val="20"/>
                <w:szCs w:val="20"/>
              </w:rPr>
              <w:t>MATERI  PELATIHAN</w:t>
            </w:r>
          </w:p>
        </w:tc>
        <w:tc>
          <w:tcPr>
            <w:tcW w:w="2340" w:type="dxa"/>
            <w:gridSpan w:val="2"/>
            <w:tcBorders>
              <w:top w:val="double" w:sz="4" w:space="0" w:color="auto"/>
              <w:bottom w:val="single" w:sz="4" w:space="0" w:color="auto"/>
            </w:tcBorders>
            <w:vAlign w:val="center"/>
          </w:tcPr>
          <w:p w:rsidR="002022E2" w:rsidRPr="00976D46" w:rsidRDefault="002022E2" w:rsidP="002022E2">
            <w:pPr>
              <w:tabs>
                <w:tab w:val="left" w:pos="1613"/>
              </w:tabs>
              <w:ind w:left="-67"/>
              <w:jc w:val="center"/>
              <w:rPr>
                <w:rFonts w:ascii="Tahoma" w:hAnsi="Tahoma" w:cs="Tahoma"/>
                <w:b/>
                <w:color w:val="000000"/>
                <w:sz w:val="20"/>
                <w:szCs w:val="20"/>
                <w:lang w:val="fi-FI"/>
              </w:rPr>
            </w:pPr>
            <w:r w:rsidRPr="00976D46">
              <w:rPr>
                <w:rFonts w:ascii="Tahoma" w:hAnsi="Tahoma" w:cs="Tahoma"/>
                <w:b/>
                <w:color w:val="000000"/>
                <w:sz w:val="20"/>
                <w:szCs w:val="20"/>
              </w:rPr>
              <w:t>JAM PELAT</w:t>
            </w:r>
            <w:r w:rsidRPr="00976D46">
              <w:rPr>
                <w:rFonts w:ascii="Tahoma" w:hAnsi="Tahoma" w:cs="Tahoma"/>
                <w:b/>
                <w:color w:val="000000"/>
                <w:sz w:val="20"/>
                <w:szCs w:val="20"/>
                <w:lang w:val="fi-FI"/>
              </w:rPr>
              <w:t>IHAN</w:t>
            </w:r>
          </w:p>
        </w:tc>
      </w:tr>
      <w:tr w:rsidR="002022E2" w:rsidRPr="00976D46" w:rsidTr="002022E2">
        <w:trPr>
          <w:tblHeader/>
        </w:trPr>
        <w:tc>
          <w:tcPr>
            <w:tcW w:w="2340" w:type="dxa"/>
            <w:vMerge/>
            <w:tcBorders>
              <w:top w:val="single" w:sz="4" w:space="0" w:color="auto"/>
              <w:bottom w:val="double" w:sz="4" w:space="0" w:color="auto"/>
            </w:tcBorders>
          </w:tcPr>
          <w:p w:rsidR="002022E2" w:rsidRPr="00976D46" w:rsidRDefault="002022E2" w:rsidP="002022E2">
            <w:pPr>
              <w:jc w:val="center"/>
              <w:rPr>
                <w:rFonts w:ascii="Tahoma" w:hAnsi="Tahoma" w:cs="Tahoma"/>
                <w:b/>
                <w:color w:val="000000"/>
                <w:sz w:val="20"/>
                <w:szCs w:val="20"/>
                <w:lang w:val="fi-FI"/>
              </w:rPr>
            </w:pPr>
          </w:p>
        </w:tc>
        <w:tc>
          <w:tcPr>
            <w:tcW w:w="3600" w:type="dxa"/>
            <w:vMerge/>
            <w:tcBorders>
              <w:top w:val="single" w:sz="4" w:space="0" w:color="auto"/>
              <w:bottom w:val="double" w:sz="4" w:space="0" w:color="auto"/>
            </w:tcBorders>
          </w:tcPr>
          <w:p w:rsidR="002022E2" w:rsidRPr="00976D46" w:rsidRDefault="002022E2" w:rsidP="002022E2">
            <w:pPr>
              <w:jc w:val="center"/>
              <w:rPr>
                <w:rFonts w:ascii="Tahoma" w:hAnsi="Tahoma" w:cs="Tahoma"/>
                <w:b/>
                <w:color w:val="000000"/>
                <w:sz w:val="20"/>
                <w:szCs w:val="20"/>
                <w:lang w:val="fi-FI"/>
              </w:rPr>
            </w:pPr>
          </w:p>
        </w:tc>
        <w:tc>
          <w:tcPr>
            <w:tcW w:w="2160" w:type="dxa"/>
            <w:tcBorders>
              <w:top w:val="single" w:sz="4" w:space="0" w:color="auto"/>
              <w:bottom w:val="double" w:sz="4" w:space="0" w:color="auto"/>
            </w:tcBorders>
            <w:vAlign w:val="center"/>
          </w:tcPr>
          <w:p w:rsidR="002022E2" w:rsidRPr="00976D46" w:rsidRDefault="002022E2" w:rsidP="002022E2">
            <w:pPr>
              <w:jc w:val="center"/>
              <w:rPr>
                <w:rFonts w:ascii="Tahoma" w:hAnsi="Tahoma" w:cs="Tahoma"/>
                <w:b/>
                <w:color w:val="000000"/>
                <w:sz w:val="20"/>
                <w:szCs w:val="20"/>
                <w:lang w:val="fi-FI"/>
              </w:rPr>
            </w:pPr>
            <w:r w:rsidRPr="00976D46">
              <w:rPr>
                <w:rFonts w:ascii="Tahoma" w:hAnsi="Tahoma" w:cs="Tahoma"/>
                <w:b/>
                <w:color w:val="000000"/>
                <w:sz w:val="20"/>
                <w:szCs w:val="20"/>
                <w:lang w:val="fi-FI"/>
              </w:rPr>
              <w:t>PENGETAHUAN</w:t>
            </w:r>
          </w:p>
        </w:tc>
        <w:tc>
          <w:tcPr>
            <w:tcW w:w="2520" w:type="dxa"/>
            <w:tcBorders>
              <w:top w:val="single" w:sz="4" w:space="0" w:color="auto"/>
              <w:bottom w:val="double" w:sz="4" w:space="0" w:color="auto"/>
            </w:tcBorders>
            <w:vAlign w:val="center"/>
          </w:tcPr>
          <w:p w:rsidR="002022E2" w:rsidRPr="00976D46" w:rsidRDefault="002022E2" w:rsidP="002022E2">
            <w:pPr>
              <w:jc w:val="center"/>
              <w:rPr>
                <w:rFonts w:ascii="Tahoma" w:hAnsi="Tahoma" w:cs="Tahoma"/>
                <w:b/>
                <w:color w:val="000000"/>
                <w:sz w:val="20"/>
                <w:szCs w:val="20"/>
              </w:rPr>
            </w:pPr>
            <w:r w:rsidRPr="00976D46">
              <w:rPr>
                <w:rFonts w:ascii="Tahoma" w:hAnsi="Tahoma" w:cs="Tahoma"/>
                <w:b/>
                <w:color w:val="000000"/>
                <w:sz w:val="20"/>
                <w:szCs w:val="20"/>
                <w:lang w:val="fi-FI"/>
              </w:rPr>
              <w:t>K</w:t>
            </w:r>
            <w:r w:rsidRPr="00976D46">
              <w:rPr>
                <w:rFonts w:ascii="Tahoma" w:hAnsi="Tahoma" w:cs="Tahoma"/>
                <w:b/>
                <w:color w:val="000000"/>
                <w:sz w:val="20"/>
                <w:szCs w:val="20"/>
              </w:rPr>
              <w:t>ETERAMPILAN</w:t>
            </w:r>
          </w:p>
        </w:tc>
        <w:tc>
          <w:tcPr>
            <w:tcW w:w="2160" w:type="dxa"/>
            <w:tcBorders>
              <w:top w:val="single" w:sz="4" w:space="0" w:color="auto"/>
              <w:bottom w:val="double" w:sz="4" w:space="0" w:color="auto"/>
            </w:tcBorders>
            <w:vAlign w:val="center"/>
          </w:tcPr>
          <w:p w:rsidR="002022E2" w:rsidRPr="00976D46" w:rsidRDefault="002022E2" w:rsidP="002022E2">
            <w:pPr>
              <w:jc w:val="center"/>
              <w:rPr>
                <w:rFonts w:ascii="Tahoma" w:hAnsi="Tahoma" w:cs="Tahoma"/>
                <w:b/>
                <w:color w:val="000000"/>
                <w:sz w:val="20"/>
                <w:szCs w:val="20"/>
              </w:rPr>
            </w:pPr>
            <w:r w:rsidRPr="00976D46">
              <w:rPr>
                <w:rFonts w:ascii="Tahoma" w:hAnsi="Tahoma" w:cs="Tahoma"/>
                <w:b/>
                <w:color w:val="000000"/>
                <w:sz w:val="20"/>
                <w:szCs w:val="20"/>
              </w:rPr>
              <w:t>SIKAP KERJA</w:t>
            </w:r>
          </w:p>
        </w:tc>
        <w:tc>
          <w:tcPr>
            <w:tcW w:w="1080" w:type="dxa"/>
            <w:tcBorders>
              <w:top w:val="single" w:sz="4" w:space="0" w:color="auto"/>
              <w:bottom w:val="double" w:sz="4" w:space="0" w:color="auto"/>
            </w:tcBorders>
            <w:vAlign w:val="center"/>
          </w:tcPr>
          <w:p w:rsidR="002022E2" w:rsidRPr="00B97124" w:rsidRDefault="002022E2" w:rsidP="002022E2">
            <w:pPr>
              <w:snapToGrid w:val="0"/>
              <w:jc w:val="center"/>
              <w:rPr>
                <w:rFonts w:ascii="Tahoma" w:hAnsi="Tahoma" w:cs="Tahoma"/>
                <w:b/>
                <w:sz w:val="20"/>
                <w:szCs w:val="20"/>
              </w:rPr>
            </w:pPr>
            <w:r w:rsidRPr="00B97124">
              <w:rPr>
                <w:rFonts w:ascii="Tahoma" w:hAnsi="Tahoma" w:cs="Tahoma"/>
                <w:b/>
                <w:sz w:val="20"/>
                <w:szCs w:val="20"/>
              </w:rPr>
              <w:t>PENGE</w:t>
            </w:r>
            <w:r>
              <w:rPr>
                <w:rFonts w:ascii="Tahoma" w:hAnsi="Tahoma" w:cs="Tahoma"/>
                <w:b/>
                <w:sz w:val="20"/>
                <w:szCs w:val="20"/>
              </w:rPr>
              <w:t>-</w:t>
            </w:r>
            <w:r w:rsidRPr="00B97124">
              <w:rPr>
                <w:rFonts w:ascii="Tahoma" w:hAnsi="Tahoma" w:cs="Tahoma"/>
                <w:b/>
                <w:sz w:val="20"/>
                <w:szCs w:val="20"/>
              </w:rPr>
              <w:t>TAHUAN</w:t>
            </w:r>
          </w:p>
        </w:tc>
        <w:tc>
          <w:tcPr>
            <w:tcW w:w="1260" w:type="dxa"/>
            <w:tcBorders>
              <w:top w:val="single" w:sz="4" w:space="0" w:color="auto"/>
              <w:bottom w:val="double" w:sz="4" w:space="0" w:color="auto"/>
            </w:tcBorders>
            <w:vAlign w:val="center"/>
          </w:tcPr>
          <w:p w:rsidR="002022E2" w:rsidRPr="00B97124" w:rsidRDefault="002022E2" w:rsidP="002022E2">
            <w:pPr>
              <w:snapToGrid w:val="0"/>
              <w:jc w:val="center"/>
              <w:rPr>
                <w:rFonts w:ascii="Tahoma" w:hAnsi="Tahoma" w:cs="Tahoma"/>
                <w:b/>
                <w:sz w:val="20"/>
                <w:szCs w:val="20"/>
              </w:rPr>
            </w:pPr>
            <w:r w:rsidRPr="00B97124">
              <w:rPr>
                <w:rFonts w:ascii="Tahoma" w:hAnsi="Tahoma" w:cs="Tahoma"/>
                <w:b/>
                <w:sz w:val="20"/>
                <w:szCs w:val="20"/>
              </w:rPr>
              <w:t>KETERAM-PILAN</w:t>
            </w:r>
          </w:p>
        </w:tc>
      </w:tr>
      <w:tr w:rsidR="002022E2" w:rsidRPr="00976D46" w:rsidTr="002022E2">
        <w:trPr>
          <w:trHeight w:val="1655"/>
        </w:trPr>
        <w:tc>
          <w:tcPr>
            <w:tcW w:w="2340" w:type="dxa"/>
            <w:tcBorders>
              <w:top w:val="double" w:sz="4" w:space="0" w:color="auto"/>
              <w:bottom w:val="single" w:sz="4" w:space="0" w:color="auto"/>
            </w:tcBorders>
          </w:tcPr>
          <w:p w:rsidR="002022E2" w:rsidRPr="00976D46" w:rsidRDefault="002022E2" w:rsidP="002022E2">
            <w:pPr>
              <w:ind w:left="252" w:hanging="252"/>
              <w:rPr>
                <w:rFonts w:ascii="Tahoma" w:hAnsi="Tahoma" w:cs="Tahoma"/>
                <w:color w:val="000000"/>
                <w:sz w:val="20"/>
                <w:szCs w:val="20"/>
                <w:lang w:val="it-IT"/>
              </w:rPr>
            </w:pPr>
            <w:r w:rsidRPr="00976D46">
              <w:rPr>
                <w:rFonts w:ascii="Tahoma" w:hAnsi="Tahoma" w:cs="Tahoma"/>
                <w:color w:val="000000"/>
                <w:sz w:val="20"/>
                <w:szCs w:val="20"/>
                <w:lang w:val="it-IT"/>
              </w:rPr>
              <w:t xml:space="preserve">01 </w:t>
            </w:r>
            <w:r w:rsidRPr="00976D46">
              <w:rPr>
                <w:rFonts w:ascii="Tahoma" w:hAnsi="Tahoma" w:cs="Tahoma"/>
                <w:color w:val="000000"/>
                <w:sz w:val="20"/>
                <w:szCs w:val="20"/>
              </w:rPr>
              <w:t>Membuat dan mengoperasikan prosedur</w:t>
            </w:r>
          </w:p>
        </w:tc>
        <w:tc>
          <w:tcPr>
            <w:tcW w:w="3600" w:type="dxa"/>
            <w:tcBorders>
              <w:top w:val="double" w:sz="4" w:space="0" w:color="auto"/>
              <w:bottom w:val="single" w:sz="4" w:space="0" w:color="auto"/>
            </w:tcBorders>
          </w:tcPr>
          <w:p w:rsidR="002022E2" w:rsidRDefault="002022E2" w:rsidP="00253D71">
            <w:pPr>
              <w:pStyle w:val="BodyText"/>
              <w:numPr>
                <w:ilvl w:val="1"/>
                <w:numId w:val="79"/>
              </w:numPr>
              <w:spacing w:after="0"/>
              <w:rPr>
                <w:rFonts w:ascii="Tahoma" w:hAnsi="Tahoma" w:cs="Tahoma"/>
                <w:color w:val="000000"/>
                <w:sz w:val="20"/>
                <w:szCs w:val="20"/>
                <w:lang w:val="it-IT"/>
              </w:rPr>
            </w:pPr>
            <w:r w:rsidRPr="00976D46">
              <w:rPr>
                <w:rFonts w:ascii="Tahoma" w:hAnsi="Tahoma" w:cs="Tahoma"/>
                <w:color w:val="000000"/>
                <w:sz w:val="20"/>
                <w:szCs w:val="20"/>
                <w:lang w:val="it-IT"/>
              </w:rPr>
              <w:t xml:space="preserve">Prosedur dibuat dan diatur dengan menggunakan perintah standar pada </w:t>
            </w:r>
            <w:r w:rsidRPr="00976D46">
              <w:rPr>
                <w:rFonts w:ascii="Tahoma" w:hAnsi="Tahoma" w:cs="Tahoma"/>
                <w:i/>
                <w:color w:val="000000"/>
                <w:sz w:val="20"/>
                <w:szCs w:val="20"/>
                <w:lang w:val="it-IT"/>
              </w:rPr>
              <w:t>DDL</w:t>
            </w:r>
            <w:r w:rsidRPr="00976D46">
              <w:rPr>
                <w:rFonts w:ascii="Tahoma" w:hAnsi="Tahoma" w:cs="Tahoma"/>
                <w:color w:val="000000"/>
                <w:sz w:val="20"/>
                <w:szCs w:val="20"/>
                <w:lang w:val="it-IT"/>
              </w:rPr>
              <w:t xml:space="preserve"> dan </w:t>
            </w:r>
            <w:r w:rsidRPr="00976D46">
              <w:rPr>
                <w:rFonts w:ascii="Tahoma" w:hAnsi="Tahoma" w:cs="Tahoma"/>
                <w:i/>
                <w:color w:val="000000"/>
                <w:sz w:val="20"/>
                <w:szCs w:val="20"/>
                <w:lang w:val="it-IT"/>
              </w:rPr>
              <w:t>DML</w:t>
            </w:r>
            <w:r w:rsidRPr="00976D46">
              <w:rPr>
                <w:rFonts w:ascii="Tahoma" w:hAnsi="Tahoma" w:cs="Tahoma"/>
                <w:color w:val="000000"/>
                <w:sz w:val="20"/>
                <w:szCs w:val="20"/>
                <w:lang w:val="it-IT"/>
              </w:rPr>
              <w:t>.</w:t>
            </w:r>
          </w:p>
          <w:p w:rsidR="002022E2" w:rsidRPr="00976D46" w:rsidRDefault="002022E2" w:rsidP="002022E2">
            <w:pPr>
              <w:pStyle w:val="BodyText"/>
              <w:spacing w:after="0"/>
              <w:rPr>
                <w:rFonts w:ascii="Tahoma" w:hAnsi="Tahoma" w:cs="Tahoma"/>
                <w:color w:val="000000"/>
                <w:sz w:val="20"/>
                <w:szCs w:val="20"/>
                <w:lang w:val="it-IT"/>
              </w:rPr>
            </w:pPr>
          </w:p>
          <w:p w:rsidR="002022E2" w:rsidRDefault="002022E2" w:rsidP="00253D71">
            <w:pPr>
              <w:pStyle w:val="NormalWeb"/>
              <w:numPr>
                <w:ilvl w:val="1"/>
                <w:numId w:val="79"/>
              </w:numPr>
              <w:spacing w:before="0" w:beforeAutospacing="0" w:after="0" w:afterAutospacing="0"/>
              <w:rPr>
                <w:rFonts w:ascii="Tahoma" w:hAnsi="Tahoma" w:cs="Tahoma"/>
                <w:color w:val="000000"/>
                <w:sz w:val="20"/>
                <w:szCs w:val="20"/>
                <w:lang w:val="it-IT"/>
              </w:rPr>
            </w:pPr>
            <w:r w:rsidRPr="00976D46">
              <w:rPr>
                <w:rFonts w:ascii="Tahoma" w:hAnsi="Tahoma" w:cs="Tahoma"/>
                <w:color w:val="000000"/>
                <w:sz w:val="20"/>
                <w:szCs w:val="20"/>
                <w:lang w:val="it-IT"/>
              </w:rPr>
              <w:t>Parameter prosedur diproses sesuai dengan kebutuhan di dalam prosedur.</w:t>
            </w:r>
          </w:p>
          <w:p w:rsidR="002022E2" w:rsidRPr="00976D46" w:rsidRDefault="002022E2" w:rsidP="002022E2">
            <w:pPr>
              <w:pStyle w:val="NormalWeb"/>
              <w:spacing w:before="0" w:beforeAutospacing="0" w:after="0" w:afterAutospacing="0"/>
              <w:rPr>
                <w:rFonts w:ascii="Tahoma" w:hAnsi="Tahoma" w:cs="Tahoma"/>
                <w:color w:val="000000"/>
                <w:sz w:val="20"/>
                <w:szCs w:val="20"/>
                <w:lang w:val="it-IT"/>
              </w:rPr>
            </w:pPr>
          </w:p>
          <w:p w:rsidR="002022E2" w:rsidRDefault="002022E2" w:rsidP="00253D71">
            <w:pPr>
              <w:pStyle w:val="NormalWeb"/>
              <w:numPr>
                <w:ilvl w:val="1"/>
                <w:numId w:val="79"/>
              </w:numPr>
              <w:spacing w:before="0" w:beforeAutospacing="0" w:after="0" w:afterAutospacing="0"/>
              <w:rPr>
                <w:rFonts w:ascii="Tahoma" w:hAnsi="Tahoma" w:cs="Tahoma"/>
                <w:color w:val="000000"/>
                <w:sz w:val="20"/>
                <w:szCs w:val="20"/>
                <w:lang w:val="it-IT"/>
              </w:rPr>
            </w:pPr>
            <w:r w:rsidRPr="00976D46">
              <w:rPr>
                <w:rFonts w:ascii="Tahoma" w:hAnsi="Tahoma" w:cs="Tahoma"/>
                <w:color w:val="000000"/>
                <w:sz w:val="20"/>
                <w:szCs w:val="20"/>
                <w:lang w:val="it-IT"/>
              </w:rPr>
              <w:t>Prosedur disimpan dan diberi nama.</w:t>
            </w:r>
          </w:p>
          <w:p w:rsidR="002022E2" w:rsidRPr="00976D46" w:rsidRDefault="002022E2" w:rsidP="002022E2">
            <w:pPr>
              <w:pStyle w:val="NormalWeb"/>
              <w:spacing w:before="0" w:beforeAutospacing="0" w:after="0" w:afterAutospacing="0"/>
              <w:rPr>
                <w:rFonts w:ascii="Tahoma" w:hAnsi="Tahoma" w:cs="Tahoma"/>
                <w:color w:val="000000"/>
                <w:sz w:val="20"/>
                <w:szCs w:val="20"/>
                <w:lang w:val="it-IT"/>
              </w:rPr>
            </w:pPr>
          </w:p>
          <w:p w:rsidR="002022E2" w:rsidRPr="00976D46" w:rsidRDefault="002022E2" w:rsidP="00253D71">
            <w:pPr>
              <w:pStyle w:val="NormalWeb"/>
              <w:numPr>
                <w:ilvl w:val="1"/>
                <w:numId w:val="79"/>
              </w:numPr>
              <w:spacing w:before="0" w:beforeAutospacing="0" w:after="0" w:afterAutospacing="0"/>
              <w:rPr>
                <w:rFonts w:ascii="Tahoma" w:hAnsi="Tahoma" w:cs="Tahoma"/>
                <w:color w:val="000000"/>
                <w:sz w:val="20"/>
                <w:szCs w:val="20"/>
                <w:lang w:val="sv-SE"/>
              </w:rPr>
            </w:pPr>
            <w:r w:rsidRPr="00976D46">
              <w:rPr>
                <w:rFonts w:ascii="Tahoma" w:hAnsi="Tahoma" w:cs="Tahoma"/>
                <w:color w:val="000000"/>
                <w:sz w:val="20"/>
                <w:szCs w:val="20"/>
                <w:lang w:val="sv-SE"/>
              </w:rPr>
              <w:t xml:space="preserve">Prosedur dapat dijalankan dan </w:t>
            </w:r>
            <w:r w:rsidRPr="00976D46">
              <w:rPr>
                <w:rFonts w:ascii="Tahoma" w:hAnsi="Tahoma" w:cs="Tahoma"/>
                <w:color w:val="000000"/>
                <w:sz w:val="20"/>
                <w:szCs w:val="20"/>
                <w:lang w:val="sv-SE"/>
              </w:rPr>
              <w:lastRenderedPageBreak/>
              <w:t>bekerja dengan benar.</w:t>
            </w:r>
          </w:p>
          <w:p w:rsidR="002022E2" w:rsidRPr="00976D46" w:rsidRDefault="002022E2" w:rsidP="002022E2">
            <w:pPr>
              <w:rPr>
                <w:rFonts w:ascii="Tahoma" w:hAnsi="Tahoma" w:cs="Tahoma"/>
                <w:color w:val="000000"/>
                <w:sz w:val="20"/>
                <w:szCs w:val="20"/>
                <w:lang w:val="id-ID"/>
              </w:rPr>
            </w:pPr>
          </w:p>
        </w:tc>
        <w:tc>
          <w:tcPr>
            <w:tcW w:w="2160" w:type="dxa"/>
            <w:tcBorders>
              <w:top w:val="double" w:sz="4" w:space="0" w:color="auto"/>
              <w:bottom w:val="single" w:sz="4" w:space="0" w:color="auto"/>
            </w:tcBorders>
          </w:tcPr>
          <w:p w:rsidR="002022E2" w:rsidRDefault="002022E2" w:rsidP="00253D71">
            <w:pPr>
              <w:numPr>
                <w:ilvl w:val="0"/>
                <w:numId w:val="83"/>
              </w:numPr>
              <w:tabs>
                <w:tab w:val="clear" w:pos="720"/>
                <w:tab w:val="num" w:pos="252"/>
                <w:tab w:val="left" w:pos="432"/>
              </w:tabs>
              <w:ind w:left="252" w:hanging="252"/>
              <w:rPr>
                <w:rFonts w:ascii="Tahoma" w:hAnsi="Tahoma" w:cs="Tahoma"/>
                <w:color w:val="000000"/>
                <w:sz w:val="20"/>
                <w:szCs w:val="20"/>
                <w:lang w:val="nl-NL"/>
              </w:rPr>
            </w:pPr>
            <w:r w:rsidRPr="00976D46">
              <w:rPr>
                <w:rFonts w:ascii="Tahoma" w:hAnsi="Tahoma" w:cs="Tahoma"/>
                <w:color w:val="000000"/>
                <w:sz w:val="20"/>
                <w:szCs w:val="20"/>
                <w:lang w:val="nl-NL"/>
              </w:rPr>
              <w:lastRenderedPageBreak/>
              <w:t>Teori Himpunan, relasi dan operasi yang terkait dengan relasi matematika</w:t>
            </w:r>
          </w:p>
          <w:p w:rsidR="002022E2" w:rsidRPr="00976D46" w:rsidRDefault="002022E2" w:rsidP="002022E2">
            <w:pPr>
              <w:tabs>
                <w:tab w:val="left" w:pos="432"/>
              </w:tabs>
              <w:rPr>
                <w:rFonts w:ascii="Tahoma" w:hAnsi="Tahoma" w:cs="Tahoma"/>
                <w:color w:val="000000"/>
                <w:sz w:val="20"/>
                <w:szCs w:val="20"/>
                <w:lang w:val="nl-NL"/>
              </w:rPr>
            </w:pPr>
          </w:p>
          <w:p w:rsidR="002022E2" w:rsidRPr="00AB7F3D" w:rsidRDefault="002022E2" w:rsidP="00253D71">
            <w:pPr>
              <w:numPr>
                <w:ilvl w:val="0"/>
                <w:numId w:val="83"/>
              </w:numPr>
              <w:tabs>
                <w:tab w:val="clear" w:pos="720"/>
                <w:tab w:val="num" w:pos="252"/>
                <w:tab w:val="left" w:pos="432"/>
              </w:tabs>
              <w:ind w:left="252" w:hanging="252"/>
              <w:rPr>
                <w:rFonts w:ascii="Tahoma" w:hAnsi="Tahoma" w:cs="Tahoma"/>
                <w:color w:val="000000"/>
                <w:sz w:val="20"/>
                <w:szCs w:val="20"/>
                <w:lang w:val="nl-NL"/>
              </w:rPr>
            </w:pPr>
            <w:r w:rsidRPr="00976D46">
              <w:rPr>
                <w:rFonts w:ascii="Tahoma" w:hAnsi="Tahoma" w:cs="Tahoma"/>
                <w:color w:val="000000"/>
                <w:sz w:val="20"/>
                <w:szCs w:val="20"/>
                <w:lang w:val="nl-NL"/>
              </w:rPr>
              <w:t xml:space="preserve">Konsep dan keutamaan </w:t>
            </w:r>
            <w:r w:rsidRPr="00976D46">
              <w:rPr>
                <w:rFonts w:ascii="Tahoma" w:hAnsi="Tahoma" w:cs="Tahoma"/>
                <w:i/>
                <w:color w:val="000000"/>
                <w:sz w:val="20"/>
                <w:szCs w:val="20"/>
                <w:lang w:val="nl-NL"/>
              </w:rPr>
              <w:t>relational database</w:t>
            </w:r>
          </w:p>
          <w:p w:rsidR="002022E2" w:rsidRPr="00976D46" w:rsidRDefault="002022E2" w:rsidP="002022E2">
            <w:pPr>
              <w:tabs>
                <w:tab w:val="left" w:pos="432"/>
              </w:tabs>
              <w:rPr>
                <w:rFonts w:ascii="Tahoma" w:hAnsi="Tahoma" w:cs="Tahoma"/>
                <w:color w:val="000000"/>
                <w:sz w:val="20"/>
                <w:szCs w:val="20"/>
                <w:lang w:val="nl-NL"/>
              </w:rPr>
            </w:pPr>
          </w:p>
          <w:p w:rsidR="002022E2" w:rsidRPr="00AB7F3D" w:rsidRDefault="002022E2" w:rsidP="00253D71">
            <w:pPr>
              <w:numPr>
                <w:ilvl w:val="0"/>
                <w:numId w:val="83"/>
              </w:numPr>
              <w:tabs>
                <w:tab w:val="clear" w:pos="720"/>
                <w:tab w:val="num" w:pos="252"/>
                <w:tab w:val="left" w:pos="432"/>
              </w:tabs>
              <w:ind w:left="252" w:hanging="252"/>
              <w:rPr>
                <w:rFonts w:ascii="Tahoma" w:hAnsi="Tahoma" w:cs="Tahoma"/>
                <w:color w:val="000000"/>
                <w:sz w:val="20"/>
                <w:szCs w:val="20"/>
                <w:lang w:val="it-IT"/>
              </w:rPr>
            </w:pPr>
            <w:r w:rsidRPr="00976D46">
              <w:rPr>
                <w:rFonts w:ascii="Tahoma" w:hAnsi="Tahoma" w:cs="Tahoma"/>
                <w:color w:val="000000"/>
                <w:sz w:val="20"/>
                <w:szCs w:val="20"/>
                <w:lang w:val="it-IT"/>
              </w:rPr>
              <w:t xml:space="preserve">Normalisasi skema relasi dalam </w:t>
            </w:r>
            <w:r w:rsidRPr="00976D46">
              <w:rPr>
                <w:rFonts w:ascii="Tahoma" w:hAnsi="Tahoma" w:cs="Tahoma"/>
                <w:i/>
                <w:color w:val="000000"/>
                <w:sz w:val="20"/>
                <w:szCs w:val="20"/>
                <w:lang w:val="it-IT"/>
              </w:rPr>
              <w:lastRenderedPageBreak/>
              <w:t>relational database</w:t>
            </w:r>
          </w:p>
          <w:p w:rsidR="002022E2" w:rsidRPr="00976D46" w:rsidRDefault="002022E2" w:rsidP="002022E2">
            <w:pPr>
              <w:tabs>
                <w:tab w:val="left" w:pos="432"/>
              </w:tabs>
              <w:rPr>
                <w:rFonts w:ascii="Tahoma" w:hAnsi="Tahoma" w:cs="Tahoma"/>
                <w:color w:val="000000"/>
                <w:sz w:val="20"/>
                <w:szCs w:val="20"/>
                <w:lang w:val="it-IT"/>
              </w:rPr>
            </w:pPr>
          </w:p>
          <w:p w:rsidR="002022E2" w:rsidRDefault="002022E2" w:rsidP="00253D71">
            <w:pPr>
              <w:numPr>
                <w:ilvl w:val="0"/>
                <w:numId w:val="83"/>
              </w:numPr>
              <w:tabs>
                <w:tab w:val="clear" w:pos="720"/>
                <w:tab w:val="num" w:pos="252"/>
                <w:tab w:val="left" w:pos="432"/>
              </w:tabs>
              <w:ind w:left="252" w:hanging="252"/>
              <w:rPr>
                <w:rFonts w:ascii="Tahoma" w:hAnsi="Tahoma" w:cs="Tahoma"/>
                <w:color w:val="000000"/>
                <w:sz w:val="20"/>
                <w:szCs w:val="20"/>
              </w:rPr>
            </w:pPr>
            <w:r w:rsidRPr="00976D46">
              <w:rPr>
                <w:rFonts w:ascii="Tahoma" w:hAnsi="Tahoma" w:cs="Tahoma"/>
                <w:i/>
                <w:color w:val="000000"/>
                <w:sz w:val="20"/>
                <w:szCs w:val="20"/>
              </w:rPr>
              <w:t xml:space="preserve">Integrity </w:t>
            </w:r>
            <w:r w:rsidRPr="00976D46">
              <w:rPr>
                <w:rFonts w:ascii="Tahoma" w:hAnsi="Tahoma" w:cs="Tahoma"/>
                <w:color w:val="000000"/>
                <w:sz w:val="20"/>
                <w:szCs w:val="20"/>
              </w:rPr>
              <w:t>dan</w:t>
            </w:r>
            <w:r w:rsidRPr="00976D46">
              <w:rPr>
                <w:rFonts w:ascii="Tahoma" w:hAnsi="Tahoma" w:cs="Tahoma"/>
                <w:i/>
                <w:color w:val="000000"/>
                <w:sz w:val="20"/>
                <w:szCs w:val="20"/>
              </w:rPr>
              <w:t xml:space="preserve"> domain constraint</w:t>
            </w:r>
            <w:r w:rsidRPr="00976D46">
              <w:rPr>
                <w:rFonts w:ascii="Tahoma" w:hAnsi="Tahoma" w:cs="Tahoma"/>
                <w:color w:val="000000"/>
                <w:sz w:val="20"/>
                <w:szCs w:val="20"/>
              </w:rPr>
              <w:t xml:space="preserve"> dalam implementasi basis data relasional</w:t>
            </w:r>
          </w:p>
          <w:p w:rsidR="002022E2" w:rsidRPr="00976D46" w:rsidRDefault="002022E2" w:rsidP="002022E2">
            <w:pPr>
              <w:tabs>
                <w:tab w:val="left" w:pos="432"/>
              </w:tabs>
              <w:rPr>
                <w:rFonts w:ascii="Tahoma" w:hAnsi="Tahoma" w:cs="Tahoma"/>
                <w:color w:val="000000"/>
                <w:sz w:val="20"/>
                <w:szCs w:val="20"/>
              </w:rPr>
            </w:pPr>
          </w:p>
          <w:p w:rsidR="002022E2" w:rsidRPr="00AB7F3D" w:rsidRDefault="002022E2" w:rsidP="00253D71">
            <w:pPr>
              <w:numPr>
                <w:ilvl w:val="0"/>
                <w:numId w:val="83"/>
              </w:numPr>
              <w:tabs>
                <w:tab w:val="clear" w:pos="720"/>
                <w:tab w:val="num" w:pos="252"/>
                <w:tab w:val="left" w:pos="432"/>
              </w:tabs>
              <w:ind w:left="252" w:hanging="252"/>
              <w:rPr>
                <w:rFonts w:ascii="Tahoma" w:hAnsi="Tahoma" w:cs="Tahoma"/>
                <w:color w:val="000000"/>
                <w:sz w:val="20"/>
                <w:szCs w:val="20"/>
              </w:rPr>
            </w:pPr>
            <w:r w:rsidRPr="00976D46">
              <w:rPr>
                <w:rFonts w:ascii="Tahoma" w:hAnsi="Tahoma" w:cs="Tahoma"/>
                <w:i/>
                <w:color w:val="000000"/>
                <w:sz w:val="20"/>
                <w:szCs w:val="20"/>
              </w:rPr>
              <w:t>DDL, DML</w:t>
            </w:r>
            <w:r w:rsidRPr="00976D46">
              <w:rPr>
                <w:rFonts w:ascii="Tahoma" w:hAnsi="Tahoma" w:cs="Tahoma"/>
                <w:color w:val="000000"/>
                <w:sz w:val="20"/>
                <w:szCs w:val="20"/>
              </w:rPr>
              <w:t xml:space="preserve"> dan </w:t>
            </w:r>
            <w:r w:rsidRPr="00976D46">
              <w:rPr>
                <w:rFonts w:ascii="Tahoma" w:hAnsi="Tahoma" w:cs="Tahoma"/>
                <w:i/>
                <w:color w:val="000000"/>
                <w:sz w:val="20"/>
                <w:szCs w:val="20"/>
              </w:rPr>
              <w:t>DCL</w:t>
            </w:r>
            <w:r w:rsidRPr="00976D46">
              <w:rPr>
                <w:rFonts w:ascii="Tahoma" w:hAnsi="Tahoma" w:cs="Tahoma"/>
                <w:color w:val="000000"/>
                <w:sz w:val="20"/>
                <w:szCs w:val="20"/>
              </w:rPr>
              <w:t xml:space="preserve"> dalam </w:t>
            </w:r>
            <w:r w:rsidRPr="00976D46">
              <w:rPr>
                <w:rFonts w:ascii="Tahoma" w:hAnsi="Tahoma" w:cs="Tahoma"/>
                <w:i/>
                <w:color w:val="000000"/>
                <w:sz w:val="20"/>
                <w:szCs w:val="20"/>
              </w:rPr>
              <w:t>Structured Query Language</w:t>
            </w:r>
          </w:p>
          <w:p w:rsidR="002022E2" w:rsidRPr="00976D46" w:rsidRDefault="002022E2" w:rsidP="002022E2">
            <w:pPr>
              <w:tabs>
                <w:tab w:val="left" w:pos="432"/>
              </w:tabs>
              <w:rPr>
                <w:rFonts w:ascii="Tahoma" w:hAnsi="Tahoma" w:cs="Tahoma"/>
                <w:color w:val="000000"/>
                <w:sz w:val="20"/>
                <w:szCs w:val="20"/>
              </w:rPr>
            </w:pPr>
          </w:p>
          <w:p w:rsidR="002022E2" w:rsidRPr="00976D46" w:rsidRDefault="002022E2" w:rsidP="00253D71">
            <w:pPr>
              <w:numPr>
                <w:ilvl w:val="0"/>
                <w:numId w:val="83"/>
              </w:numPr>
              <w:tabs>
                <w:tab w:val="clear" w:pos="720"/>
                <w:tab w:val="num" w:pos="252"/>
                <w:tab w:val="left" w:pos="432"/>
              </w:tabs>
              <w:ind w:left="252" w:hanging="252"/>
              <w:rPr>
                <w:rFonts w:ascii="Tahoma" w:hAnsi="Tahoma" w:cs="Tahoma"/>
                <w:color w:val="000000"/>
                <w:sz w:val="20"/>
                <w:szCs w:val="20"/>
              </w:rPr>
            </w:pPr>
            <w:r w:rsidRPr="00976D46">
              <w:rPr>
                <w:rFonts w:ascii="Tahoma" w:hAnsi="Tahoma" w:cs="Tahoma"/>
                <w:color w:val="000000"/>
                <w:sz w:val="20"/>
                <w:szCs w:val="20"/>
              </w:rPr>
              <w:t xml:space="preserve">Pengelompokkan struktur proses </w:t>
            </w:r>
            <w:r w:rsidRPr="00976D46">
              <w:rPr>
                <w:rFonts w:ascii="Tahoma" w:hAnsi="Tahoma" w:cs="Tahoma"/>
                <w:i/>
                <w:color w:val="000000"/>
                <w:sz w:val="20"/>
                <w:szCs w:val="20"/>
              </w:rPr>
              <w:t>non parallel</w:t>
            </w:r>
            <w:r w:rsidRPr="00976D46">
              <w:rPr>
                <w:rFonts w:ascii="Tahoma" w:hAnsi="Tahoma" w:cs="Tahoma"/>
                <w:color w:val="000000"/>
                <w:sz w:val="20"/>
                <w:szCs w:val="20"/>
              </w:rPr>
              <w:t xml:space="preserve"> dengan menggunakan </w:t>
            </w:r>
            <w:r w:rsidRPr="00976D46">
              <w:rPr>
                <w:rFonts w:ascii="Tahoma" w:hAnsi="Tahoma" w:cs="Tahoma"/>
                <w:i/>
                <w:color w:val="000000"/>
                <w:sz w:val="20"/>
                <w:szCs w:val="20"/>
              </w:rPr>
              <w:t>SQL</w:t>
            </w:r>
            <w:r w:rsidRPr="00976D46">
              <w:rPr>
                <w:rFonts w:ascii="Tahoma" w:hAnsi="Tahoma" w:cs="Tahoma"/>
                <w:color w:val="000000"/>
                <w:sz w:val="20"/>
                <w:szCs w:val="20"/>
              </w:rPr>
              <w:t xml:space="preserve">, terkait dengan deklarasi </w:t>
            </w:r>
            <w:r w:rsidRPr="00976D46">
              <w:rPr>
                <w:rFonts w:ascii="Tahoma" w:hAnsi="Tahoma" w:cs="Tahoma"/>
                <w:i/>
                <w:color w:val="000000"/>
                <w:sz w:val="20"/>
                <w:szCs w:val="20"/>
              </w:rPr>
              <w:t>variable, working with attributes, Assigning value, operasi Read/Write</w:t>
            </w:r>
            <w:r w:rsidRPr="00976D46">
              <w:rPr>
                <w:rFonts w:ascii="Tahoma" w:hAnsi="Tahoma" w:cs="Tahoma"/>
                <w:color w:val="000000"/>
                <w:sz w:val="20"/>
                <w:szCs w:val="20"/>
              </w:rPr>
              <w:t xml:space="preserve"> ke peralatan I/O, </w:t>
            </w:r>
            <w:r w:rsidRPr="00976D46">
              <w:rPr>
                <w:rFonts w:ascii="Tahoma" w:hAnsi="Tahoma" w:cs="Tahoma"/>
                <w:i/>
                <w:color w:val="000000"/>
                <w:sz w:val="20"/>
                <w:szCs w:val="20"/>
              </w:rPr>
              <w:t>control statement dan iterative control</w:t>
            </w:r>
          </w:p>
        </w:tc>
        <w:tc>
          <w:tcPr>
            <w:tcW w:w="2520" w:type="dxa"/>
            <w:tcBorders>
              <w:top w:val="double" w:sz="4" w:space="0" w:color="auto"/>
              <w:bottom w:val="single" w:sz="4" w:space="0" w:color="auto"/>
            </w:tcBorders>
          </w:tcPr>
          <w:p w:rsidR="002022E2" w:rsidRDefault="002022E2" w:rsidP="00253D71">
            <w:pPr>
              <w:numPr>
                <w:ilvl w:val="0"/>
                <w:numId w:val="83"/>
              </w:numPr>
              <w:tabs>
                <w:tab w:val="clear" w:pos="720"/>
                <w:tab w:val="num" w:pos="252"/>
                <w:tab w:val="left" w:pos="612"/>
              </w:tabs>
              <w:ind w:left="252" w:hanging="252"/>
              <w:rPr>
                <w:rFonts w:ascii="Tahoma" w:hAnsi="Tahoma" w:cs="Tahoma"/>
                <w:color w:val="000000"/>
                <w:sz w:val="20"/>
                <w:szCs w:val="20"/>
                <w:lang w:val="sv-SE"/>
              </w:rPr>
            </w:pPr>
            <w:r w:rsidRPr="00976D46">
              <w:rPr>
                <w:rFonts w:ascii="Tahoma" w:hAnsi="Tahoma" w:cs="Tahoma"/>
                <w:color w:val="000000"/>
                <w:sz w:val="20"/>
                <w:szCs w:val="20"/>
                <w:lang w:val="sv-SE"/>
              </w:rPr>
              <w:lastRenderedPageBreak/>
              <w:t xml:space="preserve">Memodelkan </w:t>
            </w:r>
            <w:r w:rsidRPr="00976D46">
              <w:rPr>
                <w:rFonts w:ascii="Tahoma" w:hAnsi="Tahoma" w:cs="Tahoma"/>
                <w:i/>
                <w:color w:val="000000"/>
                <w:sz w:val="20"/>
                <w:szCs w:val="20"/>
                <w:lang w:val="sv-SE"/>
              </w:rPr>
              <w:t>e-r diagram</w:t>
            </w:r>
            <w:r w:rsidRPr="00976D46">
              <w:rPr>
                <w:rFonts w:ascii="Tahoma" w:hAnsi="Tahoma" w:cs="Tahoma"/>
                <w:color w:val="000000"/>
                <w:sz w:val="20"/>
                <w:szCs w:val="20"/>
                <w:lang w:val="sv-SE"/>
              </w:rPr>
              <w:t xml:space="preserve"> dan </w:t>
            </w:r>
            <w:r w:rsidRPr="00976D46">
              <w:rPr>
                <w:rFonts w:ascii="Tahoma" w:hAnsi="Tahoma" w:cs="Tahoma"/>
                <w:i/>
                <w:color w:val="000000"/>
                <w:sz w:val="20"/>
                <w:szCs w:val="20"/>
                <w:lang w:val="sv-SE"/>
              </w:rPr>
              <w:t>skema relasional</w:t>
            </w:r>
            <w:r w:rsidRPr="00976D46">
              <w:rPr>
                <w:rFonts w:ascii="Tahoma" w:hAnsi="Tahoma" w:cs="Tahoma"/>
                <w:color w:val="000000"/>
                <w:sz w:val="20"/>
                <w:szCs w:val="20"/>
                <w:lang w:val="sv-SE"/>
              </w:rPr>
              <w:t xml:space="preserve"> </w:t>
            </w:r>
            <w:r w:rsidRPr="00976D46">
              <w:rPr>
                <w:rFonts w:ascii="Tahoma" w:hAnsi="Tahoma" w:cs="Tahoma"/>
                <w:i/>
                <w:color w:val="000000"/>
                <w:sz w:val="20"/>
                <w:szCs w:val="20"/>
                <w:lang w:val="sv-SE"/>
              </w:rPr>
              <w:t>database</w:t>
            </w:r>
            <w:r w:rsidRPr="00976D46">
              <w:rPr>
                <w:rFonts w:ascii="Tahoma" w:hAnsi="Tahoma" w:cs="Tahoma"/>
                <w:color w:val="000000"/>
                <w:sz w:val="20"/>
                <w:szCs w:val="20"/>
                <w:lang w:val="sv-SE"/>
              </w:rPr>
              <w:t xml:space="preserve"> dengan memperhatikan normalisasi model data</w:t>
            </w:r>
          </w:p>
          <w:p w:rsidR="002022E2" w:rsidRPr="00976D46" w:rsidRDefault="002022E2" w:rsidP="002022E2">
            <w:pPr>
              <w:tabs>
                <w:tab w:val="left" w:pos="612"/>
              </w:tabs>
              <w:rPr>
                <w:rFonts w:ascii="Tahoma" w:hAnsi="Tahoma" w:cs="Tahoma"/>
                <w:color w:val="000000"/>
                <w:sz w:val="20"/>
                <w:szCs w:val="20"/>
                <w:lang w:val="sv-SE"/>
              </w:rPr>
            </w:pPr>
          </w:p>
          <w:p w:rsidR="002022E2" w:rsidRPr="00AB7F3D" w:rsidRDefault="002022E2" w:rsidP="00253D71">
            <w:pPr>
              <w:numPr>
                <w:ilvl w:val="0"/>
                <w:numId w:val="83"/>
              </w:numPr>
              <w:tabs>
                <w:tab w:val="clear" w:pos="720"/>
                <w:tab w:val="num" w:pos="252"/>
                <w:tab w:val="left" w:pos="432"/>
              </w:tabs>
              <w:ind w:left="252" w:hanging="252"/>
              <w:rPr>
                <w:rFonts w:ascii="Tahoma" w:hAnsi="Tahoma" w:cs="Tahoma"/>
                <w:color w:val="000000"/>
                <w:sz w:val="20"/>
                <w:szCs w:val="20"/>
                <w:lang w:val="sv-SE"/>
              </w:rPr>
            </w:pPr>
            <w:r w:rsidRPr="00976D46">
              <w:rPr>
                <w:rFonts w:ascii="Tahoma" w:hAnsi="Tahoma" w:cs="Tahoma"/>
                <w:color w:val="000000"/>
                <w:sz w:val="20"/>
                <w:szCs w:val="20"/>
                <w:lang w:val="sv-SE"/>
              </w:rPr>
              <w:t xml:space="preserve">Menerapkan </w:t>
            </w:r>
            <w:r w:rsidRPr="00976D46">
              <w:rPr>
                <w:rFonts w:ascii="Tahoma" w:hAnsi="Tahoma" w:cs="Tahoma"/>
                <w:i/>
                <w:color w:val="000000"/>
                <w:sz w:val="20"/>
                <w:szCs w:val="20"/>
                <w:lang w:val="sv-SE"/>
              </w:rPr>
              <w:t>DDL</w:t>
            </w:r>
            <w:r w:rsidRPr="00976D46">
              <w:rPr>
                <w:rFonts w:ascii="Tahoma" w:hAnsi="Tahoma" w:cs="Tahoma"/>
                <w:color w:val="000000"/>
                <w:sz w:val="20"/>
                <w:szCs w:val="20"/>
                <w:lang w:val="sv-SE"/>
              </w:rPr>
              <w:t xml:space="preserve"> sintaks dengan mengimplementasikan </w:t>
            </w:r>
            <w:r w:rsidRPr="00976D46">
              <w:rPr>
                <w:rFonts w:ascii="Tahoma" w:hAnsi="Tahoma" w:cs="Tahoma"/>
                <w:i/>
                <w:color w:val="000000"/>
                <w:sz w:val="20"/>
                <w:szCs w:val="20"/>
                <w:lang w:val="sv-SE"/>
              </w:rPr>
              <w:t>integrity</w:t>
            </w:r>
            <w:r w:rsidRPr="00976D46">
              <w:rPr>
                <w:rFonts w:ascii="Tahoma" w:hAnsi="Tahoma" w:cs="Tahoma"/>
                <w:color w:val="000000"/>
                <w:sz w:val="20"/>
                <w:szCs w:val="20"/>
                <w:lang w:val="sv-SE"/>
              </w:rPr>
              <w:t xml:space="preserve"> dan </w:t>
            </w:r>
            <w:r w:rsidRPr="00976D46">
              <w:rPr>
                <w:rFonts w:ascii="Tahoma" w:hAnsi="Tahoma" w:cs="Tahoma"/>
                <w:i/>
                <w:color w:val="000000"/>
                <w:sz w:val="20"/>
                <w:szCs w:val="20"/>
                <w:lang w:val="sv-SE"/>
              </w:rPr>
              <w:t xml:space="preserve">domain constraint </w:t>
            </w:r>
          </w:p>
          <w:p w:rsidR="002022E2" w:rsidRPr="00976D46" w:rsidRDefault="002022E2" w:rsidP="002022E2">
            <w:pPr>
              <w:tabs>
                <w:tab w:val="left" w:pos="432"/>
              </w:tabs>
              <w:rPr>
                <w:rFonts w:ascii="Tahoma" w:hAnsi="Tahoma" w:cs="Tahoma"/>
                <w:color w:val="000000"/>
                <w:sz w:val="20"/>
                <w:szCs w:val="20"/>
                <w:lang w:val="sv-SE"/>
              </w:rPr>
            </w:pPr>
          </w:p>
          <w:p w:rsidR="002022E2" w:rsidRPr="00505C7E" w:rsidRDefault="002022E2" w:rsidP="00253D71">
            <w:pPr>
              <w:numPr>
                <w:ilvl w:val="0"/>
                <w:numId w:val="83"/>
              </w:numPr>
              <w:tabs>
                <w:tab w:val="clear" w:pos="720"/>
                <w:tab w:val="num" w:pos="252"/>
                <w:tab w:val="left" w:pos="432"/>
              </w:tabs>
              <w:ind w:left="252" w:hanging="252"/>
              <w:rPr>
                <w:rFonts w:ascii="Tahoma" w:hAnsi="Tahoma" w:cs="Tahoma"/>
                <w:color w:val="000000"/>
                <w:sz w:val="20"/>
                <w:szCs w:val="20"/>
                <w:lang w:val="sv-SE"/>
              </w:rPr>
            </w:pPr>
            <w:r w:rsidRPr="00505C7E">
              <w:rPr>
                <w:rFonts w:ascii="Tahoma" w:hAnsi="Tahoma" w:cs="Tahoma"/>
                <w:color w:val="000000"/>
                <w:sz w:val="20"/>
                <w:szCs w:val="20"/>
                <w:lang w:val="sv-SE"/>
              </w:rPr>
              <w:t xml:space="preserve">Menerapkan </w:t>
            </w:r>
            <w:r w:rsidRPr="00505C7E">
              <w:rPr>
                <w:rFonts w:ascii="Tahoma" w:hAnsi="Tahoma" w:cs="Tahoma"/>
                <w:i/>
                <w:color w:val="000000"/>
                <w:sz w:val="20"/>
                <w:szCs w:val="20"/>
                <w:lang w:val="sv-SE"/>
              </w:rPr>
              <w:t>DML</w:t>
            </w:r>
            <w:r w:rsidRPr="00505C7E">
              <w:rPr>
                <w:rFonts w:ascii="Tahoma" w:hAnsi="Tahoma" w:cs="Tahoma"/>
                <w:color w:val="000000"/>
                <w:sz w:val="20"/>
                <w:szCs w:val="20"/>
                <w:lang w:val="sv-SE"/>
              </w:rPr>
              <w:t xml:space="preserve"> sintaks dengan mempraktekkan operasi </w:t>
            </w:r>
            <w:r w:rsidRPr="00505C7E">
              <w:rPr>
                <w:rFonts w:ascii="Tahoma" w:hAnsi="Tahoma" w:cs="Tahoma"/>
                <w:i/>
                <w:color w:val="000000"/>
                <w:sz w:val="20"/>
                <w:szCs w:val="20"/>
                <w:lang w:val="sv-SE"/>
              </w:rPr>
              <w:t xml:space="preserve">Insert, Update, Delete </w:t>
            </w:r>
            <w:r w:rsidRPr="00505C7E">
              <w:rPr>
                <w:rFonts w:ascii="Tahoma" w:hAnsi="Tahoma" w:cs="Tahoma"/>
                <w:color w:val="000000"/>
                <w:sz w:val="20"/>
                <w:szCs w:val="20"/>
                <w:lang w:val="sv-SE"/>
              </w:rPr>
              <w:t xml:space="preserve">dan </w:t>
            </w:r>
            <w:r w:rsidRPr="00505C7E">
              <w:rPr>
                <w:rFonts w:ascii="Tahoma" w:hAnsi="Tahoma" w:cs="Tahoma"/>
                <w:i/>
                <w:color w:val="000000"/>
                <w:sz w:val="20"/>
                <w:szCs w:val="20"/>
                <w:lang w:val="sv-SE"/>
              </w:rPr>
              <w:t>Select</w:t>
            </w:r>
          </w:p>
          <w:p w:rsidR="002022E2" w:rsidRPr="00505C7E" w:rsidRDefault="002022E2" w:rsidP="002022E2">
            <w:pPr>
              <w:tabs>
                <w:tab w:val="left" w:pos="432"/>
              </w:tabs>
              <w:rPr>
                <w:rFonts w:ascii="Tahoma" w:hAnsi="Tahoma" w:cs="Tahoma"/>
                <w:color w:val="000000"/>
                <w:sz w:val="20"/>
                <w:szCs w:val="20"/>
                <w:lang w:val="sv-SE"/>
              </w:rPr>
            </w:pPr>
          </w:p>
          <w:p w:rsidR="002022E2" w:rsidRPr="00505C7E" w:rsidRDefault="002022E2" w:rsidP="00253D71">
            <w:pPr>
              <w:numPr>
                <w:ilvl w:val="0"/>
                <w:numId w:val="83"/>
              </w:numPr>
              <w:tabs>
                <w:tab w:val="clear" w:pos="720"/>
                <w:tab w:val="num" w:pos="252"/>
                <w:tab w:val="left" w:pos="432"/>
              </w:tabs>
              <w:ind w:left="252" w:hanging="252"/>
              <w:rPr>
                <w:rFonts w:ascii="Tahoma" w:hAnsi="Tahoma" w:cs="Tahoma"/>
                <w:color w:val="000000"/>
                <w:sz w:val="20"/>
                <w:szCs w:val="20"/>
                <w:lang w:val="sv-SE"/>
              </w:rPr>
            </w:pPr>
            <w:r w:rsidRPr="00505C7E">
              <w:rPr>
                <w:rFonts w:ascii="Tahoma" w:hAnsi="Tahoma" w:cs="Tahoma"/>
                <w:color w:val="000000"/>
                <w:sz w:val="20"/>
                <w:szCs w:val="20"/>
                <w:lang w:val="sv-SE"/>
              </w:rPr>
              <w:t xml:space="preserve">Menerapkan </w:t>
            </w:r>
            <w:r w:rsidRPr="00505C7E">
              <w:rPr>
                <w:rFonts w:ascii="Tahoma" w:hAnsi="Tahoma" w:cs="Tahoma"/>
                <w:i/>
                <w:color w:val="000000"/>
                <w:sz w:val="20"/>
                <w:szCs w:val="20"/>
                <w:lang w:val="sv-SE"/>
              </w:rPr>
              <w:t>DCL</w:t>
            </w:r>
            <w:r w:rsidRPr="00505C7E">
              <w:rPr>
                <w:rFonts w:ascii="Tahoma" w:hAnsi="Tahoma" w:cs="Tahoma"/>
                <w:color w:val="000000"/>
                <w:sz w:val="20"/>
                <w:szCs w:val="20"/>
                <w:lang w:val="sv-SE"/>
              </w:rPr>
              <w:t xml:space="preserve"> sintaks dengan mempraktekkan </w:t>
            </w:r>
            <w:r w:rsidRPr="00505C7E">
              <w:rPr>
                <w:rFonts w:ascii="Tahoma" w:hAnsi="Tahoma" w:cs="Tahoma"/>
                <w:i/>
                <w:color w:val="000000"/>
                <w:sz w:val="20"/>
                <w:szCs w:val="20"/>
                <w:lang w:val="sv-SE"/>
              </w:rPr>
              <w:t xml:space="preserve">commit </w:t>
            </w:r>
            <w:r w:rsidRPr="00505C7E">
              <w:rPr>
                <w:rFonts w:ascii="Tahoma" w:hAnsi="Tahoma" w:cs="Tahoma"/>
                <w:color w:val="000000"/>
                <w:sz w:val="20"/>
                <w:szCs w:val="20"/>
                <w:lang w:val="sv-SE"/>
              </w:rPr>
              <w:t>dan</w:t>
            </w:r>
            <w:r w:rsidRPr="00505C7E">
              <w:rPr>
                <w:rFonts w:ascii="Tahoma" w:hAnsi="Tahoma" w:cs="Tahoma"/>
                <w:i/>
                <w:color w:val="000000"/>
                <w:sz w:val="20"/>
                <w:szCs w:val="20"/>
                <w:lang w:val="sv-SE"/>
              </w:rPr>
              <w:t xml:space="preserve"> rollback </w:t>
            </w:r>
          </w:p>
          <w:p w:rsidR="002022E2" w:rsidRPr="00505C7E" w:rsidRDefault="002022E2" w:rsidP="002022E2">
            <w:pPr>
              <w:tabs>
                <w:tab w:val="left" w:pos="432"/>
              </w:tabs>
              <w:rPr>
                <w:rFonts w:ascii="Tahoma" w:hAnsi="Tahoma" w:cs="Tahoma"/>
                <w:color w:val="000000"/>
                <w:sz w:val="20"/>
                <w:szCs w:val="20"/>
                <w:lang w:val="sv-SE"/>
              </w:rPr>
            </w:pPr>
          </w:p>
          <w:p w:rsidR="002022E2" w:rsidRPr="00976D46" w:rsidRDefault="002022E2" w:rsidP="00253D71">
            <w:pPr>
              <w:numPr>
                <w:ilvl w:val="0"/>
                <w:numId w:val="83"/>
              </w:numPr>
              <w:tabs>
                <w:tab w:val="clear" w:pos="720"/>
                <w:tab w:val="num" w:pos="252"/>
                <w:tab w:val="left" w:pos="432"/>
              </w:tabs>
              <w:ind w:left="252" w:hanging="252"/>
              <w:rPr>
                <w:rFonts w:ascii="Tahoma" w:hAnsi="Tahoma" w:cs="Tahoma"/>
                <w:color w:val="000000"/>
                <w:sz w:val="20"/>
                <w:szCs w:val="20"/>
                <w:lang w:val="nb-NO"/>
              </w:rPr>
            </w:pPr>
            <w:r w:rsidRPr="00976D46">
              <w:rPr>
                <w:rFonts w:ascii="Tahoma" w:hAnsi="Tahoma" w:cs="Tahoma"/>
                <w:color w:val="000000"/>
                <w:sz w:val="20"/>
                <w:szCs w:val="20"/>
                <w:lang w:val="nb-NO"/>
              </w:rPr>
              <w:t xml:space="preserve">Mempraktekkan mekanisme penjagaan </w:t>
            </w:r>
            <w:r w:rsidRPr="00976D46">
              <w:rPr>
                <w:rFonts w:ascii="Tahoma" w:hAnsi="Tahoma" w:cs="Tahoma"/>
                <w:i/>
                <w:color w:val="000000"/>
                <w:sz w:val="20"/>
                <w:szCs w:val="20"/>
                <w:lang w:val="nb-NO"/>
              </w:rPr>
              <w:t xml:space="preserve">integrity data </w:t>
            </w:r>
            <w:r w:rsidRPr="00976D46">
              <w:rPr>
                <w:rFonts w:ascii="Tahoma" w:hAnsi="Tahoma" w:cs="Tahoma"/>
                <w:color w:val="000000"/>
                <w:sz w:val="20"/>
                <w:szCs w:val="20"/>
                <w:lang w:val="nb-NO"/>
              </w:rPr>
              <w:t xml:space="preserve">dan </w:t>
            </w:r>
            <w:r w:rsidRPr="00976D46">
              <w:rPr>
                <w:rFonts w:ascii="Tahoma" w:hAnsi="Tahoma" w:cs="Tahoma"/>
                <w:i/>
                <w:color w:val="000000"/>
                <w:sz w:val="20"/>
                <w:szCs w:val="20"/>
                <w:lang w:val="nb-NO"/>
              </w:rPr>
              <w:t xml:space="preserve">atomic transaction </w:t>
            </w:r>
            <w:r w:rsidRPr="00976D46">
              <w:rPr>
                <w:rFonts w:ascii="Tahoma" w:hAnsi="Tahoma" w:cs="Tahoma"/>
                <w:color w:val="000000"/>
                <w:sz w:val="20"/>
                <w:szCs w:val="20"/>
                <w:lang w:val="nb-NO"/>
              </w:rPr>
              <w:t xml:space="preserve">melalui </w:t>
            </w:r>
            <w:r w:rsidRPr="00976D46">
              <w:rPr>
                <w:rFonts w:ascii="Tahoma" w:hAnsi="Tahoma" w:cs="Tahoma"/>
                <w:i/>
                <w:color w:val="000000"/>
                <w:sz w:val="20"/>
                <w:szCs w:val="20"/>
                <w:lang w:val="nb-NO"/>
              </w:rPr>
              <w:t>stored procedures</w:t>
            </w:r>
          </w:p>
        </w:tc>
        <w:tc>
          <w:tcPr>
            <w:tcW w:w="2160" w:type="dxa"/>
            <w:tcBorders>
              <w:top w:val="double" w:sz="4" w:space="0" w:color="auto"/>
              <w:bottom w:val="single" w:sz="4" w:space="0" w:color="auto"/>
            </w:tcBorders>
          </w:tcPr>
          <w:p w:rsidR="002022E2" w:rsidRPr="00505C7E" w:rsidRDefault="002022E2" w:rsidP="00253D71">
            <w:pPr>
              <w:numPr>
                <w:ilvl w:val="0"/>
                <w:numId w:val="83"/>
              </w:numPr>
              <w:tabs>
                <w:tab w:val="clear" w:pos="720"/>
                <w:tab w:val="num" w:pos="252"/>
              </w:tabs>
              <w:ind w:left="252" w:hanging="252"/>
              <w:rPr>
                <w:rFonts w:ascii="Tahoma" w:hAnsi="Tahoma" w:cs="Tahoma"/>
                <w:color w:val="000000"/>
                <w:sz w:val="20"/>
                <w:szCs w:val="20"/>
                <w:lang w:val="nb-NO"/>
              </w:rPr>
            </w:pPr>
            <w:r w:rsidRPr="00505C7E">
              <w:rPr>
                <w:rFonts w:ascii="Tahoma" w:hAnsi="Tahoma" w:cs="Tahoma"/>
                <w:color w:val="000000"/>
                <w:sz w:val="20"/>
                <w:szCs w:val="20"/>
                <w:lang w:val="nb-NO"/>
              </w:rPr>
              <w:lastRenderedPageBreak/>
              <w:t xml:space="preserve">Senantiasa merencanakan dan memodelkan struktur relasi antar tabel data dalam konteks </w:t>
            </w:r>
            <w:r w:rsidRPr="00505C7E">
              <w:rPr>
                <w:rFonts w:ascii="Tahoma" w:hAnsi="Tahoma" w:cs="Tahoma"/>
                <w:i/>
                <w:color w:val="000000"/>
                <w:sz w:val="20"/>
                <w:szCs w:val="20"/>
                <w:lang w:val="nb-NO"/>
              </w:rPr>
              <w:t>relational database</w:t>
            </w:r>
          </w:p>
          <w:p w:rsidR="002022E2" w:rsidRPr="00505C7E" w:rsidRDefault="002022E2" w:rsidP="002022E2">
            <w:pPr>
              <w:rPr>
                <w:rFonts w:ascii="Tahoma" w:hAnsi="Tahoma" w:cs="Tahoma"/>
                <w:color w:val="000000"/>
                <w:sz w:val="20"/>
                <w:szCs w:val="20"/>
                <w:lang w:val="nb-NO"/>
              </w:rPr>
            </w:pPr>
          </w:p>
          <w:p w:rsidR="002022E2" w:rsidRPr="00505C7E" w:rsidRDefault="002022E2" w:rsidP="00253D71">
            <w:pPr>
              <w:numPr>
                <w:ilvl w:val="0"/>
                <w:numId w:val="83"/>
              </w:numPr>
              <w:tabs>
                <w:tab w:val="clear" w:pos="720"/>
                <w:tab w:val="num" w:pos="252"/>
              </w:tabs>
              <w:ind w:left="252" w:hanging="252"/>
              <w:rPr>
                <w:rFonts w:ascii="Tahoma" w:hAnsi="Tahoma" w:cs="Tahoma"/>
                <w:i/>
                <w:color w:val="000000"/>
                <w:sz w:val="20"/>
                <w:szCs w:val="20"/>
                <w:lang w:val="nb-NO"/>
              </w:rPr>
            </w:pPr>
            <w:r w:rsidRPr="00505C7E">
              <w:rPr>
                <w:rFonts w:ascii="Tahoma" w:hAnsi="Tahoma" w:cs="Tahoma"/>
                <w:i/>
                <w:color w:val="000000"/>
                <w:sz w:val="20"/>
                <w:szCs w:val="20"/>
                <w:lang w:val="nb-NO"/>
              </w:rPr>
              <w:t xml:space="preserve">Data dictionary </w:t>
            </w:r>
            <w:r w:rsidRPr="00505C7E">
              <w:rPr>
                <w:rFonts w:ascii="Tahoma" w:hAnsi="Tahoma" w:cs="Tahoma"/>
                <w:color w:val="000000"/>
                <w:sz w:val="20"/>
                <w:szCs w:val="20"/>
                <w:lang w:val="nb-NO"/>
              </w:rPr>
              <w:t xml:space="preserve">disusun sebelum mengimplementasikan sebuah model </w:t>
            </w:r>
            <w:r w:rsidRPr="00505C7E">
              <w:rPr>
                <w:rFonts w:ascii="Tahoma" w:hAnsi="Tahoma" w:cs="Tahoma"/>
                <w:color w:val="000000"/>
                <w:sz w:val="20"/>
                <w:szCs w:val="20"/>
                <w:lang w:val="nb-NO"/>
              </w:rPr>
              <w:lastRenderedPageBreak/>
              <w:t>data fisikal</w:t>
            </w:r>
          </w:p>
          <w:p w:rsidR="002022E2" w:rsidRPr="00505C7E" w:rsidRDefault="002022E2" w:rsidP="002022E2">
            <w:pPr>
              <w:rPr>
                <w:rFonts w:ascii="Tahoma" w:hAnsi="Tahoma" w:cs="Tahoma"/>
                <w:i/>
                <w:color w:val="000000"/>
                <w:sz w:val="20"/>
                <w:szCs w:val="20"/>
                <w:lang w:val="nb-NO"/>
              </w:rPr>
            </w:pPr>
          </w:p>
          <w:p w:rsidR="002022E2" w:rsidRPr="000E7585" w:rsidRDefault="002022E2" w:rsidP="00253D71">
            <w:pPr>
              <w:numPr>
                <w:ilvl w:val="0"/>
                <w:numId w:val="83"/>
              </w:numPr>
              <w:tabs>
                <w:tab w:val="clear" w:pos="720"/>
                <w:tab w:val="num" w:pos="252"/>
              </w:tabs>
              <w:ind w:left="252" w:hanging="252"/>
              <w:rPr>
                <w:rFonts w:ascii="Tahoma" w:hAnsi="Tahoma" w:cs="Tahoma"/>
                <w:i/>
                <w:color w:val="000000"/>
                <w:sz w:val="20"/>
                <w:szCs w:val="20"/>
              </w:rPr>
            </w:pPr>
            <w:r w:rsidRPr="00976D46">
              <w:rPr>
                <w:rFonts w:ascii="Tahoma" w:hAnsi="Tahoma" w:cs="Tahoma"/>
                <w:color w:val="000000"/>
                <w:sz w:val="20"/>
                <w:szCs w:val="20"/>
              </w:rPr>
              <w:t xml:space="preserve">Menggunakan </w:t>
            </w:r>
            <w:r w:rsidRPr="00976D46">
              <w:rPr>
                <w:rFonts w:ascii="Tahoma" w:hAnsi="Tahoma" w:cs="Tahoma"/>
                <w:i/>
                <w:color w:val="000000"/>
                <w:sz w:val="20"/>
                <w:szCs w:val="20"/>
              </w:rPr>
              <w:t xml:space="preserve">tools pemodelan data </w:t>
            </w:r>
            <w:r w:rsidRPr="00976D46">
              <w:rPr>
                <w:rFonts w:ascii="Tahoma" w:hAnsi="Tahoma" w:cs="Tahoma"/>
                <w:color w:val="000000"/>
                <w:sz w:val="20"/>
                <w:szCs w:val="20"/>
              </w:rPr>
              <w:t>yang relevan sehingga pemodelan data secara konseptual dan fisikal dapat dipermudah</w:t>
            </w:r>
          </w:p>
          <w:p w:rsidR="002022E2" w:rsidRPr="00976D46" w:rsidRDefault="002022E2" w:rsidP="002022E2">
            <w:pPr>
              <w:rPr>
                <w:rFonts w:ascii="Tahoma" w:hAnsi="Tahoma" w:cs="Tahoma"/>
                <w:i/>
                <w:color w:val="000000"/>
                <w:sz w:val="20"/>
                <w:szCs w:val="20"/>
              </w:rPr>
            </w:pPr>
          </w:p>
          <w:p w:rsidR="002022E2" w:rsidRDefault="002022E2" w:rsidP="00253D71">
            <w:pPr>
              <w:numPr>
                <w:ilvl w:val="0"/>
                <w:numId w:val="83"/>
              </w:numPr>
              <w:tabs>
                <w:tab w:val="clear" w:pos="720"/>
                <w:tab w:val="num" w:pos="252"/>
              </w:tabs>
              <w:ind w:left="252" w:hanging="252"/>
              <w:rPr>
                <w:rFonts w:ascii="Tahoma" w:hAnsi="Tahoma" w:cs="Tahoma"/>
                <w:i/>
                <w:color w:val="000000"/>
                <w:sz w:val="20"/>
                <w:szCs w:val="20"/>
              </w:rPr>
            </w:pPr>
            <w:r w:rsidRPr="00976D46">
              <w:rPr>
                <w:rFonts w:ascii="Tahoma" w:hAnsi="Tahoma" w:cs="Tahoma"/>
                <w:color w:val="000000"/>
                <w:sz w:val="20"/>
                <w:szCs w:val="20"/>
              </w:rPr>
              <w:t xml:space="preserve">Taat aturan akan Syntaks </w:t>
            </w:r>
            <w:r w:rsidRPr="00976D46">
              <w:rPr>
                <w:rFonts w:ascii="Tahoma" w:hAnsi="Tahoma" w:cs="Tahoma"/>
                <w:i/>
                <w:color w:val="000000"/>
                <w:sz w:val="20"/>
                <w:szCs w:val="20"/>
              </w:rPr>
              <w:t>DDL, DML</w:t>
            </w:r>
            <w:r w:rsidRPr="00976D46">
              <w:rPr>
                <w:rFonts w:ascii="Tahoma" w:hAnsi="Tahoma" w:cs="Tahoma"/>
                <w:color w:val="000000"/>
                <w:sz w:val="20"/>
                <w:szCs w:val="20"/>
              </w:rPr>
              <w:t xml:space="preserve"> dan </w:t>
            </w:r>
            <w:r w:rsidRPr="00976D46">
              <w:rPr>
                <w:rFonts w:ascii="Tahoma" w:hAnsi="Tahoma" w:cs="Tahoma"/>
                <w:i/>
                <w:color w:val="000000"/>
                <w:sz w:val="20"/>
                <w:szCs w:val="20"/>
              </w:rPr>
              <w:t>DCL</w:t>
            </w:r>
            <w:r w:rsidRPr="00976D46">
              <w:rPr>
                <w:rFonts w:ascii="Tahoma" w:hAnsi="Tahoma" w:cs="Tahoma"/>
                <w:color w:val="000000"/>
                <w:sz w:val="20"/>
                <w:szCs w:val="20"/>
              </w:rPr>
              <w:t xml:space="preserve"> beserta variasinya sehingga tidak bersifat </w:t>
            </w:r>
            <w:r w:rsidRPr="00976D46">
              <w:rPr>
                <w:rFonts w:ascii="Tahoma" w:hAnsi="Tahoma" w:cs="Tahoma"/>
                <w:i/>
                <w:color w:val="000000"/>
                <w:sz w:val="20"/>
                <w:szCs w:val="20"/>
              </w:rPr>
              <w:t>try and error</w:t>
            </w:r>
          </w:p>
          <w:p w:rsidR="002022E2" w:rsidRDefault="002022E2" w:rsidP="002022E2">
            <w:pPr>
              <w:rPr>
                <w:rFonts w:ascii="Tahoma" w:hAnsi="Tahoma" w:cs="Tahoma"/>
                <w:i/>
                <w:color w:val="000000"/>
                <w:sz w:val="20"/>
                <w:szCs w:val="20"/>
              </w:rPr>
            </w:pPr>
          </w:p>
          <w:p w:rsidR="002022E2" w:rsidRDefault="002022E2" w:rsidP="00253D71">
            <w:pPr>
              <w:numPr>
                <w:ilvl w:val="0"/>
                <w:numId w:val="83"/>
              </w:numPr>
              <w:tabs>
                <w:tab w:val="clear" w:pos="720"/>
                <w:tab w:val="num" w:pos="252"/>
              </w:tabs>
              <w:ind w:left="252" w:hanging="252"/>
              <w:rPr>
                <w:rFonts w:ascii="Tahoma" w:hAnsi="Tahoma" w:cs="Tahoma"/>
                <w:i/>
                <w:color w:val="000000"/>
                <w:sz w:val="20"/>
                <w:szCs w:val="20"/>
              </w:rPr>
            </w:pPr>
            <w:r w:rsidRPr="00976D46">
              <w:rPr>
                <w:rFonts w:ascii="Tahoma" w:hAnsi="Tahoma" w:cs="Tahoma"/>
                <w:color w:val="000000"/>
                <w:sz w:val="20"/>
                <w:szCs w:val="20"/>
              </w:rPr>
              <w:t>Menelusuri/</w:t>
            </w:r>
            <w:r w:rsidRPr="00976D46">
              <w:rPr>
                <w:rFonts w:ascii="Tahoma" w:hAnsi="Tahoma" w:cs="Tahoma"/>
                <w:i/>
                <w:color w:val="000000"/>
                <w:sz w:val="20"/>
                <w:szCs w:val="20"/>
              </w:rPr>
              <w:t xml:space="preserve">trace </w:t>
            </w:r>
            <w:r w:rsidRPr="00976D46">
              <w:rPr>
                <w:rFonts w:ascii="Tahoma" w:hAnsi="Tahoma" w:cs="Tahoma"/>
                <w:color w:val="000000"/>
                <w:sz w:val="20"/>
                <w:szCs w:val="20"/>
              </w:rPr>
              <w:t xml:space="preserve">setiap </w:t>
            </w:r>
            <w:r w:rsidRPr="00976D46">
              <w:rPr>
                <w:rFonts w:ascii="Tahoma" w:hAnsi="Tahoma" w:cs="Tahoma"/>
                <w:i/>
                <w:color w:val="000000"/>
                <w:sz w:val="20"/>
                <w:szCs w:val="20"/>
              </w:rPr>
              <w:t xml:space="preserve">stored procedure </w:t>
            </w:r>
            <w:r w:rsidRPr="00976D46">
              <w:rPr>
                <w:rFonts w:ascii="Tahoma" w:hAnsi="Tahoma" w:cs="Tahoma"/>
                <w:color w:val="000000"/>
                <w:sz w:val="20"/>
                <w:szCs w:val="20"/>
              </w:rPr>
              <w:t xml:space="preserve">dalam menemukenali </w:t>
            </w:r>
            <w:r w:rsidRPr="00976D46">
              <w:rPr>
                <w:rFonts w:ascii="Tahoma" w:hAnsi="Tahoma" w:cs="Tahoma"/>
                <w:i/>
                <w:color w:val="000000"/>
                <w:sz w:val="20"/>
                <w:szCs w:val="20"/>
              </w:rPr>
              <w:t>bug/</w:t>
            </w:r>
            <w:r w:rsidRPr="00976D46">
              <w:rPr>
                <w:rFonts w:ascii="Tahoma" w:hAnsi="Tahoma" w:cs="Tahoma"/>
                <w:color w:val="000000"/>
                <w:sz w:val="20"/>
                <w:szCs w:val="20"/>
              </w:rPr>
              <w:t xml:space="preserve">kesalahan logika dalam sebuah implementasi </w:t>
            </w:r>
            <w:r w:rsidRPr="00976D46">
              <w:rPr>
                <w:rFonts w:ascii="Tahoma" w:hAnsi="Tahoma" w:cs="Tahoma"/>
                <w:i/>
                <w:color w:val="000000"/>
                <w:sz w:val="20"/>
                <w:szCs w:val="20"/>
              </w:rPr>
              <w:t>relational database</w:t>
            </w:r>
          </w:p>
          <w:p w:rsidR="002022E2" w:rsidRPr="00976D46" w:rsidRDefault="002022E2" w:rsidP="002022E2">
            <w:pPr>
              <w:rPr>
                <w:rFonts w:ascii="Tahoma" w:hAnsi="Tahoma" w:cs="Tahoma"/>
                <w:i/>
                <w:color w:val="000000"/>
                <w:sz w:val="20"/>
                <w:szCs w:val="20"/>
              </w:rPr>
            </w:pPr>
          </w:p>
        </w:tc>
        <w:tc>
          <w:tcPr>
            <w:tcW w:w="1080" w:type="dxa"/>
            <w:tcBorders>
              <w:top w:val="double" w:sz="4" w:space="0" w:color="auto"/>
              <w:bottom w:val="single" w:sz="4" w:space="0" w:color="auto"/>
            </w:tcBorders>
          </w:tcPr>
          <w:p w:rsidR="002022E2" w:rsidRPr="00976D46" w:rsidRDefault="002022E2" w:rsidP="002022E2">
            <w:pPr>
              <w:jc w:val="center"/>
              <w:rPr>
                <w:rFonts w:ascii="Tahoma" w:hAnsi="Tahoma" w:cs="Tahoma"/>
                <w:color w:val="000000"/>
                <w:sz w:val="20"/>
                <w:szCs w:val="20"/>
                <w:lang w:val="nb-NO"/>
              </w:rPr>
            </w:pPr>
            <w:r w:rsidRPr="00976D46">
              <w:rPr>
                <w:rFonts w:ascii="Tahoma" w:hAnsi="Tahoma" w:cs="Tahoma"/>
                <w:color w:val="000000"/>
                <w:sz w:val="20"/>
                <w:szCs w:val="20"/>
                <w:lang w:val="nb-NO"/>
              </w:rPr>
              <w:lastRenderedPageBreak/>
              <w:t>2</w:t>
            </w:r>
          </w:p>
        </w:tc>
        <w:tc>
          <w:tcPr>
            <w:tcW w:w="1260" w:type="dxa"/>
            <w:tcBorders>
              <w:top w:val="double" w:sz="4" w:space="0" w:color="auto"/>
              <w:bottom w:val="single" w:sz="4" w:space="0" w:color="auto"/>
            </w:tcBorders>
          </w:tcPr>
          <w:p w:rsidR="002022E2" w:rsidRPr="00976D46" w:rsidRDefault="002022E2" w:rsidP="002022E2">
            <w:pPr>
              <w:jc w:val="center"/>
              <w:rPr>
                <w:rFonts w:ascii="Tahoma" w:hAnsi="Tahoma" w:cs="Tahoma"/>
                <w:color w:val="000000"/>
                <w:sz w:val="20"/>
                <w:szCs w:val="20"/>
                <w:lang w:val="nb-NO"/>
              </w:rPr>
            </w:pPr>
            <w:r w:rsidRPr="00976D46">
              <w:rPr>
                <w:rFonts w:ascii="Tahoma" w:hAnsi="Tahoma" w:cs="Tahoma"/>
                <w:color w:val="000000"/>
                <w:sz w:val="20"/>
                <w:szCs w:val="20"/>
                <w:lang w:val="nb-NO"/>
              </w:rPr>
              <w:t>4</w:t>
            </w:r>
          </w:p>
        </w:tc>
      </w:tr>
      <w:tr w:rsidR="002022E2" w:rsidRPr="00976D46" w:rsidTr="002022E2">
        <w:trPr>
          <w:trHeight w:val="4148"/>
        </w:trPr>
        <w:tc>
          <w:tcPr>
            <w:tcW w:w="2340" w:type="dxa"/>
            <w:tcBorders>
              <w:top w:val="double" w:sz="4" w:space="0" w:color="auto"/>
              <w:bottom w:val="single" w:sz="4" w:space="0" w:color="auto"/>
            </w:tcBorders>
          </w:tcPr>
          <w:p w:rsidR="002022E2" w:rsidRPr="00976D46" w:rsidRDefault="002022E2" w:rsidP="002022E2">
            <w:pPr>
              <w:ind w:left="252" w:hanging="252"/>
              <w:rPr>
                <w:rFonts w:ascii="Tahoma" w:hAnsi="Tahoma" w:cs="Tahoma"/>
                <w:color w:val="000000"/>
                <w:sz w:val="20"/>
                <w:szCs w:val="20"/>
                <w:lang w:val="it-IT"/>
              </w:rPr>
            </w:pPr>
            <w:r w:rsidRPr="00976D46">
              <w:rPr>
                <w:rFonts w:ascii="Tahoma" w:hAnsi="Tahoma" w:cs="Tahoma"/>
                <w:color w:val="000000"/>
                <w:sz w:val="20"/>
                <w:szCs w:val="20"/>
                <w:lang w:val="it-IT"/>
              </w:rPr>
              <w:lastRenderedPageBreak/>
              <w:t xml:space="preserve">02 </w:t>
            </w:r>
            <w:r w:rsidRPr="00976D46">
              <w:rPr>
                <w:rFonts w:ascii="Tahoma" w:hAnsi="Tahoma" w:cs="Tahoma"/>
                <w:color w:val="000000"/>
                <w:sz w:val="20"/>
                <w:szCs w:val="20"/>
              </w:rPr>
              <w:t xml:space="preserve">Membuat dan mengoperasikan prosedur dan fungsi </w:t>
            </w:r>
          </w:p>
        </w:tc>
        <w:tc>
          <w:tcPr>
            <w:tcW w:w="3600" w:type="dxa"/>
            <w:tcBorders>
              <w:top w:val="double" w:sz="4" w:space="0" w:color="auto"/>
              <w:bottom w:val="single" w:sz="4" w:space="0" w:color="auto"/>
            </w:tcBorders>
          </w:tcPr>
          <w:p w:rsidR="002022E2" w:rsidRPr="00C219D6" w:rsidRDefault="002022E2" w:rsidP="00253D71">
            <w:pPr>
              <w:numPr>
                <w:ilvl w:val="1"/>
                <w:numId w:val="80"/>
              </w:numPr>
              <w:autoSpaceDE w:val="0"/>
              <w:autoSpaceDN w:val="0"/>
              <w:adjustRightInd w:val="0"/>
              <w:rPr>
                <w:rFonts w:ascii="Tahoma" w:hAnsi="Tahoma" w:cs="Tahoma"/>
                <w:i/>
                <w:iCs/>
                <w:color w:val="000000"/>
                <w:sz w:val="20"/>
                <w:szCs w:val="20"/>
                <w:lang w:val="it-IT"/>
              </w:rPr>
            </w:pPr>
            <w:r w:rsidRPr="00976D46">
              <w:rPr>
                <w:rFonts w:ascii="Tahoma" w:hAnsi="Tahoma" w:cs="Tahoma"/>
                <w:color w:val="000000"/>
                <w:sz w:val="20"/>
                <w:szCs w:val="20"/>
                <w:lang w:val="it-IT"/>
              </w:rPr>
              <w:t xml:space="preserve">Fungsi dibuat dan diatur dengan menggunakan perintah standar pada </w:t>
            </w:r>
            <w:r w:rsidRPr="00976D46">
              <w:rPr>
                <w:rFonts w:ascii="Tahoma" w:hAnsi="Tahoma" w:cs="Tahoma"/>
                <w:i/>
                <w:color w:val="000000"/>
                <w:sz w:val="20"/>
                <w:szCs w:val="20"/>
                <w:lang w:val="it-IT"/>
              </w:rPr>
              <w:t>DDL</w:t>
            </w:r>
            <w:r w:rsidRPr="00976D46">
              <w:rPr>
                <w:rFonts w:ascii="Tahoma" w:hAnsi="Tahoma" w:cs="Tahoma"/>
                <w:color w:val="000000"/>
                <w:sz w:val="20"/>
                <w:szCs w:val="20"/>
                <w:lang w:val="it-IT"/>
              </w:rPr>
              <w:t xml:space="preserve"> dan </w:t>
            </w:r>
            <w:r w:rsidRPr="00976D46">
              <w:rPr>
                <w:rFonts w:ascii="Tahoma" w:hAnsi="Tahoma" w:cs="Tahoma"/>
                <w:i/>
                <w:color w:val="000000"/>
                <w:sz w:val="20"/>
                <w:szCs w:val="20"/>
                <w:lang w:val="it-IT"/>
              </w:rPr>
              <w:t>DML</w:t>
            </w:r>
            <w:r w:rsidRPr="00976D46">
              <w:rPr>
                <w:rFonts w:ascii="Tahoma" w:hAnsi="Tahoma" w:cs="Tahoma"/>
                <w:color w:val="000000"/>
                <w:sz w:val="20"/>
                <w:szCs w:val="20"/>
                <w:lang w:val="it-IT"/>
              </w:rPr>
              <w:t>.</w:t>
            </w:r>
          </w:p>
          <w:p w:rsidR="002022E2" w:rsidRPr="00976D46" w:rsidRDefault="002022E2" w:rsidP="002022E2">
            <w:pPr>
              <w:autoSpaceDE w:val="0"/>
              <w:autoSpaceDN w:val="0"/>
              <w:adjustRightInd w:val="0"/>
              <w:rPr>
                <w:rFonts w:ascii="Tahoma" w:hAnsi="Tahoma" w:cs="Tahoma"/>
                <w:i/>
                <w:iCs/>
                <w:color w:val="000000"/>
                <w:sz w:val="20"/>
                <w:szCs w:val="20"/>
                <w:lang w:val="it-IT"/>
              </w:rPr>
            </w:pPr>
          </w:p>
          <w:p w:rsidR="002022E2" w:rsidRPr="00C219D6" w:rsidRDefault="002022E2" w:rsidP="00253D71">
            <w:pPr>
              <w:numPr>
                <w:ilvl w:val="1"/>
                <w:numId w:val="80"/>
              </w:numPr>
              <w:autoSpaceDE w:val="0"/>
              <w:autoSpaceDN w:val="0"/>
              <w:adjustRightInd w:val="0"/>
              <w:rPr>
                <w:rFonts w:ascii="Tahoma" w:eastAsia="Arial Unicode MS" w:hAnsi="Tahoma" w:cs="Tahoma"/>
                <w:color w:val="000000"/>
                <w:sz w:val="20"/>
                <w:szCs w:val="20"/>
                <w:lang w:val="it-IT"/>
              </w:rPr>
            </w:pPr>
            <w:r w:rsidRPr="00976D46">
              <w:rPr>
                <w:rFonts w:ascii="Tahoma" w:hAnsi="Tahoma" w:cs="Tahoma"/>
                <w:color w:val="000000"/>
                <w:sz w:val="20"/>
                <w:szCs w:val="20"/>
                <w:lang w:val="it-IT"/>
              </w:rPr>
              <w:t>Parameter fungsi diproses sesuai dengan kebutuhan di dalam fungsi.</w:t>
            </w:r>
          </w:p>
          <w:p w:rsidR="002022E2" w:rsidRPr="00976D46" w:rsidRDefault="002022E2" w:rsidP="002022E2">
            <w:pPr>
              <w:autoSpaceDE w:val="0"/>
              <w:autoSpaceDN w:val="0"/>
              <w:adjustRightInd w:val="0"/>
              <w:rPr>
                <w:rFonts w:ascii="Tahoma" w:eastAsia="Arial Unicode MS" w:hAnsi="Tahoma" w:cs="Tahoma"/>
                <w:color w:val="000000"/>
                <w:sz w:val="20"/>
                <w:szCs w:val="20"/>
                <w:lang w:val="it-IT"/>
              </w:rPr>
            </w:pPr>
          </w:p>
          <w:p w:rsidR="002022E2" w:rsidRPr="00C219D6" w:rsidRDefault="002022E2" w:rsidP="00253D71">
            <w:pPr>
              <w:numPr>
                <w:ilvl w:val="1"/>
                <w:numId w:val="80"/>
              </w:numPr>
              <w:autoSpaceDE w:val="0"/>
              <w:autoSpaceDN w:val="0"/>
              <w:adjustRightInd w:val="0"/>
              <w:rPr>
                <w:rFonts w:ascii="Tahoma" w:eastAsia="Arial Unicode MS" w:hAnsi="Tahoma" w:cs="Tahoma"/>
                <w:color w:val="000000"/>
                <w:sz w:val="20"/>
                <w:szCs w:val="20"/>
                <w:lang w:val="it-IT"/>
              </w:rPr>
            </w:pPr>
            <w:r w:rsidRPr="00976D46">
              <w:rPr>
                <w:rFonts w:ascii="Tahoma" w:hAnsi="Tahoma" w:cs="Tahoma"/>
                <w:color w:val="000000"/>
                <w:sz w:val="20"/>
                <w:szCs w:val="20"/>
                <w:lang w:val="it-IT"/>
              </w:rPr>
              <w:t>Fungsi disimpan dan diberi nama.</w:t>
            </w:r>
          </w:p>
          <w:p w:rsidR="002022E2" w:rsidRPr="00976D46" w:rsidRDefault="002022E2" w:rsidP="002022E2">
            <w:pPr>
              <w:autoSpaceDE w:val="0"/>
              <w:autoSpaceDN w:val="0"/>
              <w:adjustRightInd w:val="0"/>
              <w:rPr>
                <w:rFonts w:ascii="Tahoma" w:eastAsia="Arial Unicode MS" w:hAnsi="Tahoma" w:cs="Tahoma"/>
                <w:color w:val="000000"/>
                <w:sz w:val="20"/>
                <w:szCs w:val="20"/>
                <w:lang w:val="it-IT"/>
              </w:rPr>
            </w:pPr>
          </w:p>
          <w:p w:rsidR="002022E2" w:rsidRPr="00976D46" w:rsidRDefault="002022E2" w:rsidP="00253D71">
            <w:pPr>
              <w:numPr>
                <w:ilvl w:val="1"/>
                <w:numId w:val="80"/>
              </w:numPr>
              <w:autoSpaceDE w:val="0"/>
              <w:autoSpaceDN w:val="0"/>
              <w:adjustRightInd w:val="0"/>
              <w:rPr>
                <w:rFonts w:ascii="Tahoma" w:eastAsia="Arial Unicode MS" w:hAnsi="Tahoma" w:cs="Tahoma"/>
                <w:color w:val="000000"/>
                <w:sz w:val="20"/>
                <w:szCs w:val="20"/>
                <w:lang w:val="sv-SE"/>
              </w:rPr>
            </w:pPr>
            <w:r w:rsidRPr="00976D46">
              <w:rPr>
                <w:rFonts w:ascii="Tahoma" w:hAnsi="Tahoma" w:cs="Tahoma"/>
                <w:color w:val="000000"/>
                <w:sz w:val="20"/>
                <w:szCs w:val="20"/>
                <w:lang w:val="sv-SE"/>
              </w:rPr>
              <w:t>Fungsi dapat dijalankan dan bekerja dengan benar.</w:t>
            </w:r>
          </w:p>
        </w:tc>
        <w:tc>
          <w:tcPr>
            <w:tcW w:w="2160" w:type="dxa"/>
            <w:tcBorders>
              <w:top w:val="double" w:sz="4" w:space="0" w:color="auto"/>
              <w:bottom w:val="single" w:sz="4" w:space="0" w:color="auto"/>
            </w:tcBorders>
          </w:tcPr>
          <w:p w:rsidR="002022E2" w:rsidRPr="00505C7E" w:rsidRDefault="002022E2" w:rsidP="00253D71">
            <w:pPr>
              <w:numPr>
                <w:ilvl w:val="0"/>
                <w:numId w:val="84"/>
              </w:numPr>
              <w:tabs>
                <w:tab w:val="clear" w:pos="720"/>
                <w:tab w:val="num" w:pos="252"/>
              </w:tabs>
              <w:ind w:left="252" w:hanging="252"/>
              <w:rPr>
                <w:rFonts w:ascii="Tahoma" w:hAnsi="Tahoma" w:cs="Tahoma"/>
                <w:color w:val="000000"/>
                <w:sz w:val="20"/>
                <w:szCs w:val="20"/>
                <w:lang w:val="sv-SE"/>
              </w:rPr>
            </w:pPr>
            <w:r w:rsidRPr="00505C7E">
              <w:rPr>
                <w:rFonts w:ascii="Tahoma" w:hAnsi="Tahoma" w:cs="Tahoma"/>
                <w:color w:val="000000"/>
                <w:sz w:val="20"/>
                <w:szCs w:val="20"/>
                <w:lang w:val="sv-SE"/>
              </w:rPr>
              <w:t xml:space="preserve">Mekanisme dan penerapan </w:t>
            </w:r>
            <w:r w:rsidRPr="00505C7E">
              <w:rPr>
                <w:rFonts w:ascii="Tahoma" w:hAnsi="Tahoma" w:cs="Tahoma"/>
                <w:i/>
                <w:color w:val="000000"/>
                <w:sz w:val="20"/>
                <w:szCs w:val="20"/>
                <w:lang w:val="sv-SE"/>
              </w:rPr>
              <w:t>Stored procedure</w:t>
            </w:r>
            <w:r w:rsidRPr="00505C7E">
              <w:rPr>
                <w:rFonts w:ascii="Tahoma" w:hAnsi="Tahoma" w:cs="Tahoma"/>
                <w:color w:val="000000"/>
                <w:sz w:val="20"/>
                <w:szCs w:val="20"/>
                <w:lang w:val="sv-SE"/>
              </w:rPr>
              <w:t xml:space="preserve"> dan </w:t>
            </w:r>
            <w:r w:rsidRPr="00505C7E">
              <w:rPr>
                <w:rFonts w:ascii="Tahoma" w:hAnsi="Tahoma" w:cs="Tahoma"/>
                <w:i/>
                <w:color w:val="000000"/>
                <w:sz w:val="20"/>
                <w:szCs w:val="20"/>
                <w:lang w:val="sv-SE"/>
              </w:rPr>
              <w:t>function</w:t>
            </w:r>
            <w:r w:rsidRPr="00505C7E">
              <w:rPr>
                <w:rFonts w:ascii="Tahoma" w:hAnsi="Tahoma" w:cs="Tahoma"/>
                <w:color w:val="000000"/>
                <w:sz w:val="20"/>
                <w:szCs w:val="20"/>
                <w:lang w:val="sv-SE"/>
              </w:rPr>
              <w:t xml:space="preserve"> menggunakan perintah standar </w:t>
            </w:r>
            <w:r w:rsidRPr="00505C7E">
              <w:rPr>
                <w:rFonts w:ascii="Tahoma" w:hAnsi="Tahoma" w:cs="Tahoma"/>
                <w:i/>
                <w:color w:val="000000"/>
                <w:sz w:val="20"/>
                <w:szCs w:val="20"/>
                <w:lang w:val="sv-SE"/>
              </w:rPr>
              <w:t xml:space="preserve">DDL </w:t>
            </w:r>
            <w:r w:rsidRPr="00505C7E">
              <w:rPr>
                <w:rFonts w:ascii="Tahoma" w:hAnsi="Tahoma" w:cs="Tahoma"/>
                <w:color w:val="000000"/>
                <w:sz w:val="20"/>
                <w:szCs w:val="20"/>
                <w:lang w:val="sv-SE"/>
              </w:rPr>
              <w:t xml:space="preserve">dan </w:t>
            </w:r>
            <w:r w:rsidRPr="00505C7E">
              <w:rPr>
                <w:rFonts w:ascii="Tahoma" w:hAnsi="Tahoma" w:cs="Tahoma"/>
                <w:i/>
                <w:color w:val="000000"/>
                <w:sz w:val="20"/>
                <w:szCs w:val="20"/>
                <w:lang w:val="sv-SE"/>
              </w:rPr>
              <w:t>DML</w:t>
            </w:r>
          </w:p>
          <w:p w:rsidR="002022E2" w:rsidRPr="00505C7E" w:rsidRDefault="002022E2" w:rsidP="002022E2">
            <w:pPr>
              <w:rPr>
                <w:rFonts w:ascii="Tahoma" w:hAnsi="Tahoma" w:cs="Tahoma"/>
                <w:color w:val="000000"/>
                <w:sz w:val="20"/>
                <w:szCs w:val="20"/>
                <w:lang w:val="sv-SE"/>
              </w:rPr>
            </w:pPr>
          </w:p>
          <w:p w:rsidR="002022E2" w:rsidRPr="00976D46" w:rsidRDefault="002022E2" w:rsidP="00253D71">
            <w:pPr>
              <w:numPr>
                <w:ilvl w:val="0"/>
                <w:numId w:val="84"/>
              </w:numPr>
              <w:tabs>
                <w:tab w:val="clear" w:pos="720"/>
                <w:tab w:val="num" w:pos="252"/>
              </w:tabs>
              <w:ind w:left="252" w:hanging="252"/>
              <w:rPr>
                <w:rFonts w:ascii="Tahoma" w:hAnsi="Tahoma" w:cs="Tahoma"/>
                <w:i/>
                <w:color w:val="000000"/>
                <w:sz w:val="20"/>
                <w:szCs w:val="20"/>
              </w:rPr>
            </w:pPr>
            <w:r w:rsidRPr="00976D46">
              <w:rPr>
                <w:rFonts w:ascii="Tahoma" w:hAnsi="Tahoma" w:cs="Tahoma"/>
                <w:i/>
                <w:color w:val="000000"/>
                <w:sz w:val="20"/>
                <w:szCs w:val="20"/>
              </w:rPr>
              <w:t xml:space="preserve">Calling </w:t>
            </w:r>
            <w:r w:rsidRPr="00976D46">
              <w:rPr>
                <w:rFonts w:ascii="Tahoma" w:hAnsi="Tahoma" w:cs="Tahoma"/>
                <w:color w:val="000000"/>
                <w:sz w:val="20"/>
                <w:szCs w:val="20"/>
              </w:rPr>
              <w:t xml:space="preserve">dan </w:t>
            </w:r>
            <w:r w:rsidRPr="00976D46">
              <w:rPr>
                <w:rFonts w:ascii="Tahoma" w:hAnsi="Tahoma" w:cs="Tahoma"/>
                <w:i/>
                <w:color w:val="000000"/>
                <w:sz w:val="20"/>
                <w:szCs w:val="20"/>
              </w:rPr>
              <w:t xml:space="preserve">maintaining </w:t>
            </w:r>
            <w:r w:rsidRPr="00976D46">
              <w:rPr>
                <w:rFonts w:ascii="Tahoma" w:hAnsi="Tahoma" w:cs="Tahoma"/>
                <w:color w:val="000000"/>
                <w:sz w:val="20"/>
                <w:szCs w:val="20"/>
              </w:rPr>
              <w:t xml:space="preserve">sebuah fungsi serta </w:t>
            </w:r>
            <w:r w:rsidRPr="00976D46">
              <w:rPr>
                <w:rFonts w:ascii="Tahoma" w:hAnsi="Tahoma" w:cs="Tahoma"/>
                <w:i/>
                <w:color w:val="000000"/>
                <w:sz w:val="20"/>
                <w:szCs w:val="20"/>
              </w:rPr>
              <w:t>parameterisasi</w:t>
            </w:r>
          </w:p>
        </w:tc>
        <w:tc>
          <w:tcPr>
            <w:tcW w:w="2520" w:type="dxa"/>
            <w:tcBorders>
              <w:top w:val="double" w:sz="4" w:space="0" w:color="auto"/>
              <w:bottom w:val="single" w:sz="4" w:space="0" w:color="auto"/>
            </w:tcBorders>
          </w:tcPr>
          <w:p w:rsidR="002022E2" w:rsidRPr="00C219D6" w:rsidRDefault="002022E2" w:rsidP="00253D71">
            <w:pPr>
              <w:numPr>
                <w:ilvl w:val="0"/>
                <w:numId w:val="84"/>
              </w:numPr>
              <w:tabs>
                <w:tab w:val="clear" w:pos="720"/>
                <w:tab w:val="num" w:pos="252"/>
              </w:tabs>
              <w:ind w:left="252" w:hanging="252"/>
              <w:rPr>
                <w:rFonts w:ascii="Tahoma" w:hAnsi="Tahoma" w:cs="Tahoma"/>
                <w:color w:val="000000"/>
                <w:sz w:val="20"/>
                <w:szCs w:val="20"/>
              </w:rPr>
            </w:pPr>
            <w:r w:rsidRPr="00976D46">
              <w:rPr>
                <w:rFonts w:ascii="Tahoma" w:hAnsi="Tahoma" w:cs="Tahoma"/>
                <w:color w:val="000000"/>
                <w:sz w:val="20"/>
                <w:szCs w:val="20"/>
              </w:rPr>
              <w:t xml:space="preserve">Mengidentifikasi modul program yang dapat dibuat dalam rangka menjaga </w:t>
            </w:r>
            <w:r w:rsidRPr="00976D46">
              <w:rPr>
                <w:rFonts w:ascii="Tahoma" w:hAnsi="Tahoma" w:cs="Tahoma"/>
                <w:i/>
                <w:color w:val="000000"/>
                <w:sz w:val="20"/>
                <w:szCs w:val="20"/>
              </w:rPr>
              <w:t xml:space="preserve">integrity </w:t>
            </w:r>
            <w:r w:rsidRPr="00976D46">
              <w:rPr>
                <w:rFonts w:ascii="Tahoma" w:hAnsi="Tahoma" w:cs="Tahoma"/>
                <w:color w:val="000000"/>
                <w:sz w:val="20"/>
                <w:szCs w:val="20"/>
              </w:rPr>
              <w:t xml:space="preserve">dan </w:t>
            </w:r>
            <w:r w:rsidRPr="00976D46">
              <w:rPr>
                <w:rFonts w:ascii="Tahoma" w:hAnsi="Tahoma" w:cs="Tahoma"/>
                <w:i/>
                <w:color w:val="000000"/>
                <w:sz w:val="20"/>
                <w:szCs w:val="20"/>
              </w:rPr>
              <w:t xml:space="preserve">atomic transaction </w:t>
            </w:r>
          </w:p>
          <w:p w:rsidR="002022E2" w:rsidRPr="00976D46" w:rsidRDefault="002022E2" w:rsidP="002022E2">
            <w:pPr>
              <w:rPr>
                <w:rFonts w:ascii="Tahoma" w:hAnsi="Tahoma" w:cs="Tahoma"/>
                <w:color w:val="000000"/>
                <w:sz w:val="20"/>
                <w:szCs w:val="20"/>
              </w:rPr>
            </w:pPr>
          </w:p>
          <w:p w:rsidR="002022E2" w:rsidRPr="00505C7E" w:rsidRDefault="002022E2" w:rsidP="00253D71">
            <w:pPr>
              <w:numPr>
                <w:ilvl w:val="0"/>
                <w:numId w:val="84"/>
              </w:numPr>
              <w:tabs>
                <w:tab w:val="clear" w:pos="720"/>
                <w:tab w:val="num" w:pos="252"/>
              </w:tabs>
              <w:ind w:left="252" w:hanging="252"/>
              <w:rPr>
                <w:rFonts w:ascii="Tahoma" w:hAnsi="Tahoma" w:cs="Tahoma"/>
                <w:color w:val="000000"/>
                <w:sz w:val="20"/>
                <w:szCs w:val="20"/>
              </w:rPr>
            </w:pPr>
            <w:r w:rsidRPr="00505C7E">
              <w:rPr>
                <w:rFonts w:ascii="Tahoma" w:hAnsi="Tahoma" w:cs="Tahoma"/>
                <w:color w:val="000000"/>
                <w:sz w:val="20"/>
                <w:szCs w:val="20"/>
              </w:rPr>
              <w:t xml:space="preserve">Mengidentifikasi </w:t>
            </w:r>
            <w:r w:rsidRPr="00505C7E">
              <w:rPr>
                <w:rFonts w:ascii="Tahoma" w:hAnsi="Tahoma" w:cs="Tahoma"/>
                <w:i/>
                <w:color w:val="000000"/>
                <w:sz w:val="20"/>
                <w:szCs w:val="20"/>
              </w:rPr>
              <w:t>type parameter</w:t>
            </w:r>
            <w:r w:rsidRPr="00505C7E">
              <w:rPr>
                <w:rFonts w:ascii="Tahoma" w:hAnsi="Tahoma" w:cs="Tahoma"/>
                <w:color w:val="000000"/>
                <w:sz w:val="20"/>
                <w:szCs w:val="20"/>
              </w:rPr>
              <w:t xml:space="preserve"> dan jenis </w:t>
            </w:r>
            <w:r w:rsidRPr="00505C7E">
              <w:rPr>
                <w:rFonts w:ascii="Tahoma" w:hAnsi="Tahoma" w:cs="Tahoma"/>
                <w:i/>
                <w:color w:val="000000"/>
                <w:sz w:val="20"/>
                <w:szCs w:val="20"/>
              </w:rPr>
              <w:t>passing parameter</w:t>
            </w:r>
            <w:r w:rsidRPr="00505C7E">
              <w:rPr>
                <w:rFonts w:ascii="Tahoma" w:hAnsi="Tahoma" w:cs="Tahoma"/>
                <w:color w:val="000000"/>
                <w:sz w:val="20"/>
                <w:szCs w:val="20"/>
              </w:rPr>
              <w:t xml:space="preserve"> yang dibutuhkan oleh </w:t>
            </w:r>
            <w:r w:rsidRPr="00505C7E">
              <w:rPr>
                <w:rFonts w:ascii="Tahoma" w:hAnsi="Tahoma" w:cs="Tahoma"/>
                <w:i/>
                <w:color w:val="000000"/>
                <w:sz w:val="20"/>
                <w:szCs w:val="20"/>
              </w:rPr>
              <w:t>stored procedure</w:t>
            </w:r>
            <w:r w:rsidRPr="00505C7E">
              <w:rPr>
                <w:rFonts w:ascii="Tahoma" w:hAnsi="Tahoma" w:cs="Tahoma"/>
                <w:color w:val="000000"/>
                <w:sz w:val="20"/>
                <w:szCs w:val="20"/>
              </w:rPr>
              <w:t xml:space="preserve"> maupun </w:t>
            </w:r>
            <w:r w:rsidRPr="00505C7E">
              <w:rPr>
                <w:rFonts w:ascii="Tahoma" w:hAnsi="Tahoma" w:cs="Tahoma"/>
                <w:i/>
                <w:color w:val="000000"/>
                <w:sz w:val="20"/>
                <w:szCs w:val="20"/>
              </w:rPr>
              <w:t xml:space="preserve">function </w:t>
            </w:r>
          </w:p>
          <w:p w:rsidR="002022E2" w:rsidRPr="00505C7E" w:rsidRDefault="002022E2" w:rsidP="002022E2">
            <w:pPr>
              <w:rPr>
                <w:rFonts w:ascii="Tahoma" w:hAnsi="Tahoma" w:cs="Tahoma"/>
                <w:color w:val="000000"/>
                <w:sz w:val="20"/>
                <w:szCs w:val="20"/>
              </w:rPr>
            </w:pPr>
          </w:p>
          <w:p w:rsidR="002022E2" w:rsidRPr="00505C7E" w:rsidRDefault="002022E2" w:rsidP="00253D71">
            <w:pPr>
              <w:numPr>
                <w:ilvl w:val="0"/>
                <w:numId w:val="84"/>
              </w:numPr>
              <w:tabs>
                <w:tab w:val="clear" w:pos="720"/>
                <w:tab w:val="num" w:pos="252"/>
              </w:tabs>
              <w:ind w:left="252" w:hanging="252"/>
              <w:rPr>
                <w:rFonts w:ascii="Tahoma" w:hAnsi="Tahoma" w:cs="Tahoma"/>
                <w:color w:val="000000"/>
                <w:sz w:val="20"/>
                <w:szCs w:val="20"/>
              </w:rPr>
            </w:pPr>
            <w:r w:rsidRPr="00505C7E">
              <w:rPr>
                <w:rFonts w:ascii="Tahoma" w:hAnsi="Tahoma" w:cs="Tahoma"/>
                <w:color w:val="000000"/>
                <w:sz w:val="20"/>
                <w:szCs w:val="20"/>
              </w:rPr>
              <w:t xml:space="preserve">Memanggil dan menggunakan </w:t>
            </w:r>
            <w:r w:rsidRPr="00505C7E">
              <w:rPr>
                <w:rFonts w:ascii="Tahoma" w:hAnsi="Tahoma" w:cs="Tahoma"/>
                <w:i/>
                <w:color w:val="000000"/>
                <w:sz w:val="20"/>
                <w:szCs w:val="20"/>
              </w:rPr>
              <w:t xml:space="preserve">function </w:t>
            </w:r>
            <w:r w:rsidRPr="00505C7E">
              <w:rPr>
                <w:rFonts w:ascii="Tahoma" w:hAnsi="Tahoma" w:cs="Tahoma"/>
                <w:color w:val="000000"/>
                <w:sz w:val="20"/>
                <w:szCs w:val="20"/>
              </w:rPr>
              <w:t xml:space="preserve"> yang telah dibuat</w:t>
            </w:r>
          </w:p>
          <w:p w:rsidR="002022E2" w:rsidRPr="00505C7E" w:rsidRDefault="002022E2" w:rsidP="002022E2">
            <w:pPr>
              <w:tabs>
                <w:tab w:val="num" w:pos="252"/>
                <w:tab w:val="left" w:pos="432"/>
              </w:tabs>
              <w:ind w:left="252" w:hanging="252"/>
              <w:rPr>
                <w:rFonts w:ascii="Tahoma" w:hAnsi="Tahoma" w:cs="Tahoma"/>
                <w:color w:val="000000"/>
                <w:sz w:val="20"/>
                <w:szCs w:val="20"/>
              </w:rPr>
            </w:pPr>
          </w:p>
        </w:tc>
        <w:tc>
          <w:tcPr>
            <w:tcW w:w="2160" w:type="dxa"/>
            <w:tcBorders>
              <w:top w:val="double" w:sz="4" w:space="0" w:color="auto"/>
              <w:bottom w:val="single" w:sz="4" w:space="0" w:color="auto"/>
            </w:tcBorders>
          </w:tcPr>
          <w:p w:rsidR="002022E2" w:rsidRPr="00505C7E" w:rsidRDefault="002022E2" w:rsidP="00253D71">
            <w:pPr>
              <w:numPr>
                <w:ilvl w:val="0"/>
                <w:numId w:val="84"/>
              </w:numPr>
              <w:tabs>
                <w:tab w:val="clear" w:pos="720"/>
                <w:tab w:val="num" w:pos="252"/>
              </w:tabs>
              <w:ind w:left="252" w:hanging="252"/>
              <w:rPr>
                <w:rFonts w:ascii="Tahoma" w:hAnsi="Tahoma" w:cs="Tahoma"/>
                <w:i/>
                <w:color w:val="000000"/>
                <w:sz w:val="20"/>
                <w:szCs w:val="20"/>
              </w:rPr>
            </w:pPr>
            <w:r w:rsidRPr="00505C7E">
              <w:rPr>
                <w:rFonts w:ascii="Tahoma" w:hAnsi="Tahoma" w:cs="Tahoma"/>
                <w:color w:val="000000"/>
                <w:sz w:val="20"/>
                <w:szCs w:val="20"/>
              </w:rPr>
              <w:t xml:space="preserve">Taat aturan akan Syntaks </w:t>
            </w:r>
            <w:r w:rsidRPr="00505C7E">
              <w:rPr>
                <w:rFonts w:ascii="Tahoma" w:hAnsi="Tahoma" w:cs="Tahoma"/>
                <w:i/>
                <w:color w:val="000000"/>
                <w:sz w:val="20"/>
                <w:szCs w:val="20"/>
              </w:rPr>
              <w:t>DDL, DML</w:t>
            </w:r>
            <w:r w:rsidRPr="00505C7E">
              <w:rPr>
                <w:rFonts w:ascii="Tahoma" w:hAnsi="Tahoma" w:cs="Tahoma"/>
                <w:color w:val="000000"/>
                <w:sz w:val="20"/>
                <w:szCs w:val="20"/>
              </w:rPr>
              <w:t xml:space="preserve"> dan </w:t>
            </w:r>
            <w:r w:rsidRPr="00505C7E">
              <w:rPr>
                <w:rFonts w:ascii="Tahoma" w:hAnsi="Tahoma" w:cs="Tahoma"/>
                <w:i/>
                <w:color w:val="000000"/>
                <w:sz w:val="20"/>
                <w:szCs w:val="20"/>
              </w:rPr>
              <w:t>DCL</w:t>
            </w:r>
            <w:r w:rsidRPr="00505C7E">
              <w:rPr>
                <w:rFonts w:ascii="Tahoma" w:hAnsi="Tahoma" w:cs="Tahoma"/>
                <w:color w:val="000000"/>
                <w:sz w:val="20"/>
                <w:szCs w:val="20"/>
              </w:rPr>
              <w:t xml:space="preserve"> beserta variasinya sehingga tidak bersifat </w:t>
            </w:r>
            <w:r w:rsidRPr="00505C7E">
              <w:rPr>
                <w:rFonts w:ascii="Tahoma" w:hAnsi="Tahoma" w:cs="Tahoma"/>
                <w:i/>
                <w:color w:val="000000"/>
                <w:sz w:val="20"/>
                <w:szCs w:val="20"/>
              </w:rPr>
              <w:t>try and error</w:t>
            </w:r>
          </w:p>
          <w:p w:rsidR="002022E2" w:rsidRPr="00505C7E" w:rsidRDefault="002022E2" w:rsidP="002022E2">
            <w:pPr>
              <w:rPr>
                <w:rFonts w:ascii="Tahoma" w:hAnsi="Tahoma" w:cs="Tahoma"/>
                <w:i/>
                <w:color w:val="000000"/>
                <w:sz w:val="20"/>
                <w:szCs w:val="20"/>
              </w:rPr>
            </w:pPr>
          </w:p>
          <w:p w:rsidR="002022E2" w:rsidRDefault="002022E2" w:rsidP="00253D71">
            <w:pPr>
              <w:numPr>
                <w:ilvl w:val="0"/>
                <w:numId w:val="84"/>
              </w:numPr>
              <w:tabs>
                <w:tab w:val="clear" w:pos="720"/>
                <w:tab w:val="num" w:pos="252"/>
              </w:tabs>
              <w:ind w:left="252" w:hanging="252"/>
              <w:rPr>
                <w:rFonts w:ascii="Tahoma" w:hAnsi="Tahoma" w:cs="Tahoma"/>
                <w:i/>
                <w:color w:val="000000"/>
                <w:sz w:val="20"/>
                <w:szCs w:val="20"/>
                <w:lang w:val="nb-NO"/>
              </w:rPr>
            </w:pPr>
            <w:r w:rsidRPr="00976D46">
              <w:rPr>
                <w:rFonts w:ascii="Tahoma" w:hAnsi="Tahoma" w:cs="Tahoma"/>
                <w:color w:val="000000"/>
                <w:sz w:val="20"/>
                <w:szCs w:val="20"/>
                <w:lang w:val="nb-NO"/>
              </w:rPr>
              <w:t>Menelusuri/</w:t>
            </w:r>
            <w:r w:rsidRPr="00976D46">
              <w:rPr>
                <w:rFonts w:ascii="Tahoma" w:hAnsi="Tahoma" w:cs="Tahoma"/>
                <w:i/>
                <w:color w:val="000000"/>
                <w:sz w:val="20"/>
                <w:szCs w:val="20"/>
                <w:lang w:val="nb-NO"/>
              </w:rPr>
              <w:t xml:space="preserve">trace </w:t>
            </w:r>
            <w:r w:rsidRPr="00976D46">
              <w:rPr>
                <w:rFonts w:ascii="Tahoma" w:hAnsi="Tahoma" w:cs="Tahoma"/>
                <w:color w:val="000000"/>
                <w:sz w:val="20"/>
                <w:szCs w:val="20"/>
                <w:lang w:val="nb-NO"/>
              </w:rPr>
              <w:t xml:space="preserve">setiap </w:t>
            </w:r>
            <w:r w:rsidRPr="00976D46">
              <w:rPr>
                <w:rFonts w:ascii="Tahoma" w:hAnsi="Tahoma" w:cs="Tahoma"/>
                <w:i/>
                <w:color w:val="000000"/>
                <w:sz w:val="20"/>
                <w:szCs w:val="20"/>
                <w:lang w:val="nb-NO"/>
              </w:rPr>
              <w:t xml:space="preserve">Function </w:t>
            </w:r>
            <w:r w:rsidRPr="00976D46">
              <w:rPr>
                <w:rFonts w:ascii="Tahoma" w:hAnsi="Tahoma" w:cs="Tahoma"/>
                <w:color w:val="000000"/>
                <w:sz w:val="20"/>
                <w:szCs w:val="20"/>
                <w:lang w:val="nb-NO"/>
              </w:rPr>
              <w:t xml:space="preserve">dalam menemukenali </w:t>
            </w:r>
            <w:r w:rsidRPr="00976D46">
              <w:rPr>
                <w:rFonts w:ascii="Tahoma" w:hAnsi="Tahoma" w:cs="Tahoma"/>
                <w:i/>
                <w:color w:val="000000"/>
                <w:sz w:val="20"/>
                <w:szCs w:val="20"/>
                <w:lang w:val="nb-NO"/>
              </w:rPr>
              <w:t>bug/</w:t>
            </w:r>
            <w:r w:rsidRPr="00976D46">
              <w:rPr>
                <w:rFonts w:ascii="Tahoma" w:hAnsi="Tahoma" w:cs="Tahoma"/>
                <w:color w:val="000000"/>
                <w:sz w:val="20"/>
                <w:szCs w:val="20"/>
                <w:lang w:val="nb-NO"/>
              </w:rPr>
              <w:t xml:space="preserve">kesalahan logika dalam sebuah implementasi </w:t>
            </w:r>
            <w:r w:rsidRPr="00976D46">
              <w:rPr>
                <w:rFonts w:ascii="Tahoma" w:hAnsi="Tahoma" w:cs="Tahoma"/>
                <w:i/>
                <w:color w:val="000000"/>
                <w:sz w:val="20"/>
                <w:szCs w:val="20"/>
                <w:lang w:val="nb-NO"/>
              </w:rPr>
              <w:t>relational database</w:t>
            </w:r>
          </w:p>
          <w:p w:rsidR="002022E2" w:rsidRDefault="002022E2" w:rsidP="002022E2">
            <w:pPr>
              <w:rPr>
                <w:rFonts w:ascii="Tahoma" w:hAnsi="Tahoma" w:cs="Tahoma"/>
                <w:i/>
                <w:color w:val="000000"/>
                <w:sz w:val="20"/>
                <w:szCs w:val="20"/>
                <w:lang w:val="nb-NO"/>
              </w:rPr>
            </w:pPr>
          </w:p>
          <w:p w:rsidR="002022E2" w:rsidRPr="00976D46" w:rsidRDefault="002022E2" w:rsidP="002022E2">
            <w:pPr>
              <w:rPr>
                <w:rFonts w:ascii="Tahoma" w:hAnsi="Tahoma" w:cs="Tahoma"/>
                <w:i/>
                <w:color w:val="000000"/>
                <w:sz w:val="20"/>
                <w:szCs w:val="20"/>
                <w:lang w:val="nb-NO"/>
              </w:rPr>
            </w:pPr>
          </w:p>
        </w:tc>
        <w:tc>
          <w:tcPr>
            <w:tcW w:w="1080" w:type="dxa"/>
            <w:tcBorders>
              <w:top w:val="double" w:sz="4" w:space="0" w:color="auto"/>
              <w:bottom w:val="single" w:sz="4" w:space="0" w:color="auto"/>
            </w:tcBorders>
          </w:tcPr>
          <w:p w:rsidR="002022E2" w:rsidRPr="00976D46" w:rsidRDefault="002022E2" w:rsidP="002022E2">
            <w:pPr>
              <w:jc w:val="center"/>
              <w:rPr>
                <w:rFonts w:ascii="Tahoma" w:hAnsi="Tahoma" w:cs="Tahoma"/>
                <w:color w:val="000000"/>
                <w:sz w:val="20"/>
                <w:szCs w:val="20"/>
                <w:lang w:val="nb-NO"/>
              </w:rPr>
            </w:pPr>
            <w:r w:rsidRPr="00976D46">
              <w:rPr>
                <w:rFonts w:ascii="Tahoma" w:hAnsi="Tahoma" w:cs="Tahoma"/>
                <w:color w:val="000000"/>
                <w:sz w:val="20"/>
                <w:szCs w:val="20"/>
                <w:lang w:val="nb-NO"/>
              </w:rPr>
              <w:t>2</w:t>
            </w:r>
          </w:p>
        </w:tc>
        <w:tc>
          <w:tcPr>
            <w:tcW w:w="1260" w:type="dxa"/>
            <w:tcBorders>
              <w:top w:val="double" w:sz="4" w:space="0" w:color="auto"/>
              <w:bottom w:val="single" w:sz="4" w:space="0" w:color="auto"/>
            </w:tcBorders>
          </w:tcPr>
          <w:p w:rsidR="002022E2" w:rsidRPr="00976D46" w:rsidRDefault="002022E2" w:rsidP="002022E2">
            <w:pPr>
              <w:jc w:val="center"/>
              <w:rPr>
                <w:rFonts w:ascii="Tahoma" w:hAnsi="Tahoma" w:cs="Tahoma"/>
                <w:color w:val="000000"/>
                <w:sz w:val="20"/>
                <w:szCs w:val="20"/>
                <w:lang w:val="nb-NO"/>
              </w:rPr>
            </w:pPr>
            <w:r w:rsidRPr="00976D46">
              <w:rPr>
                <w:rFonts w:ascii="Tahoma" w:hAnsi="Tahoma" w:cs="Tahoma"/>
                <w:color w:val="000000"/>
                <w:sz w:val="20"/>
                <w:szCs w:val="20"/>
                <w:lang w:val="nb-NO"/>
              </w:rPr>
              <w:t>4</w:t>
            </w:r>
          </w:p>
        </w:tc>
      </w:tr>
      <w:tr w:rsidR="002022E2" w:rsidRPr="00976D46" w:rsidTr="002022E2">
        <w:trPr>
          <w:trHeight w:val="3115"/>
        </w:trPr>
        <w:tc>
          <w:tcPr>
            <w:tcW w:w="2340" w:type="dxa"/>
            <w:tcBorders>
              <w:top w:val="single" w:sz="4" w:space="0" w:color="auto"/>
              <w:bottom w:val="single" w:sz="4" w:space="0" w:color="auto"/>
            </w:tcBorders>
          </w:tcPr>
          <w:p w:rsidR="002022E2" w:rsidRPr="00976D46" w:rsidRDefault="002022E2" w:rsidP="002022E2">
            <w:pPr>
              <w:ind w:left="252" w:hanging="252"/>
              <w:rPr>
                <w:rFonts w:ascii="Tahoma" w:hAnsi="Tahoma" w:cs="Tahoma"/>
                <w:color w:val="000000"/>
                <w:sz w:val="20"/>
                <w:szCs w:val="20"/>
                <w:lang w:val="fi-FI"/>
              </w:rPr>
            </w:pPr>
            <w:r w:rsidRPr="00976D46">
              <w:rPr>
                <w:rFonts w:ascii="Tahoma" w:hAnsi="Tahoma" w:cs="Tahoma"/>
                <w:color w:val="000000"/>
                <w:sz w:val="20"/>
                <w:szCs w:val="20"/>
                <w:lang w:val="fi-FI"/>
              </w:rPr>
              <w:t xml:space="preserve">03 </w:t>
            </w:r>
            <w:r w:rsidRPr="00976D46">
              <w:rPr>
                <w:rFonts w:ascii="Tahoma" w:hAnsi="Tahoma" w:cs="Tahoma"/>
                <w:color w:val="000000"/>
                <w:sz w:val="20"/>
                <w:szCs w:val="20"/>
              </w:rPr>
              <w:t xml:space="preserve">Membuat dan mengoperasikan </w:t>
            </w:r>
            <w:r w:rsidRPr="00976D46">
              <w:rPr>
                <w:rFonts w:ascii="Tahoma" w:hAnsi="Tahoma" w:cs="Tahoma"/>
                <w:i/>
                <w:color w:val="000000"/>
                <w:sz w:val="20"/>
                <w:szCs w:val="20"/>
              </w:rPr>
              <w:t>trigger</w:t>
            </w:r>
          </w:p>
        </w:tc>
        <w:tc>
          <w:tcPr>
            <w:tcW w:w="3600" w:type="dxa"/>
            <w:tcBorders>
              <w:top w:val="single" w:sz="4" w:space="0" w:color="auto"/>
              <w:bottom w:val="single" w:sz="4" w:space="0" w:color="auto"/>
            </w:tcBorders>
          </w:tcPr>
          <w:p w:rsidR="002022E2" w:rsidRPr="00505C7E" w:rsidRDefault="002022E2" w:rsidP="00253D71">
            <w:pPr>
              <w:pStyle w:val="BodyText2"/>
              <w:numPr>
                <w:ilvl w:val="1"/>
                <w:numId w:val="81"/>
              </w:numPr>
              <w:tabs>
                <w:tab w:val="left" w:pos="432"/>
              </w:tabs>
              <w:spacing w:after="0" w:line="240" w:lineRule="auto"/>
              <w:rPr>
                <w:rFonts w:ascii="Tahoma" w:hAnsi="Tahoma" w:cs="Tahoma"/>
                <w:color w:val="000000"/>
                <w:sz w:val="20"/>
                <w:szCs w:val="20"/>
                <w:lang w:val="fi-FI"/>
              </w:rPr>
            </w:pPr>
            <w:r w:rsidRPr="00505C7E">
              <w:rPr>
                <w:rFonts w:ascii="Tahoma" w:hAnsi="Tahoma" w:cs="Tahoma"/>
                <w:i/>
                <w:color w:val="000000"/>
                <w:sz w:val="20"/>
                <w:szCs w:val="20"/>
                <w:lang w:val="fi-FI"/>
              </w:rPr>
              <w:t>Trigger</w:t>
            </w:r>
            <w:r w:rsidRPr="00505C7E">
              <w:rPr>
                <w:rFonts w:ascii="Tahoma" w:hAnsi="Tahoma" w:cs="Tahoma"/>
                <w:color w:val="000000"/>
                <w:sz w:val="20"/>
                <w:szCs w:val="20"/>
                <w:lang w:val="fi-FI"/>
              </w:rPr>
              <w:t xml:space="preserve"> dibuat dan diatur dengan penggunaan perintah standar pada </w:t>
            </w:r>
            <w:r w:rsidRPr="00505C7E">
              <w:rPr>
                <w:rFonts w:ascii="Tahoma" w:hAnsi="Tahoma" w:cs="Tahoma"/>
                <w:i/>
                <w:color w:val="000000"/>
                <w:sz w:val="20"/>
                <w:szCs w:val="20"/>
                <w:lang w:val="fi-FI"/>
              </w:rPr>
              <w:t>DDL</w:t>
            </w:r>
            <w:r w:rsidRPr="00505C7E">
              <w:rPr>
                <w:rFonts w:ascii="Tahoma" w:hAnsi="Tahoma" w:cs="Tahoma"/>
                <w:color w:val="000000"/>
                <w:sz w:val="20"/>
                <w:szCs w:val="20"/>
                <w:lang w:val="fi-FI"/>
              </w:rPr>
              <w:t xml:space="preserve"> dan </w:t>
            </w:r>
            <w:r w:rsidRPr="00505C7E">
              <w:rPr>
                <w:rFonts w:ascii="Tahoma" w:hAnsi="Tahoma" w:cs="Tahoma"/>
                <w:i/>
                <w:color w:val="000000"/>
                <w:sz w:val="20"/>
                <w:szCs w:val="20"/>
                <w:lang w:val="fi-FI"/>
              </w:rPr>
              <w:t>DML</w:t>
            </w:r>
            <w:r w:rsidRPr="00505C7E">
              <w:rPr>
                <w:rFonts w:ascii="Tahoma" w:hAnsi="Tahoma" w:cs="Tahoma"/>
                <w:color w:val="000000"/>
                <w:sz w:val="20"/>
                <w:szCs w:val="20"/>
                <w:lang w:val="fi-FI"/>
              </w:rPr>
              <w:t>.</w:t>
            </w:r>
          </w:p>
          <w:p w:rsidR="002022E2" w:rsidRPr="00505C7E" w:rsidRDefault="002022E2" w:rsidP="002022E2">
            <w:pPr>
              <w:pStyle w:val="BodyText2"/>
              <w:tabs>
                <w:tab w:val="left" w:pos="432"/>
              </w:tabs>
              <w:spacing w:after="0" w:line="240" w:lineRule="auto"/>
              <w:ind w:left="144"/>
              <w:rPr>
                <w:rFonts w:ascii="Tahoma" w:hAnsi="Tahoma" w:cs="Tahoma"/>
                <w:color w:val="000000"/>
                <w:sz w:val="20"/>
                <w:szCs w:val="20"/>
                <w:lang w:val="fi-FI"/>
              </w:rPr>
            </w:pPr>
          </w:p>
          <w:p w:rsidR="002022E2" w:rsidRDefault="002022E2" w:rsidP="00253D71">
            <w:pPr>
              <w:numPr>
                <w:ilvl w:val="1"/>
                <w:numId w:val="81"/>
              </w:numPr>
              <w:tabs>
                <w:tab w:val="left" w:pos="432"/>
                <w:tab w:val="left" w:pos="555"/>
              </w:tabs>
              <w:autoSpaceDE w:val="0"/>
              <w:autoSpaceDN w:val="0"/>
              <w:adjustRightInd w:val="0"/>
              <w:rPr>
                <w:rFonts w:ascii="Tahoma" w:hAnsi="Tahoma" w:cs="Tahoma"/>
                <w:color w:val="000000"/>
                <w:sz w:val="20"/>
                <w:szCs w:val="20"/>
                <w:lang w:val="it-IT"/>
              </w:rPr>
            </w:pPr>
            <w:r w:rsidRPr="00505C7E">
              <w:rPr>
                <w:rFonts w:ascii="Tahoma" w:hAnsi="Tahoma" w:cs="Tahoma"/>
                <w:color w:val="000000"/>
                <w:sz w:val="20"/>
                <w:szCs w:val="20"/>
                <w:lang w:val="fi-FI"/>
              </w:rPr>
              <w:tab/>
            </w:r>
            <w:r w:rsidRPr="00976D46">
              <w:rPr>
                <w:rFonts w:ascii="Tahoma" w:hAnsi="Tahoma" w:cs="Tahoma"/>
                <w:i/>
                <w:color w:val="000000"/>
                <w:sz w:val="20"/>
                <w:szCs w:val="20"/>
                <w:lang w:val="it-IT"/>
              </w:rPr>
              <w:t>Trigger</w:t>
            </w:r>
            <w:r w:rsidRPr="00976D46">
              <w:rPr>
                <w:rFonts w:ascii="Tahoma" w:hAnsi="Tahoma" w:cs="Tahoma"/>
                <w:color w:val="000000"/>
                <w:sz w:val="20"/>
                <w:szCs w:val="20"/>
                <w:lang w:val="it-IT"/>
              </w:rPr>
              <w:t xml:space="preserve"> disimpan dan diberi nama.</w:t>
            </w:r>
          </w:p>
          <w:p w:rsidR="002022E2" w:rsidRPr="00976D46" w:rsidRDefault="002022E2" w:rsidP="002022E2">
            <w:pPr>
              <w:tabs>
                <w:tab w:val="left" w:pos="432"/>
                <w:tab w:val="left" w:pos="555"/>
              </w:tabs>
              <w:autoSpaceDE w:val="0"/>
              <w:autoSpaceDN w:val="0"/>
              <w:adjustRightInd w:val="0"/>
              <w:rPr>
                <w:rFonts w:ascii="Tahoma" w:hAnsi="Tahoma" w:cs="Tahoma"/>
                <w:color w:val="000000"/>
                <w:sz w:val="20"/>
                <w:szCs w:val="20"/>
                <w:lang w:val="it-IT"/>
              </w:rPr>
            </w:pPr>
          </w:p>
          <w:p w:rsidR="002022E2" w:rsidRPr="00976D46" w:rsidRDefault="002022E2" w:rsidP="00253D71">
            <w:pPr>
              <w:numPr>
                <w:ilvl w:val="1"/>
                <w:numId w:val="81"/>
              </w:numPr>
              <w:tabs>
                <w:tab w:val="left" w:pos="432"/>
                <w:tab w:val="left" w:pos="555"/>
              </w:tabs>
              <w:autoSpaceDE w:val="0"/>
              <w:autoSpaceDN w:val="0"/>
              <w:adjustRightInd w:val="0"/>
              <w:rPr>
                <w:rFonts w:ascii="Tahoma" w:hAnsi="Tahoma" w:cs="Tahoma"/>
                <w:color w:val="000000"/>
                <w:sz w:val="20"/>
                <w:szCs w:val="20"/>
                <w:lang w:val="sv-SE"/>
              </w:rPr>
            </w:pPr>
            <w:r w:rsidRPr="00976D46">
              <w:rPr>
                <w:rFonts w:ascii="Tahoma" w:hAnsi="Tahoma" w:cs="Tahoma"/>
                <w:color w:val="000000"/>
                <w:sz w:val="20"/>
                <w:szCs w:val="20"/>
                <w:lang w:val="sv-SE"/>
              </w:rPr>
              <w:tab/>
            </w:r>
            <w:r w:rsidRPr="00976D46">
              <w:rPr>
                <w:rFonts w:ascii="Tahoma" w:hAnsi="Tahoma" w:cs="Tahoma"/>
                <w:i/>
                <w:color w:val="000000"/>
                <w:sz w:val="20"/>
                <w:szCs w:val="20"/>
                <w:lang w:val="sv-SE"/>
              </w:rPr>
              <w:t>Trigger</w:t>
            </w:r>
            <w:r w:rsidRPr="00976D46">
              <w:rPr>
                <w:rFonts w:ascii="Tahoma" w:hAnsi="Tahoma" w:cs="Tahoma"/>
                <w:color w:val="000000"/>
                <w:sz w:val="20"/>
                <w:szCs w:val="20"/>
                <w:lang w:val="sv-SE"/>
              </w:rPr>
              <w:t xml:space="preserve"> dapat dijalankan dan bekerja dengan benar.</w:t>
            </w:r>
          </w:p>
          <w:p w:rsidR="002022E2" w:rsidRPr="00976D46" w:rsidRDefault="002022E2" w:rsidP="002022E2">
            <w:pPr>
              <w:tabs>
                <w:tab w:val="left" w:pos="2262"/>
              </w:tabs>
              <w:ind w:left="252" w:hanging="252"/>
              <w:rPr>
                <w:rFonts w:ascii="Tahoma" w:hAnsi="Tahoma" w:cs="Tahoma"/>
                <w:color w:val="000000"/>
                <w:sz w:val="20"/>
                <w:szCs w:val="20"/>
                <w:lang w:val="sv-SE"/>
              </w:rPr>
            </w:pPr>
          </w:p>
        </w:tc>
        <w:tc>
          <w:tcPr>
            <w:tcW w:w="2160" w:type="dxa"/>
            <w:tcBorders>
              <w:top w:val="single" w:sz="4" w:space="0" w:color="auto"/>
              <w:bottom w:val="single" w:sz="4" w:space="0" w:color="auto"/>
            </w:tcBorders>
          </w:tcPr>
          <w:p w:rsidR="002022E2" w:rsidRPr="003A66AD" w:rsidRDefault="002022E2" w:rsidP="00253D71">
            <w:pPr>
              <w:numPr>
                <w:ilvl w:val="0"/>
                <w:numId w:val="85"/>
              </w:numPr>
              <w:tabs>
                <w:tab w:val="clear" w:pos="720"/>
                <w:tab w:val="num" w:pos="252"/>
              </w:tabs>
              <w:ind w:left="252" w:hanging="252"/>
              <w:rPr>
                <w:rFonts w:ascii="Tahoma" w:hAnsi="Tahoma" w:cs="Tahoma"/>
                <w:color w:val="000000"/>
                <w:sz w:val="20"/>
                <w:szCs w:val="20"/>
              </w:rPr>
            </w:pPr>
            <w:r w:rsidRPr="00976D46">
              <w:rPr>
                <w:rFonts w:ascii="Tahoma" w:hAnsi="Tahoma" w:cs="Tahoma"/>
                <w:color w:val="000000"/>
                <w:sz w:val="20"/>
                <w:szCs w:val="20"/>
              </w:rPr>
              <w:t xml:space="preserve">Mekanisme penjagaan </w:t>
            </w:r>
            <w:r w:rsidRPr="00976D46">
              <w:rPr>
                <w:rFonts w:ascii="Tahoma" w:hAnsi="Tahoma" w:cs="Tahoma"/>
                <w:i/>
                <w:color w:val="000000"/>
                <w:sz w:val="20"/>
                <w:szCs w:val="20"/>
              </w:rPr>
              <w:t xml:space="preserve">integrity data </w:t>
            </w:r>
            <w:r w:rsidRPr="00976D46">
              <w:rPr>
                <w:rFonts w:ascii="Tahoma" w:hAnsi="Tahoma" w:cs="Tahoma"/>
                <w:color w:val="000000"/>
                <w:sz w:val="20"/>
                <w:szCs w:val="20"/>
              </w:rPr>
              <w:t xml:space="preserve">dan </w:t>
            </w:r>
            <w:r w:rsidRPr="00976D46">
              <w:rPr>
                <w:rFonts w:ascii="Tahoma" w:hAnsi="Tahoma" w:cs="Tahoma"/>
                <w:i/>
                <w:color w:val="000000"/>
                <w:sz w:val="20"/>
                <w:szCs w:val="20"/>
              </w:rPr>
              <w:t xml:space="preserve">atomic transaction </w:t>
            </w:r>
            <w:r w:rsidRPr="00976D46">
              <w:rPr>
                <w:rFonts w:ascii="Tahoma" w:hAnsi="Tahoma" w:cs="Tahoma"/>
                <w:color w:val="000000"/>
                <w:sz w:val="20"/>
                <w:szCs w:val="20"/>
              </w:rPr>
              <w:t xml:space="preserve">melalui </w:t>
            </w:r>
            <w:r w:rsidRPr="00976D46">
              <w:rPr>
                <w:rFonts w:ascii="Tahoma" w:hAnsi="Tahoma" w:cs="Tahoma"/>
                <w:i/>
                <w:color w:val="000000"/>
                <w:sz w:val="20"/>
                <w:szCs w:val="20"/>
              </w:rPr>
              <w:t>trigger</w:t>
            </w:r>
          </w:p>
          <w:p w:rsidR="002022E2" w:rsidRPr="00976D46" w:rsidRDefault="002022E2" w:rsidP="002022E2">
            <w:pPr>
              <w:rPr>
                <w:rFonts w:ascii="Tahoma" w:hAnsi="Tahoma" w:cs="Tahoma"/>
                <w:color w:val="000000"/>
                <w:sz w:val="20"/>
                <w:szCs w:val="20"/>
              </w:rPr>
            </w:pPr>
          </w:p>
          <w:p w:rsidR="002022E2" w:rsidRPr="003A66AD" w:rsidRDefault="002022E2" w:rsidP="00253D71">
            <w:pPr>
              <w:numPr>
                <w:ilvl w:val="0"/>
                <w:numId w:val="85"/>
              </w:numPr>
              <w:tabs>
                <w:tab w:val="clear" w:pos="720"/>
                <w:tab w:val="num" w:pos="252"/>
              </w:tabs>
              <w:ind w:left="252" w:hanging="252"/>
              <w:rPr>
                <w:rFonts w:ascii="Tahoma" w:hAnsi="Tahoma" w:cs="Tahoma"/>
                <w:color w:val="000000"/>
                <w:sz w:val="20"/>
                <w:szCs w:val="20"/>
              </w:rPr>
            </w:pPr>
            <w:r w:rsidRPr="00976D46">
              <w:rPr>
                <w:rFonts w:ascii="Tahoma" w:hAnsi="Tahoma" w:cs="Tahoma"/>
                <w:color w:val="000000"/>
                <w:sz w:val="20"/>
                <w:szCs w:val="20"/>
              </w:rPr>
              <w:t xml:space="preserve">Jenis dan klasifikasi </w:t>
            </w:r>
            <w:r w:rsidRPr="00976D46">
              <w:rPr>
                <w:rFonts w:ascii="Tahoma" w:hAnsi="Tahoma" w:cs="Tahoma"/>
                <w:i/>
                <w:color w:val="000000"/>
                <w:sz w:val="20"/>
                <w:szCs w:val="20"/>
              </w:rPr>
              <w:t>trigger</w:t>
            </w:r>
          </w:p>
          <w:p w:rsidR="002022E2" w:rsidRPr="00976D46" w:rsidRDefault="002022E2" w:rsidP="002022E2">
            <w:pPr>
              <w:rPr>
                <w:rFonts w:ascii="Tahoma" w:hAnsi="Tahoma" w:cs="Tahoma"/>
                <w:color w:val="000000"/>
                <w:sz w:val="20"/>
                <w:szCs w:val="20"/>
              </w:rPr>
            </w:pPr>
          </w:p>
          <w:p w:rsidR="002022E2" w:rsidRPr="00976D46" w:rsidRDefault="002022E2" w:rsidP="00253D71">
            <w:pPr>
              <w:numPr>
                <w:ilvl w:val="0"/>
                <w:numId w:val="85"/>
              </w:numPr>
              <w:tabs>
                <w:tab w:val="clear" w:pos="720"/>
                <w:tab w:val="num" w:pos="252"/>
              </w:tabs>
              <w:ind w:left="252" w:hanging="252"/>
              <w:rPr>
                <w:rFonts w:ascii="Tahoma" w:hAnsi="Tahoma" w:cs="Tahoma"/>
                <w:color w:val="000000"/>
                <w:sz w:val="20"/>
                <w:szCs w:val="20"/>
              </w:rPr>
            </w:pPr>
            <w:r w:rsidRPr="00976D46">
              <w:rPr>
                <w:rFonts w:ascii="Tahoma" w:hAnsi="Tahoma" w:cs="Tahoma"/>
                <w:color w:val="000000"/>
                <w:sz w:val="20"/>
                <w:szCs w:val="20"/>
              </w:rPr>
              <w:t xml:space="preserve">Activasi dan Reaksi </w:t>
            </w:r>
            <w:r w:rsidRPr="00976D46">
              <w:rPr>
                <w:rFonts w:ascii="Tahoma" w:hAnsi="Tahoma" w:cs="Tahoma"/>
                <w:i/>
                <w:color w:val="000000"/>
                <w:sz w:val="20"/>
                <w:szCs w:val="20"/>
              </w:rPr>
              <w:t>trigger</w:t>
            </w:r>
          </w:p>
        </w:tc>
        <w:tc>
          <w:tcPr>
            <w:tcW w:w="2520" w:type="dxa"/>
            <w:tcBorders>
              <w:top w:val="single" w:sz="4" w:space="0" w:color="auto"/>
              <w:bottom w:val="single" w:sz="4" w:space="0" w:color="auto"/>
            </w:tcBorders>
          </w:tcPr>
          <w:p w:rsidR="002022E2" w:rsidRPr="00976D46" w:rsidRDefault="002022E2" w:rsidP="00253D71">
            <w:pPr>
              <w:numPr>
                <w:ilvl w:val="0"/>
                <w:numId w:val="85"/>
              </w:numPr>
              <w:tabs>
                <w:tab w:val="clear" w:pos="720"/>
                <w:tab w:val="num" w:pos="252"/>
              </w:tabs>
              <w:ind w:left="252" w:hanging="252"/>
              <w:rPr>
                <w:rFonts w:ascii="Tahoma" w:hAnsi="Tahoma" w:cs="Tahoma"/>
                <w:color w:val="000000"/>
                <w:sz w:val="20"/>
                <w:szCs w:val="20"/>
              </w:rPr>
            </w:pPr>
            <w:r w:rsidRPr="00976D46">
              <w:rPr>
                <w:rFonts w:ascii="Tahoma" w:hAnsi="Tahoma" w:cs="Tahoma"/>
                <w:color w:val="000000"/>
                <w:sz w:val="20"/>
                <w:szCs w:val="20"/>
              </w:rPr>
              <w:t xml:space="preserve">Mempraktekkan mekanisme penjagaan </w:t>
            </w:r>
            <w:r w:rsidRPr="00976D46">
              <w:rPr>
                <w:rFonts w:ascii="Tahoma" w:hAnsi="Tahoma" w:cs="Tahoma"/>
                <w:i/>
                <w:color w:val="000000"/>
                <w:sz w:val="20"/>
                <w:szCs w:val="20"/>
              </w:rPr>
              <w:t xml:space="preserve">integrity data </w:t>
            </w:r>
            <w:r w:rsidRPr="00976D46">
              <w:rPr>
                <w:rFonts w:ascii="Tahoma" w:hAnsi="Tahoma" w:cs="Tahoma"/>
                <w:color w:val="000000"/>
                <w:sz w:val="20"/>
                <w:szCs w:val="20"/>
              </w:rPr>
              <w:t xml:space="preserve">dan </w:t>
            </w:r>
            <w:r w:rsidRPr="00976D46">
              <w:rPr>
                <w:rFonts w:ascii="Tahoma" w:hAnsi="Tahoma" w:cs="Tahoma"/>
                <w:i/>
                <w:color w:val="000000"/>
                <w:sz w:val="20"/>
                <w:szCs w:val="20"/>
              </w:rPr>
              <w:t xml:space="preserve">atomic transaction </w:t>
            </w:r>
            <w:r w:rsidRPr="00976D46">
              <w:rPr>
                <w:rFonts w:ascii="Tahoma" w:hAnsi="Tahoma" w:cs="Tahoma"/>
                <w:color w:val="000000"/>
                <w:sz w:val="20"/>
                <w:szCs w:val="20"/>
              </w:rPr>
              <w:t xml:space="preserve">melalui </w:t>
            </w:r>
            <w:r w:rsidRPr="00976D46">
              <w:rPr>
                <w:rFonts w:ascii="Tahoma" w:hAnsi="Tahoma" w:cs="Tahoma"/>
                <w:i/>
                <w:color w:val="000000"/>
                <w:sz w:val="20"/>
                <w:szCs w:val="20"/>
              </w:rPr>
              <w:t>trigger</w:t>
            </w:r>
          </w:p>
        </w:tc>
        <w:tc>
          <w:tcPr>
            <w:tcW w:w="2160" w:type="dxa"/>
            <w:tcBorders>
              <w:top w:val="single" w:sz="4" w:space="0" w:color="auto"/>
              <w:bottom w:val="single" w:sz="4" w:space="0" w:color="auto"/>
            </w:tcBorders>
          </w:tcPr>
          <w:p w:rsidR="002022E2" w:rsidRDefault="002022E2" w:rsidP="00253D71">
            <w:pPr>
              <w:numPr>
                <w:ilvl w:val="0"/>
                <w:numId w:val="85"/>
              </w:numPr>
              <w:tabs>
                <w:tab w:val="clear" w:pos="720"/>
                <w:tab w:val="num" w:pos="252"/>
              </w:tabs>
              <w:ind w:left="252" w:hanging="252"/>
              <w:rPr>
                <w:rFonts w:ascii="Tahoma" w:hAnsi="Tahoma" w:cs="Tahoma"/>
                <w:color w:val="000000"/>
                <w:sz w:val="20"/>
                <w:szCs w:val="20"/>
                <w:lang w:val="it-IT"/>
              </w:rPr>
            </w:pPr>
            <w:r w:rsidRPr="00976D46">
              <w:rPr>
                <w:rFonts w:ascii="Tahoma" w:hAnsi="Tahoma" w:cs="Tahoma"/>
                <w:color w:val="000000"/>
                <w:sz w:val="20"/>
                <w:szCs w:val="20"/>
                <w:lang w:val="it-IT"/>
              </w:rPr>
              <w:t xml:space="preserve">Senantiasa memodelkan syntaks </w:t>
            </w:r>
            <w:r w:rsidRPr="00976D46">
              <w:rPr>
                <w:rFonts w:ascii="Tahoma" w:hAnsi="Tahoma" w:cs="Tahoma"/>
                <w:i/>
                <w:color w:val="000000"/>
                <w:sz w:val="20"/>
                <w:szCs w:val="20"/>
                <w:lang w:val="it-IT"/>
              </w:rPr>
              <w:t xml:space="preserve">Query </w:t>
            </w:r>
            <w:r w:rsidRPr="00976D46">
              <w:rPr>
                <w:rFonts w:ascii="Tahoma" w:hAnsi="Tahoma" w:cs="Tahoma"/>
                <w:color w:val="000000"/>
                <w:sz w:val="20"/>
                <w:szCs w:val="20"/>
                <w:lang w:val="it-IT"/>
              </w:rPr>
              <w:t xml:space="preserve">yang akan diterapkan </w:t>
            </w:r>
          </w:p>
          <w:p w:rsidR="002022E2" w:rsidRPr="00976D46" w:rsidRDefault="002022E2" w:rsidP="002022E2">
            <w:pPr>
              <w:rPr>
                <w:rFonts w:ascii="Tahoma" w:hAnsi="Tahoma" w:cs="Tahoma"/>
                <w:color w:val="000000"/>
                <w:sz w:val="20"/>
                <w:szCs w:val="20"/>
                <w:lang w:val="it-IT"/>
              </w:rPr>
            </w:pPr>
          </w:p>
          <w:p w:rsidR="002022E2" w:rsidRDefault="002022E2" w:rsidP="00253D71">
            <w:pPr>
              <w:numPr>
                <w:ilvl w:val="0"/>
                <w:numId w:val="85"/>
              </w:numPr>
              <w:tabs>
                <w:tab w:val="clear" w:pos="720"/>
                <w:tab w:val="num" w:pos="252"/>
              </w:tabs>
              <w:ind w:left="252" w:hanging="252"/>
              <w:rPr>
                <w:rFonts w:ascii="Tahoma" w:hAnsi="Tahoma" w:cs="Tahoma"/>
                <w:i/>
                <w:color w:val="000000"/>
                <w:sz w:val="20"/>
                <w:szCs w:val="20"/>
                <w:lang w:val="it-IT"/>
              </w:rPr>
            </w:pPr>
            <w:r w:rsidRPr="00976D46">
              <w:rPr>
                <w:rFonts w:ascii="Tahoma" w:hAnsi="Tahoma" w:cs="Tahoma"/>
                <w:color w:val="000000"/>
                <w:sz w:val="20"/>
                <w:szCs w:val="20"/>
                <w:lang w:val="it-IT"/>
              </w:rPr>
              <w:t xml:space="preserve">Taat aturan akan Syntaks </w:t>
            </w:r>
            <w:r w:rsidRPr="00976D46">
              <w:rPr>
                <w:rFonts w:ascii="Tahoma" w:hAnsi="Tahoma" w:cs="Tahoma"/>
                <w:i/>
                <w:color w:val="000000"/>
                <w:sz w:val="20"/>
                <w:szCs w:val="20"/>
                <w:lang w:val="it-IT"/>
              </w:rPr>
              <w:t>DDL, DML</w:t>
            </w:r>
            <w:r w:rsidRPr="00976D46">
              <w:rPr>
                <w:rFonts w:ascii="Tahoma" w:hAnsi="Tahoma" w:cs="Tahoma"/>
                <w:color w:val="000000"/>
                <w:sz w:val="20"/>
                <w:szCs w:val="20"/>
                <w:lang w:val="it-IT"/>
              </w:rPr>
              <w:t xml:space="preserve"> dan </w:t>
            </w:r>
            <w:r w:rsidRPr="00976D46">
              <w:rPr>
                <w:rFonts w:ascii="Tahoma" w:hAnsi="Tahoma" w:cs="Tahoma"/>
                <w:i/>
                <w:color w:val="000000"/>
                <w:sz w:val="20"/>
                <w:szCs w:val="20"/>
                <w:lang w:val="it-IT"/>
              </w:rPr>
              <w:t>DCL</w:t>
            </w:r>
            <w:r w:rsidRPr="00976D46">
              <w:rPr>
                <w:rFonts w:ascii="Tahoma" w:hAnsi="Tahoma" w:cs="Tahoma"/>
                <w:color w:val="000000"/>
                <w:sz w:val="20"/>
                <w:szCs w:val="20"/>
                <w:lang w:val="it-IT"/>
              </w:rPr>
              <w:t xml:space="preserve"> beserta variasinya sehingga penerapannya tidak lagi bersifat </w:t>
            </w:r>
            <w:r w:rsidRPr="00976D46">
              <w:rPr>
                <w:rFonts w:ascii="Tahoma" w:hAnsi="Tahoma" w:cs="Tahoma"/>
                <w:i/>
                <w:color w:val="000000"/>
                <w:sz w:val="20"/>
                <w:szCs w:val="20"/>
                <w:lang w:val="it-IT"/>
              </w:rPr>
              <w:t>try and error</w:t>
            </w:r>
          </w:p>
          <w:p w:rsidR="002022E2" w:rsidRPr="00976D46" w:rsidRDefault="002022E2" w:rsidP="002022E2">
            <w:pPr>
              <w:rPr>
                <w:rFonts w:ascii="Tahoma" w:hAnsi="Tahoma" w:cs="Tahoma"/>
                <w:i/>
                <w:color w:val="000000"/>
                <w:sz w:val="20"/>
                <w:szCs w:val="20"/>
                <w:lang w:val="it-IT"/>
              </w:rPr>
            </w:pPr>
          </w:p>
          <w:p w:rsidR="002022E2" w:rsidRPr="00052E74" w:rsidRDefault="002022E2" w:rsidP="00253D71">
            <w:pPr>
              <w:numPr>
                <w:ilvl w:val="0"/>
                <w:numId w:val="85"/>
              </w:numPr>
              <w:tabs>
                <w:tab w:val="clear" w:pos="720"/>
                <w:tab w:val="num" w:pos="252"/>
              </w:tabs>
              <w:ind w:left="252" w:hanging="252"/>
              <w:rPr>
                <w:rFonts w:ascii="Tahoma" w:hAnsi="Tahoma" w:cs="Tahoma"/>
                <w:color w:val="000000"/>
                <w:sz w:val="20"/>
                <w:szCs w:val="20"/>
                <w:lang w:val="it-IT"/>
              </w:rPr>
            </w:pPr>
            <w:r w:rsidRPr="00976D46">
              <w:rPr>
                <w:rFonts w:ascii="Tahoma" w:hAnsi="Tahoma" w:cs="Tahoma"/>
                <w:color w:val="000000"/>
                <w:sz w:val="20"/>
                <w:szCs w:val="20"/>
                <w:lang w:val="it-IT"/>
              </w:rPr>
              <w:t>Menelusuri/</w:t>
            </w:r>
            <w:r w:rsidRPr="00976D46">
              <w:rPr>
                <w:rFonts w:ascii="Tahoma" w:hAnsi="Tahoma" w:cs="Tahoma"/>
                <w:i/>
                <w:color w:val="000000"/>
                <w:sz w:val="20"/>
                <w:szCs w:val="20"/>
                <w:lang w:val="it-IT"/>
              </w:rPr>
              <w:t xml:space="preserve">trace </w:t>
            </w:r>
            <w:r w:rsidRPr="00976D46">
              <w:rPr>
                <w:rFonts w:ascii="Tahoma" w:hAnsi="Tahoma" w:cs="Tahoma"/>
                <w:color w:val="000000"/>
                <w:sz w:val="20"/>
                <w:szCs w:val="20"/>
                <w:lang w:val="it-IT"/>
              </w:rPr>
              <w:t xml:space="preserve">setiap </w:t>
            </w:r>
            <w:r w:rsidRPr="00976D46">
              <w:rPr>
                <w:rFonts w:ascii="Tahoma" w:hAnsi="Tahoma" w:cs="Tahoma"/>
                <w:i/>
                <w:color w:val="000000"/>
                <w:sz w:val="20"/>
                <w:szCs w:val="20"/>
                <w:lang w:val="it-IT"/>
              </w:rPr>
              <w:t xml:space="preserve">trigger </w:t>
            </w:r>
            <w:r w:rsidRPr="00976D46">
              <w:rPr>
                <w:rFonts w:ascii="Tahoma" w:hAnsi="Tahoma" w:cs="Tahoma"/>
                <w:color w:val="000000"/>
                <w:sz w:val="20"/>
                <w:szCs w:val="20"/>
                <w:lang w:val="it-IT"/>
              </w:rPr>
              <w:t xml:space="preserve">dalam menemukenali </w:t>
            </w:r>
            <w:r w:rsidRPr="00976D46">
              <w:rPr>
                <w:rFonts w:ascii="Tahoma" w:hAnsi="Tahoma" w:cs="Tahoma"/>
                <w:i/>
                <w:color w:val="000000"/>
                <w:sz w:val="20"/>
                <w:szCs w:val="20"/>
                <w:lang w:val="it-IT"/>
              </w:rPr>
              <w:t>bug/</w:t>
            </w:r>
            <w:r w:rsidRPr="00976D46">
              <w:rPr>
                <w:rFonts w:ascii="Tahoma" w:hAnsi="Tahoma" w:cs="Tahoma"/>
                <w:color w:val="000000"/>
                <w:sz w:val="20"/>
                <w:szCs w:val="20"/>
                <w:lang w:val="it-IT"/>
              </w:rPr>
              <w:t xml:space="preserve">kesalahan logika dalam sebuah </w:t>
            </w:r>
            <w:r w:rsidRPr="00976D46">
              <w:rPr>
                <w:rFonts w:ascii="Tahoma" w:hAnsi="Tahoma" w:cs="Tahoma"/>
                <w:color w:val="000000"/>
                <w:sz w:val="20"/>
                <w:szCs w:val="20"/>
                <w:lang w:val="it-IT"/>
              </w:rPr>
              <w:lastRenderedPageBreak/>
              <w:t xml:space="preserve">implementasi </w:t>
            </w:r>
            <w:r w:rsidRPr="00976D46">
              <w:rPr>
                <w:rFonts w:ascii="Tahoma" w:hAnsi="Tahoma" w:cs="Tahoma"/>
                <w:i/>
                <w:color w:val="000000"/>
                <w:sz w:val="20"/>
                <w:szCs w:val="20"/>
                <w:lang w:val="it-IT"/>
              </w:rPr>
              <w:t>relational database</w:t>
            </w:r>
          </w:p>
          <w:p w:rsidR="002022E2" w:rsidRDefault="002022E2" w:rsidP="002022E2">
            <w:pPr>
              <w:rPr>
                <w:rFonts w:ascii="Tahoma" w:hAnsi="Tahoma" w:cs="Tahoma"/>
                <w:color w:val="000000"/>
                <w:sz w:val="20"/>
                <w:szCs w:val="20"/>
                <w:lang w:val="it-IT"/>
              </w:rPr>
            </w:pPr>
          </w:p>
          <w:p w:rsidR="002022E2" w:rsidRPr="00976D46" w:rsidRDefault="002022E2" w:rsidP="002022E2">
            <w:pPr>
              <w:rPr>
                <w:rFonts w:ascii="Tahoma" w:hAnsi="Tahoma" w:cs="Tahoma"/>
                <w:color w:val="000000"/>
                <w:sz w:val="20"/>
                <w:szCs w:val="20"/>
                <w:lang w:val="it-IT"/>
              </w:rPr>
            </w:pPr>
          </w:p>
        </w:tc>
        <w:tc>
          <w:tcPr>
            <w:tcW w:w="1080" w:type="dxa"/>
            <w:tcBorders>
              <w:top w:val="single" w:sz="4" w:space="0" w:color="auto"/>
              <w:bottom w:val="single" w:sz="4" w:space="0" w:color="auto"/>
            </w:tcBorders>
          </w:tcPr>
          <w:p w:rsidR="002022E2" w:rsidRPr="00976D46" w:rsidRDefault="002022E2" w:rsidP="002022E2">
            <w:pPr>
              <w:ind w:left="252" w:hanging="252"/>
              <w:jc w:val="center"/>
              <w:rPr>
                <w:rFonts w:ascii="Tahoma" w:hAnsi="Tahoma" w:cs="Tahoma"/>
                <w:color w:val="000000"/>
                <w:sz w:val="20"/>
                <w:szCs w:val="20"/>
              </w:rPr>
            </w:pPr>
            <w:r w:rsidRPr="00976D46">
              <w:rPr>
                <w:rFonts w:ascii="Tahoma" w:hAnsi="Tahoma" w:cs="Tahoma"/>
                <w:color w:val="000000"/>
                <w:sz w:val="20"/>
                <w:szCs w:val="20"/>
              </w:rPr>
              <w:lastRenderedPageBreak/>
              <w:t>1</w:t>
            </w:r>
          </w:p>
        </w:tc>
        <w:tc>
          <w:tcPr>
            <w:tcW w:w="1260" w:type="dxa"/>
            <w:tcBorders>
              <w:top w:val="single" w:sz="4" w:space="0" w:color="auto"/>
              <w:bottom w:val="single" w:sz="4" w:space="0" w:color="auto"/>
            </w:tcBorders>
          </w:tcPr>
          <w:p w:rsidR="002022E2" w:rsidRPr="00976D46" w:rsidRDefault="002022E2" w:rsidP="002022E2">
            <w:pPr>
              <w:ind w:left="252" w:hanging="252"/>
              <w:jc w:val="center"/>
              <w:rPr>
                <w:rFonts w:ascii="Tahoma" w:hAnsi="Tahoma" w:cs="Tahoma"/>
                <w:color w:val="000000"/>
                <w:sz w:val="20"/>
                <w:szCs w:val="20"/>
              </w:rPr>
            </w:pPr>
            <w:r w:rsidRPr="00976D46">
              <w:rPr>
                <w:rFonts w:ascii="Tahoma" w:hAnsi="Tahoma" w:cs="Tahoma"/>
                <w:color w:val="000000"/>
                <w:sz w:val="20"/>
                <w:szCs w:val="20"/>
              </w:rPr>
              <w:t>3</w:t>
            </w:r>
          </w:p>
        </w:tc>
      </w:tr>
      <w:tr w:rsidR="002022E2" w:rsidRPr="00976D46" w:rsidTr="002022E2">
        <w:trPr>
          <w:trHeight w:val="78"/>
        </w:trPr>
        <w:tc>
          <w:tcPr>
            <w:tcW w:w="2340" w:type="dxa"/>
            <w:tcBorders>
              <w:top w:val="single" w:sz="4" w:space="0" w:color="auto"/>
              <w:bottom w:val="double" w:sz="4" w:space="0" w:color="auto"/>
            </w:tcBorders>
          </w:tcPr>
          <w:p w:rsidR="002022E2" w:rsidRPr="00944F86" w:rsidRDefault="002022E2" w:rsidP="002022E2">
            <w:pPr>
              <w:ind w:left="252" w:hanging="252"/>
              <w:rPr>
                <w:rFonts w:ascii="Tahoma" w:hAnsi="Tahoma" w:cs="Tahoma"/>
                <w:color w:val="000000"/>
                <w:sz w:val="20"/>
                <w:szCs w:val="20"/>
                <w:lang w:val="sv-SE"/>
              </w:rPr>
            </w:pPr>
            <w:r w:rsidRPr="00944F86">
              <w:rPr>
                <w:rFonts w:ascii="Tahoma" w:hAnsi="Tahoma" w:cs="Tahoma"/>
                <w:color w:val="000000"/>
                <w:sz w:val="20"/>
                <w:szCs w:val="20"/>
                <w:lang w:val="sv-SE"/>
              </w:rPr>
              <w:lastRenderedPageBreak/>
              <w:t xml:space="preserve">04 </w:t>
            </w:r>
            <w:r w:rsidRPr="00976D46">
              <w:rPr>
                <w:rFonts w:ascii="Tahoma" w:hAnsi="Tahoma" w:cs="Tahoma"/>
                <w:color w:val="000000"/>
                <w:sz w:val="20"/>
                <w:szCs w:val="20"/>
                <w:lang w:val="sv-SE"/>
              </w:rPr>
              <w:t xml:space="preserve">Mengoperasikan </w:t>
            </w:r>
            <w:r w:rsidRPr="00976D46">
              <w:rPr>
                <w:rFonts w:ascii="Tahoma" w:hAnsi="Tahoma" w:cs="Tahoma"/>
                <w:i/>
                <w:iCs/>
                <w:color w:val="000000"/>
                <w:sz w:val="20"/>
                <w:szCs w:val="20"/>
                <w:lang w:val="sv-SE"/>
              </w:rPr>
              <w:t xml:space="preserve">Commit </w:t>
            </w:r>
            <w:r w:rsidRPr="00976D46">
              <w:rPr>
                <w:rFonts w:ascii="Tahoma" w:hAnsi="Tahoma" w:cs="Tahoma"/>
                <w:color w:val="000000"/>
                <w:sz w:val="20"/>
                <w:szCs w:val="20"/>
                <w:lang w:val="sv-SE"/>
              </w:rPr>
              <w:t xml:space="preserve">dan </w:t>
            </w:r>
            <w:r w:rsidRPr="00976D46">
              <w:rPr>
                <w:rFonts w:ascii="Tahoma" w:hAnsi="Tahoma" w:cs="Tahoma"/>
                <w:i/>
                <w:iCs/>
                <w:color w:val="000000"/>
                <w:sz w:val="20"/>
                <w:szCs w:val="20"/>
                <w:lang w:val="sv-SE"/>
              </w:rPr>
              <w:t>Rollback</w:t>
            </w:r>
            <w:r w:rsidRPr="00976D46">
              <w:rPr>
                <w:rFonts w:ascii="Tahoma" w:hAnsi="Tahoma" w:cs="Tahoma"/>
                <w:color w:val="000000"/>
                <w:sz w:val="20"/>
                <w:szCs w:val="20"/>
                <w:lang w:val="sv-SE"/>
              </w:rPr>
              <w:t xml:space="preserve"> data tabel</w:t>
            </w:r>
          </w:p>
        </w:tc>
        <w:tc>
          <w:tcPr>
            <w:tcW w:w="3600" w:type="dxa"/>
            <w:tcBorders>
              <w:top w:val="single" w:sz="4" w:space="0" w:color="auto"/>
              <w:bottom w:val="double" w:sz="4" w:space="0" w:color="auto"/>
            </w:tcBorders>
          </w:tcPr>
          <w:p w:rsidR="002022E2" w:rsidRPr="00505C7E" w:rsidRDefault="002022E2" w:rsidP="002022E2">
            <w:pPr>
              <w:pStyle w:val="BodyText2"/>
              <w:tabs>
                <w:tab w:val="left" w:pos="432"/>
              </w:tabs>
              <w:spacing w:line="240" w:lineRule="auto"/>
              <w:ind w:left="432" w:hanging="432"/>
              <w:rPr>
                <w:rFonts w:ascii="Tahoma" w:hAnsi="Tahoma" w:cs="Tahoma"/>
                <w:color w:val="000000"/>
                <w:sz w:val="20"/>
                <w:szCs w:val="20"/>
                <w:lang w:val="sv-SE"/>
              </w:rPr>
            </w:pPr>
            <w:r w:rsidRPr="00505C7E">
              <w:rPr>
                <w:rFonts w:ascii="Tahoma" w:hAnsi="Tahoma" w:cs="Tahoma"/>
                <w:color w:val="000000"/>
                <w:sz w:val="20"/>
                <w:szCs w:val="20"/>
                <w:lang w:val="sv-SE"/>
              </w:rPr>
              <w:t xml:space="preserve">4.1 Perintah </w:t>
            </w:r>
            <w:r w:rsidRPr="00505C7E">
              <w:rPr>
                <w:rFonts w:ascii="Tahoma" w:hAnsi="Tahoma" w:cs="Tahoma"/>
                <w:i/>
                <w:color w:val="000000"/>
                <w:sz w:val="20"/>
                <w:szCs w:val="20"/>
                <w:lang w:val="sv-SE"/>
              </w:rPr>
              <w:t>commit</w:t>
            </w:r>
            <w:r w:rsidRPr="00505C7E">
              <w:rPr>
                <w:rFonts w:ascii="Tahoma" w:hAnsi="Tahoma" w:cs="Tahoma"/>
                <w:color w:val="000000"/>
                <w:sz w:val="20"/>
                <w:szCs w:val="20"/>
                <w:lang w:val="sv-SE"/>
              </w:rPr>
              <w:t xml:space="preserve"> digunakan untuk penyimpanan data ke dalam fisik </w:t>
            </w:r>
            <w:r w:rsidRPr="00505C7E">
              <w:rPr>
                <w:rFonts w:ascii="Tahoma" w:hAnsi="Tahoma" w:cs="Tahoma"/>
                <w:i/>
                <w:color w:val="000000"/>
                <w:sz w:val="20"/>
                <w:szCs w:val="20"/>
                <w:lang w:val="sv-SE"/>
              </w:rPr>
              <w:t>file</w:t>
            </w:r>
            <w:r w:rsidRPr="00505C7E">
              <w:rPr>
                <w:rFonts w:ascii="Tahoma" w:hAnsi="Tahoma" w:cs="Tahoma"/>
                <w:color w:val="000000"/>
                <w:sz w:val="20"/>
                <w:szCs w:val="20"/>
                <w:lang w:val="sv-SE"/>
              </w:rPr>
              <w:t>.</w:t>
            </w:r>
          </w:p>
          <w:p w:rsidR="002022E2" w:rsidRPr="00505C7E" w:rsidRDefault="002022E2" w:rsidP="00253D71">
            <w:pPr>
              <w:numPr>
                <w:ilvl w:val="1"/>
                <w:numId w:val="82"/>
              </w:numPr>
              <w:tabs>
                <w:tab w:val="left" w:pos="432"/>
              </w:tabs>
              <w:autoSpaceDE w:val="0"/>
              <w:autoSpaceDN w:val="0"/>
              <w:adjustRightInd w:val="0"/>
              <w:ind w:left="432" w:hanging="432"/>
              <w:rPr>
                <w:rFonts w:ascii="Tahoma" w:hAnsi="Tahoma" w:cs="Tahoma"/>
                <w:color w:val="000000"/>
                <w:sz w:val="20"/>
                <w:szCs w:val="20"/>
                <w:lang w:val="sv-SE"/>
              </w:rPr>
            </w:pPr>
            <w:r w:rsidRPr="00505C7E">
              <w:rPr>
                <w:rFonts w:ascii="Tahoma" w:hAnsi="Tahoma" w:cs="Tahoma"/>
                <w:color w:val="000000"/>
                <w:sz w:val="20"/>
                <w:szCs w:val="20"/>
                <w:lang w:val="sv-SE"/>
              </w:rPr>
              <w:t xml:space="preserve">Perintah </w:t>
            </w:r>
            <w:r w:rsidRPr="00505C7E">
              <w:rPr>
                <w:rFonts w:ascii="Tahoma" w:hAnsi="Tahoma" w:cs="Tahoma"/>
                <w:i/>
                <w:color w:val="000000"/>
                <w:sz w:val="20"/>
                <w:szCs w:val="20"/>
                <w:lang w:val="sv-SE"/>
              </w:rPr>
              <w:t>rollback</w:t>
            </w:r>
            <w:r w:rsidRPr="00505C7E">
              <w:rPr>
                <w:rFonts w:ascii="Tahoma" w:hAnsi="Tahoma" w:cs="Tahoma"/>
                <w:color w:val="000000"/>
                <w:sz w:val="20"/>
                <w:szCs w:val="20"/>
                <w:lang w:val="sv-SE"/>
              </w:rPr>
              <w:t xml:space="preserve"> untuk pembatalan perintah yang telah dikerjakan dan  penyimpanan data ke dalam fisik </w:t>
            </w:r>
            <w:r w:rsidRPr="00505C7E">
              <w:rPr>
                <w:rFonts w:ascii="Tahoma" w:hAnsi="Tahoma" w:cs="Tahoma"/>
                <w:i/>
                <w:color w:val="000000"/>
                <w:sz w:val="20"/>
                <w:szCs w:val="20"/>
                <w:lang w:val="sv-SE"/>
              </w:rPr>
              <w:t xml:space="preserve">file </w:t>
            </w:r>
            <w:r w:rsidRPr="00505C7E">
              <w:rPr>
                <w:rFonts w:ascii="Tahoma" w:hAnsi="Tahoma" w:cs="Tahoma"/>
                <w:color w:val="000000"/>
                <w:sz w:val="20"/>
                <w:szCs w:val="20"/>
                <w:lang w:val="sv-SE"/>
              </w:rPr>
              <w:t>digagalkan.</w:t>
            </w:r>
          </w:p>
          <w:p w:rsidR="002022E2" w:rsidRPr="00505C7E" w:rsidRDefault="002022E2" w:rsidP="002022E2">
            <w:pPr>
              <w:pStyle w:val="BodyText2"/>
              <w:tabs>
                <w:tab w:val="left" w:pos="612"/>
              </w:tabs>
              <w:spacing w:line="240" w:lineRule="auto"/>
              <w:rPr>
                <w:rFonts w:ascii="Tahoma" w:hAnsi="Tahoma" w:cs="Tahoma"/>
                <w:i/>
                <w:color w:val="000000"/>
                <w:sz w:val="20"/>
                <w:szCs w:val="20"/>
                <w:lang w:val="sv-SE"/>
              </w:rPr>
            </w:pPr>
          </w:p>
        </w:tc>
        <w:tc>
          <w:tcPr>
            <w:tcW w:w="2160" w:type="dxa"/>
            <w:tcBorders>
              <w:top w:val="single" w:sz="4" w:space="0" w:color="auto"/>
              <w:bottom w:val="double" w:sz="4" w:space="0" w:color="auto"/>
            </w:tcBorders>
          </w:tcPr>
          <w:p w:rsidR="002022E2" w:rsidRPr="00393B02" w:rsidRDefault="002022E2" w:rsidP="00253D71">
            <w:pPr>
              <w:numPr>
                <w:ilvl w:val="0"/>
                <w:numId w:val="86"/>
              </w:numPr>
              <w:tabs>
                <w:tab w:val="clear" w:pos="720"/>
                <w:tab w:val="num" w:pos="252"/>
                <w:tab w:val="left" w:pos="612"/>
              </w:tabs>
              <w:ind w:left="252" w:hanging="252"/>
              <w:rPr>
                <w:rFonts w:ascii="Tahoma" w:hAnsi="Tahoma" w:cs="Tahoma"/>
                <w:color w:val="000000"/>
                <w:sz w:val="20"/>
                <w:szCs w:val="20"/>
              </w:rPr>
            </w:pPr>
            <w:r w:rsidRPr="00976D46">
              <w:rPr>
                <w:rFonts w:ascii="Tahoma" w:hAnsi="Tahoma" w:cs="Tahoma"/>
                <w:color w:val="000000"/>
                <w:sz w:val="20"/>
                <w:szCs w:val="20"/>
              </w:rPr>
              <w:t xml:space="preserve">Sintaks </w:t>
            </w:r>
            <w:r w:rsidRPr="00976D46">
              <w:rPr>
                <w:rFonts w:ascii="Tahoma" w:hAnsi="Tahoma" w:cs="Tahoma"/>
                <w:i/>
                <w:color w:val="000000"/>
                <w:sz w:val="20"/>
                <w:szCs w:val="20"/>
              </w:rPr>
              <w:t>DCL</w:t>
            </w:r>
            <w:r w:rsidRPr="00976D46">
              <w:rPr>
                <w:rFonts w:ascii="Tahoma" w:hAnsi="Tahoma" w:cs="Tahoma"/>
                <w:color w:val="000000"/>
                <w:sz w:val="20"/>
                <w:szCs w:val="20"/>
              </w:rPr>
              <w:t xml:space="preserve"> dalam </w:t>
            </w:r>
            <w:r w:rsidRPr="00976D46">
              <w:rPr>
                <w:rFonts w:ascii="Tahoma" w:hAnsi="Tahoma" w:cs="Tahoma"/>
                <w:i/>
                <w:color w:val="000000"/>
                <w:sz w:val="20"/>
                <w:szCs w:val="20"/>
              </w:rPr>
              <w:t>Structured Query Language</w:t>
            </w:r>
          </w:p>
          <w:p w:rsidR="002022E2" w:rsidRPr="00976D46" w:rsidRDefault="002022E2" w:rsidP="002022E2">
            <w:pPr>
              <w:tabs>
                <w:tab w:val="left" w:pos="612"/>
              </w:tabs>
              <w:rPr>
                <w:rFonts w:ascii="Tahoma" w:hAnsi="Tahoma" w:cs="Tahoma"/>
                <w:color w:val="000000"/>
                <w:sz w:val="20"/>
                <w:szCs w:val="20"/>
              </w:rPr>
            </w:pPr>
          </w:p>
          <w:p w:rsidR="002022E2" w:rsidRPr="00944F86" w:rsidRDefault="002022E2" w:rsidP="00253D71">
            <w:pPr>
              <w:numPr>
                <w:ilvl w:val="0"/>
                <w:numId w:val="86"/>
              </w:numPr>
              <w:tabs>
                <w:tab w:val="clear" w:pos="720"/>
                <w:tab w:val="num" w:pos="252"/>
                <w:tab w:val="left" w:pos="612"/>
              </w:tabs>
              <w:ind w:left="252" w:hanging="252"/>
              <w:rPr>
                <w:rFonts w:ascii="Tahoma" w:hAnsi="Tahoma" w:cs="Tahoma"/>
                <w:color w:val="000000"/>
                <w:sz w:val="20"/>
                <w:szCs w:val="20"/>
                <w:lang w:val="sv-SE"/>
              </w:rPr>
            </w:pPr>
            <w:r w:rsidRPr="00944F86">
              <w:rPr>
                <w:rFonts w:ascii="Tahoma" w:hAnsi="Tahoma" w:cs="Tahoma"/>
                <w:color w:val="000000"/>
                <w:sz w:val="20"/>
                <w:szCs w:val="20"/>
                <w:lang w:val="sv-SE"/>
              </w:rPr>
              <w:t xml:space="preserve">Fungsi dan makna perintah </w:t>
            </w:r>
            <w:r w:rsidRPr="00944F86">
              <w:rPr>
                <w:rFonts w:ascii="Tahoma" w:hAnsi="Tahoma" w:cs="Tahoma"/>
                <w:i/>
                <w:color w:val="000000"/>
                <w:sz w:val="20"/>
                <w:szCs w:val="20"/>
                <w:lang w:val="sv-SE"/>
              </w:rPr>
              <w:t xml:space="preserve">Commit </w:t>
            </w:r>
            <w:r w:rsidRPr="00944F86">
              <w:rPr>
                <w:rFonts w:ascii="Tahoma" w:hAnsi="Tahoma" w:cs="Tahoma"/>
                <w:color w:val="000000"/>
                <w:sz w:val="20"/>
                <w:szCs w:val="20"/>
                <w:lang w:val="sv-SE"/>
              </w:rPr>
              <w:t xml:space="preserve">dan </w:t>
            </w:r>
            <w:r w:rsidRPr="00944F86">
              <w:rPr>
                <w:rFonts w:ascii="Tahoma" w:hAnsi="Tahoma" w:cs="Tahoma"/>
                <w:i/>
                <w:color w:val="000000"/>
                <w:sz w:val="20"/>
                <w:szCs w:val="20"/>
                <w:lang w:val="sv-SE"/>
              </w:rPr>
              <w:t xml:space="preserve">Rollback </w:t>
            </w:r>
          </w:p>
        </w:tc>
        <w:tc>
          <w:tcPr>
            <w:tcW w:w="2520" w:type="dxa"/>
            <w:tcBorders>
              <w:top w:val="single" w:sz="4" w:space="0" w:color="auto"/>
              <w:bottom w:val="double" w:sz="4" w:space="0" w:color="auto"/>
            </w:tcBorders>
          </w:tcPr>
          <w:p w:rsidR="002022E2" w:rsidRPr="00944F86" w:rsidRDefault="002022E2" w:rsidP="00253D71">
            <w:pPr>
              <w:numPr>
                <w:ilvl w:val="0"/>
                <w:numId w:val="86"/>
              </w:numPr>
              <w:tabs>
                <w:tab w:val="clear" w:pos="720"/>
                <w:tab w:val="num" w:pos="252"/>
                <w:tab w:val="left" w:pos="612"/>
              </w:tabs>
              <w:ind w:left="252" w:hanging="252"/>
              <w:rPr>
                <w:rFonts w:ascii="Tahoma" w:hAnsi="Tahoma" w:cs="Tahoma"/>
                <w:color w:val="000000"/>
                <w:sz w:val="20"/>
                <w:szCs w:val="20"/>
                <w:lang w:val="sv-SE"/>
              </w:rPr>
            </w:pPr>
            <w:r w:rsidRPr="00944F86">
              <w:rPr>
                <w:rFonts w:ascii="Tahoma" w:hAnsi="Tahoma" w:cs="Tahoma"/>
                <w:color w:val="000000"/>
                <w:sz w:val="20"/>
                <w:szCs w:val="20"/>
                <w:lang w:val="sv-SE"/>
              </w:rPr>
              <w:t xml:space="preserve">Menerapkan </w:t>
            </w:r>
            <w:r w:rsidRPr="00944F86">
              <w:rPr>
                <w:rFonts w:ascii="Tahoma" w:hAnsi="Tahoma" w:cs="Tahoma"/>
                <w:i/>
                <w:color w:val="000000"/>
                <w:sz w:val="20"/>
                <w:szCs w:val="20"/>
                <w:lang w:val="sv-SE"/>
              </w:rPr>
              <w:t>DCL</w:t>
            </w:r>
            <w:r w:rsidRPr="00944F86">
              <w:rPr>
                <w:rFonts w:ascii="Tahoma" w:hAnsi="Tahoma" w:cs="Tahoma"/>
                <w:color w:val="000000"/>
                <w:sz w:val="20"/>
                <w:szCs w:val="20"/>
                <w:lang w:val="sv-SE"/>
              </w:rPr>
              <w:t xml:space="preserve"> sintaks dengan mempraktekkan </w:t>
            </w:r>
            <w:r w:rsidRPr="00944F86">
              <w:rPr>
                <w:rFonts w:ascii="Tahoma" w:hAnsi="Tahoma" w:cs="Tahoma"/>
                <w:i/>
                <w:color w:val="000000"/>
                <w:sz w:val="20"/>
                <w:szCs w:val="20"/>
                <w:lang w:val="sv-SE"/>
              </w:rPr>
              <w:t xml:space="preserve">commit, rollback </w:t>
            </w:r>
            <w:r w:rsidRPr="00944F86">
              <w:rPr>
                <w:rFonts w:ascii="Tahoma" w:hAnsi="Tahoma" w:cs="Tahoma"/>
                <w:color w:val="000000"/>
                <w:sz w:val="20"/>
                <w:szCs w:val="20"/>
                <w:lang w:val="sv-SE"/>
              </w:rPr>
              <w:t xml:space="preserve">serta pemberian </w:t>
            </w:r>
            <w:r w:rsidRPr="00944F86">
              <w:rPr>
                <w:rFonts w:ascii="Tahoma" w:hAnsi="Tahoma" w:cs="Tahoma"/>
                <w:i/>
                <w:color w:val="000000"/>
                <w:sz w:val="20"/>
                <w:szCs w:val="20"/>
                <w:lang w:val="sv-SE"/>
              </w:rPr>
              <w:t xml:space="preserve">privillege </w:t>
            </w:r>
            <w:r w:rsidRPr="00944F86">
              <w:rPr>
                <w:rFonts w:ascii="Tahoma" w:hAnsi="Tahoma" w:cs="Tahoma"/>
                <w:color w:val="000000"/>
                <w:sz w:val="20"/>
                <w:szCs w:val="20"/>
                <w:lang w:val="sv-SE"/>
              </w:rPr>
              <w:t xml:space="preserve">atau hak akses </w:t>
            </w:r>
          </w:p>
          <w:p w:rsidR="002022E2" w:rsidRPr="00944F86" w:rsidRDefault="002022E2" w:rsidP="002022E2">
            <w:pPr>
              <w:tabs>
                <w:tab w:val="num" w:pos="252"/>
                <w:tab w:val="left" w:pos="432"/>
              </w:tabs>
              <w:ind w:left="252" w:hanging="252"/>
              <w:rPr>
                <w:rFonts w:ascii="Tahoma" w:hAnsi="Tahoma" w:cs="Tahoma"/>
                <w:color w:val="000000"/>
                <w:sz w:val="20"/>
                <w:szCs w:val="20"/>
                <w:lang w:val="sv-SE"/>
              </w:rPr>
            </w:pPr>
          </w:p>
        </w:tc>
        <w:tc>
          <w:tcPr>
            <w:tcW w:w="2160" w:type="dxa"/>
            <w:tcBorders>
              <w:top w:val="single" w:sz="4" w:space="0" w:color="auto"/>
              <w:bottom w:val="double" w:sz="4" w:space="0" w:color="auto"/>
            </w:tcBorders>
          </w:tcPr>
          <w:p w:rsidR="002022E2" w:rsidRDefault="002022E2" w:rsidP="00253D71">
            <w:pPr>
              <w:numPr>
                <w:ilvl w:val="0"/>
                <w:numId w:val="86"/>
              </w:numPr>
              <w:tabs>
                <w:tab w:val="clear" w:pos="720"/>
                <w:tab w:val="num" w:pos="252"/>
                <w:tab w:val="left" w:pos="612"/>
              </w:tabs>
              <w:ind w:left="252" w:hanging="252"/>
              <w:rPr>
                <w:rFonts w:ascii="Tahoma" w:hAnsi="Tahoma" w:cs="Tahoma"/>
                <w:i/>
                <w:color w:val="000000"/>
                <w:sz w:val="20"/>
                <w:szCs w:val="20"/>
                <w:lang w:val="sv-SE"/>
              </w:rPr>
            </w:pPr>
            <w:r w:rsidRPr="00944F86">
              <w:rPr>
                <w:rFonts w:ascii="Tahoma" w:hAnsi="Tahoma" w:cs="Tahoma"/>
                <w:color w:val="000000"/>
                <w:sz w:val="20"/>
                <w:szCs w:val="20"/>
                <w:lang w:val="sv-SE"/>
              </w:rPr>
              <w:t xml:space="preserve">Taat aturan akan Syntaks </w:t>
            </w:r>
            <w:r w:rsidRPr="00944F86">
              <w:rPr>
                <w:rFonts w:ascii="Tahoma" w:hAnsi="Tahoma" w:cs="Tahoma"/>
                <w:i/>
                <w:color w:val="000000"/>
                <w:sz w:val="20"/>
                <w:szCs w:val="20"/>
                <w:lang w:val="sv-SE"/>
              </w:rPr>
              <w:t>DDL, DML</w:t>
            </w:r>
            <w:r w:rsidRPr="00944F86">
              <w:rPr>
                <w:rFonts w:ascii="Tahoma" w:hAnsi="Tahoma" w:cs="Tahoma"/>
                <w:color w:val="000000"/>
                <w:sz w:val="20"/>
                <w:szCs w:val="20"/>
                <w:lang w:val="sv-SE"/>
              </w:rPr>
              <w:t xml:space="preserve"> dan </w:t>
            </w:r>
            <w:r w:rsidRPr="00944F86">
              <w:rPr>
                <w:rFonts w:ascii="Tahoma" w:hAnsi="Tahoma" w:cs="Tahoma"/>
                <w:i/>
                <w:color w:val="000000"/>
                <w:sz w:val="20"/>
                <w:szCs w:val="20"/>
                <w:lang w:val="sv-SE"/>
              </w:rPr>
              <w:t>DCL</w:t>
            </w:r>
            <w:r w:rsidRPr="00944F86">
              <w:rPr>
                <w:rFonts w:ascii="Tahoma" w:hAnsi="Tahoma" w:cs="Tahoma"/>
                <w:color w:val="000000"/>
                <w:sz w:val="20"/>
                <w:szCs w:val="20"/>
                <w:lang w:val="sv-SE"/>
              </w:rPr>
              <w:t xml:space="preserve"> beserta variasinya sehingga penerapannya tidak lagi bersifat </w:t>
            </w:r>
            <w:r w:rsidRPr="00944F86">
              <w:rPr>
                <w:rFonts w:ascii="Tahoma" w:hAnsi="Tahoma" w:cs="Tahoma"/>
                <w:i/>
                <w:color w:val="000000"/>
                <w:sz w:val="20"/>
                <w:szCs w:val="20"/>
                <w:lang w:val="sv-SE"/>
              </w:rPr>
              <w:t>try and error</w:t>
            </w:r>
          </w:p>
          <w:p w:rsidR="002022E2" w:rsidRDefault="002022E2" w:rsidP="002022E2">
            <w:pPr>
              <w:tabs>
                <w:tab w:val="left" w:pos="612"/>
              </w:tabs>
              <w:rPr>
                <w:rFonts w:ascii="Tahoma" w:hAnsi="Tahoma" w:cs="Tahoma"/>
                <w:i/>
                <w:color w:val="000000"/>
                <w:sz w:val="20"/>
                <w:szCs w:val="20"/>
                <w:lang w:val="sv-SE"/>
              </w:rPr>
            </w:pPr>
          </w:p>
          <w:p w:rsidR="002022E2" w:rsidRPr="00944F86" w:rsidRDefault="002022E2" w:rsidP="002022E2">
            <w:pPr>
              <w:tabs>
                <w:tab w:val="left" w:pos="612"/>
              </w:tabs>
              <w:rPr>
                <w:rFonts w:ascii="Tahoma" w:hAnsi="Tahoma" w:cs="Tahoma"/>
                <w:i/>
                <w:color w:val="000000"/>
                <w:sz w:val="20"/>
                <w:szCs w:val="20"/>
                <w:lang w:val="sv-SE"/>
              </w:rPr>
            </w:pPr>
          </w:p>
          <w:p w:rsidR="002022E2" w:rsidRPr="00052E74" w:rsidRDefault="002022E2" w:rsidP="00253D71">
            <w:pPr>
              <w:numPr>
                <w:ilvl w:val="0"/>
                <w:numId w:val="86"/>
              </w:numPr>
              <w:tabs>
                <w:tab w:val="clear" w:pos="720"/>
                <w:tab w:val="num" w:pos="252"/>
                <w:tab w:val="left" w:pos="612"/>
              </w:tabs>
              <w:ind w:left="252" w:hanging="252"/>
              <w:rPr>
                <w:rFonts w:ascii="Tahoma" w:hAnsi="Tahoma" w:cs="Tahoma"/>
                <w:i/>
                <w:color w:val="000000"/>
                <w:sz w:val="20"/>
                <w:szCs w:val="20"/>
                <w:lang w:val="sv-SE"/>
              </w:rPr>
            </w:pPr>
            <w:r w:rsidRPr="00944F86">
              <w:rPr>
                <w:rFonts w:ascii="Tahoma" w:hAnsi="Tahoma" w:cs="Tahoma"/>
                <w:color w:val="000000"/>
                <w:sz w:val="20"/>
                <w:szCs w:val="20"/>
                <w:lang w:val="sv-SE"/>
              </w:rPr>
              <w:t xml:space="preserve">Membiasakan diri untuk melakukan </w:t>
            </w:r>
            <w:r w:rsidRPr="00944F86">
              <w:rPr>
                <w:rFonts w:ascii="Tahoma" w:hAnsi="Tahoma" w:cs="Tahoma"/>
                <w:i/>
                <w:color w:val="000000"/>
                <w:sz w:val="20"/>
                <w:szCs w:val="20"/>
                <w:lang w:val="sv-SE"/>
              </w:rPr>
              <w:t xml:space="preserve">commit </w:t>
            </w:r>
            <w:r w:rsidRPr="00944F86">
              <w:rPr>
                <w:rFonts w:ascii="Tahoma" w:hAnsi="Tahoma" w:cs="Tahoma"/>
                <w:color w:val="000000"/>
                <w:sz w:val="20"/>
                <w:szCs w:val="20"/>
                <w:lang w:val="sv-SE"/>
              </w:rPr>
              <w:t>jika transaksi sudah dianggap benar.</w:t>
            </w:r>
          </w:p>
          <w:p w:rsidR="002022E2" w:rsidRPr="00944F86" w:rsidRDefault="002022E2" w:rsidP="002022E2">
            <w:pPr>
              <w:tabs>
                <w:tab w:val="left" w:pos="612"/>
              </w:tabs>
              <w:rPr>
                <w:rFonts w:ascii="Tahoma" w:hAnsi="Tahoma" w:cs="Tahoma"/>
                <w:i/>
                <w:color w:val="000000"/>
                <w:sz w:val="20"/>
                <w:szCs w:val="20"/>
                <w:lang w:val="sv-SE"/>
              </w:rPr>
            </w:pPr>
          </w:p>
        </w:tc>
        <w:tc>
          <w:tcPr>
            <w:tcW w:w="1080" w:type="dxa"/>
            <w:tcBorders>
              <w:top w:val="single" w:sz="4" w:space="0" w:color="auto"/>
              <w:bottom w:val="double" w:sz="4" w:space="0" w:color="auto"/>
            </w:tcBorders>
          </w:tcPr>
          <w:p w:rsidR="002022E2" w:rsidRPr="00976D46" w:rsidRDefault="002022E2" w:rsidP="002022E2">
            <w:pPr>
              <w:ind w:left="252" w:hanging="252"/>
              <w:jc w:val="center"/>
              <w:rPr>
                <w:rFonts w:ascii="Tahoma" w:hAnsi="Tahoma" w:cs="Tahoma"/>
                <w:color w:val="000000"/>
                <w:sz w:val="20"/>
                <w:szCs w:val="20"/>
              </w:rPr>
            </w:pPr>
            <w:r w:rsidRPr="00976D46">
              <w:rPr>
                <w:rFonts w:ascii="Tahoma" w:hAnsi="Tahoma" w:cs="Tahoma"/>
                <w:color w:val="000000"/>
                <w:sz w:val="20"/>
                <w:szCs w:val="20"/>
              </w:rPr>
              <w:t>1</w:t>
            </w:r>
          </w:p>
        </w:tc>
        <w:tc>
          <w:tcPr>
            <w:tcW w:w="1260" w:type="dxa"/>
            <w:tcBorders>
              <w:top w:val="single" w:sz="4" w:space="0" w:color="auto"/>
              <w:bottom w:val="double" w:sz="4" w:space="0" w:color="auto"/>
            </w:tcBorders>
          </w:tcPr>
          <w:p w:rsidR="002022E2" w:rsidRPr="00976D46" w:rsidRDefault="002022E2" w:rsidP="002022E2">
            <w:pPr>
              <w:ind w:left="252" w:hanging="252"/>
              <w:jc w:val="center"/>
              <w:rPr>
                <w:rFonts w:ascii="Tahoma" w:hAnsi="Tahoma" w:cs="Tahoma"/>
                <w:color w:val="000000"/>
                <w:sz w:val="20"/>
                <w:szCs w:val="20"/>
              </w:rPr>
            </w:pPr>
            <w:r w:rsidRPr="00976D46">
              <w:rPr>
                <w:rFonts w:ascii="Tahoma" w:hAnsi="Tahoma" w:cs="Tahoma"/>
                <w:color w:val="000000"/>
                <w:sz w:val="20"/>
                <w:szCs w:val="20"/>
              </w:rPr>
              <w:t>2</w:t>
            </w:r>
          </w:p>
        </w:tc>
      </w:tr>
    </w:tbl>
    <w:p w:rsidR="002022E2" w:rsidRDefault="002022E2" w:rsidP="002022E2">
      <w:pPr>
        <w:tabs>
          <w:tab w:val="left" w:pos="2880"/>
          <w:tab w:val="left" w:pos="3240"/>
        </w:tabs>
        <w:rPr>
          <w:rFonts w:ascii="Tahoma" w:hAnsi="Tahoma" w:cs="Tahoma"/>
          <w:b/>
          <w:sz w:val="20"/>
          <w:szCs w:val="20"/>
          <w:lang w:val="sv-SE"/>
        </w:rPr>
      </w:pPr>
    </w:p>
    <w:p w:rsidR="002022E2" w:rsidRDefault="002022E2" w:rsidP="002022E2">
      <w:pPr>
        <w:tabs>
          <w:tab w:val="left" w:pos="453"/>
        </w:tabs>
        <w:autoSpaceDE w:val="0"/>
        <w:autoSpaceDN w:val="0"/>
        <w:rPr>
          <w:rFonts w:ascii="Tahoma" w:hAnsi="Tahoma" w:cs="Tahoma"/>
          <w:b/>
          <w:sz w:val="20"/>
          <w:szCs w:val="20"/>
          <w:lang w:val="sv-SE"/>
        </w:rPr>
      </w:pPr>
      <w:r>
        <w:rPr>
          <w:rFonts w:ascii="Tahoma" w:hAnsi="Tahoma" w:cs="Tahoma"/>
          <w:b/>
          <w:sz w:val="20"/>
          <w:szCs w:val="20"/>
          <w:lang w:val="sv-SE"/>
        </w:rPr>
        <w:br w:type="page"/>
      </w:r>
    </w:p>
    <w:p w:rsidR="002022E2" w:rsidRDefault="002022E2" w:rsidP="002022E2">
      <w:pPr>
        <w:tabs>
          <w:tab w:val="left" w:pos="453"/>
        </w:tabs>
        <w:autoSpaceDE w:val="0"/>
        <w:autoSpaceDN w:val="0"/>
        <w:rPr>
          <w:rFonts w:ascii="Tahoma" w:hAnsi="Tahoma" w:cs="Tahoma"/>
          <w:b/>
          <w:sz w:val="20"/>
          <w:szCs w:val="20"/>
          <w:lang w:val="sv-SE"/>
        </w:rPr>
      </w:pPr>
    </w:p>
    <w:p w:rsidR="002022E2" w:rsidRDefault="002022E2" w:rsidP="002022E2">
      <w:pPr>
        <w:tabs>
          <w:tab w:val="left" w:pos="453"/>
        </w:tabs>
        <w:autoSpaceDE w:val="0"/>
        <w:autoSpaceDN w:val="0"/>
        <w:rPr>
          <w:rFonts w:ascii="Tahoma" w:hAnsi="Tahoma" w:cs="Tahoma"/>
          <w:b/>
          <w:sz w:val="20"/>
          <w:szCs w:val="20"/>
          <w:lang w:val="sv-SE"/>
        </w:rPr>
      </w:pPr>
    </w:p>
    <w:p w:rsidR="002022E2" w:rsidRDefault="002022E2" w:rsidP="002022E2">
      <w:pPr>
        <w:tabs>
          <w:tab w:val="left" w:pos="453"/>
        </w:tabs>
        <w:autoSpaceDE w:val="0"/>
        <w:autoSpaceDN w:val="0"/>
        <w:rPr>
          <w:rFonts w:ascii="Tahoma" w:hAnsi="Tahoma" w:cs="Tahoma"/>
          <w:b/>
          <w:sz w:val="20"/>
          <w:szCs w:val="20"/>
          <w:lang w:val="sv-SE"/>
        </w:rPr>
      </w:pPr>
    </w:p>
    <w:p w:rsidR="002022E2" w:rsidRPr="00505C7E" w:rsidRDefault="002022E2" w:rsidP="00253D71">
      <w:pPr>
        <w:numPr>
          <w:ilvl w:val="1"/>
          <w:numId w:val="87"/>
        </w:numPr>
        <w:tabs>
          <w:tab w:val="left" w:pos="2880"/>
          <w:tab w:val="left" w:pos="3240"/>
        </w:tabs>
        <w:rPr>
          <w:rFonts w:ascii="Tahoma" w:hAnsi="Tahoma" w:cs="Tahoma"/>
          <w:b/>
          <w:sz w:val="20"/>
          <w:szCs w:val="20"/>
          <w:lang w:val="nb-NO"/>
        </w:rPr>
      </w:pPr>
      <w:r w:rsidRPr="00505C7E">
        <w:rPr>
          <w:rFonts w:ascii="Tahoma" w:hAnsi="Tahoma" w:cs="Tahoma"/>
          <w:b/>
          <w:sz w:val="20"/>
          <w:szCs w:val="20"/>
          <w:lang w:val="nb-NO"/>
        </w:rPr>
        <w:t>Unit Kompetensi</w:t>
      </w:r>
      <w:r w:rsidRPr="00505C7E">
        <w:rPr>
          <w:rFonts w:ascii="Tahoma" w:hAnsi="Tahoma" w:cs="Tahoma"/>
          <w:b/>
          <w:sz w:val="20"/>
          <w:szCs w:val="20"/>
          <w:lang w:val="nb-NO"/>
        </w:rPr>
        <w:tab/>
        <w:t>:</w:t>
      </w:r>
      <w:r w:rsidRPr="00505C7E">
        <w:rPr>
          <w:rFonts w:ascii="Tahoma" w:hAnsi="Tahoma" w:cs="Tahoma"/>
          <w:b/>
          <w:sz w:val="20"/>
          <w:szCs w:val="20"/>
          <w:lang w:val="nb-NO"/>
        </w:rPr>
        <w:tab/>
      </w:r>
      <w:r w:rsidRPr="00505C7E">
        <w:rPr>
          <w:rFonts w:ascii="Tahoma" w:hAnsi="Tahoma" w:cs="Tahoma"/>
          <w:b/>
          <w:snapToGrid w:val="0"/>
          <w:sz w:val="20"/>
          <w:szCs w:val="20"/>
          <w:lang w:val="nb-NO"/>
        </w:rPr>
        <w:t>Membuat program untuk akses basis data</w:t>
      </w:r>
    </w:p>
    <w:p w:rsidR="002022E2" w:rsidRPr="00505C7E" w:rsidRDefault="002022E2" w:rsidP="002022E2">
      <w:pPr>
        <w:tabs>
          <w:tab w:val="left" w:pos="2880"/>
          <w:tab w:val="left" w:pos="3240"/>
        </w:tabs>
        <w:rPr>
          <w:rFonts w:ascii="Tahoma" w:hAnsi="Tahoma" w:cs="Tahoma"/>
          <w:b/>
          <w:sz w:val="20"/>
          <w:szCs w:val="20"/>
          <w:lang w:val="fi-FI"/>
        </w:rPr>
      </w:pPr>
      <w:r w:rsidRPr="00505C7E">
        <w:rPr>
          <w:rFonts w:ascii="Tahoma" w:hAnsi="Tahoma" w:cs="Tahoma"/>
          <w:b/>
          <w:bCs/>
          <w:sz w:val="20"/>
          <w:szCs w:val="20"/>
          <w:lang w:val="nb-NO"/>
        </w:rPr>
        <w:t xml:space="preserve">            </w:t>
      </w:r>
      <w:r w:rsidRPr="00505C7E">
        <w:rPr>
          <w:rFonts w:ascii="Tahoma" w:hAnsi="Tahoma" w:cs="Tahoma"/>
          <w:b/>
          <w:bCs/>
          <w:sz w:val="20"/>
          <w:szCs w:val="20"/>
          <w:lang w:val="fi-FI"/>
        </w:rPr>
        <w:t>Kode Unit</w:t>
      </w:r>
      <w:r w:rsidRPr="00505C7E">
        <w:rPr>
          <w:rFonts w:ascii="Tahoma" w:hAnsi="Tahoma" w:cs="Tahoma"/>
          <w:b/>
          <w:bCs/>
          <w:sz w:val="20"/>
          <w:szCs w:val="20"/>
          <w:lang w:val="fi-FI"/>
        </w:rPr>
        <w:tab/>
        <w:t xml:space="preserve">: </w:t>
      </w:r>
      <w:r w:rsidRPr="00505C7E">
        <w:rPr>
          <w:rFonts w:ascii="Tahoma" w:hAnsi="Tahoma" w:cs="Tahoma"/>
          <w:b/>
          <w:bCs/>
          <w:sz w:val="20"/>
          <w:szCs w:val="20"/>
          <w:lang w:val="fi-FI"/>
        </w:rPr>
        <w:tab/>
      </w:r>
      <w:r>
        <w:rPr>
          <w:rStyle w:val="Strong"/>
          <w:rFonts w:ascii="Tahoma" w:hAnsi="Tahoma" w:cs="Tahoma"/>
          <w:sz w:val="20"/>
          <w:szCs w:val="20"/>
          <w:lang w:val="id-ID"/>
        </w:rPr>
        <w:t>TIK.PR.02.023</w:t>
      </w:r>
      <w:r w:rsidRPr="001C34D0">
        <w:rPr>
          <w:rStyle w:val="Strong"/>
          <w:rFonts w:ascii="Tahoma" w:hAnsi="Tahoma" w:cs="Tahoma"/>
          <w:sz w:val="20"/>
          <w:szCs w:val="20"/>
          <w:lang w:val="id-ID"/>
        </w:rPr>
        <w:t>.01</w:t>
      </w:r>
    </w:p>
    <w:p w:rsidR="002022E2" w:rsidRDefault="002022E2" w:rsidP="002022E2">
      <w:pPr>
        <w:tabs>
          <w:tab w:val="left" w:pos="720"/>
          <w:tab w:val="left" w:pos="2880"/>
          <w:tab w:val="left" w:pos="3240"/>
        </w:tabs>
        <w:rPr>
          <w:rStyle w:val="Strong"/>
          <w:rFonts w:ascii="Tahoma" w:hAnsi="Tahoma" w:cs="Tahoma"/>
          <w:sz w:val="20"/>
          <w:szCs w:val="20"/>
          <w:lang w:val="id-ID"/>
        </w:rPr>
      </w:pPr>
      <w:r w:rsidRPr="00505C7E">
        <w:rPr>
          <w:rFonts w:ascii="Tahoma" w:hAnsi="Tahoma" w:cs="Tahoma"/>
          <w:b/>
          <w:sz w:val="20"/>
          <w:szCs w:val="20"/>
          <w:lang w:val="fi-FI"/>
        </w:rPr>
        <w:tab/>
        <w:t>Durasi Pembelajaran</w:t>
      </w:r>
      <w:r w:rsidRPr="00505C7E">
        <w:rPr>
          <w:rFonts w:ascii="Tahoma" w:hAnsi="Tahoma" w:cs="Tahoma"/>
          <w:b/>
          <w:sz w:val="20"/>
          <w:szCs w:val="20"/>
          <w:lang w:val="fi-FI"/>
        </w:rPr>
        <w:tab/>
        <w:t xml:space="preserve">: </w:t>
      </w:r>
      <w:r w:rsidRPr="00505C7E">
        <w:rPr>
          <w:rFonts w:ascii="Tahoma" w:hAnsi="Tahoma" w:cs="Tahoma"/>
          <w:b/>
          <w:sz w:val="20"/>
          <w:szCs w:val="20"/>
          <w:lang w:val="fi-FI"/>
        </w:rPr>
        <w:tab/>
      </w:r>
      <w:r>
        <w:rPr>
          <w:rStyle w:val="Strong"/>
          <w:rFonts w:ascii="Tahoma" w:hAnsi="Tahoma" w:cs="Tahoma"/>
          <w:sz w:val="20"/>
          <w:szCs w:val="20"/>
          <w:lang w:val="id-ID"/>
        </w:rPr>
        <w:t>19 jam (@60 menit)</w:t>
      </w:r>
    </w:p>
    <w:p w:rsidR="002022E2" w:rsidRDefault="002022E2" w:rsidP="002022E2">
      <w:pPr>
        <w:rPr>
          <w:lang w:val="fi-FI"/>
        </w:rPr>
      </w:pPr>
    </w:p>
    <w:tbl>
      <w:tblPr>
        <w:tblW w:w="15120" w:type="dxa"/>
        <w:tblInd w:w="108" w:type="dxa"/>
        <w:tblLayout w:type="fixed"/>
        <w:tblLook w:val="0000"/>
      </w:tblPr>
      <w:tblGrid>
        <w:gridCol w:w="2160"/>
        <w:gridCol w:w="4500"/>
        <w:gridCol w:w="2790"/>
        <w:gridCol w:w="2070"/>
        <w:gridCol w:w="1260"/>
        <w:gridCol w:w="1080"/>
        <w:gridCol w:w="1260"/>
      </w:tblGrid>
      <w:tr w:rsidR="002022E2" w:rsidRPr="00C046F1" w:rsidTr="002022E2">
        <w:trPr>
          <w:trHeight w:hRule="exact" w:val="321"/>
          <w:tblHeader/>
        </w:trPr>
        <w:tc>
          <w:tcPr>
            <w:tcW w:w="2160" w:type="dxa"/>
            <w:vMerge w:val="restart"/>
            <w:tcBorders>
              <w:top w:val="double" w:sz="2" w:space="0" w:color="000000"/>
              <w:left w:val="double" w:sz="2" w:space="0" w:color="000000"/>
              <w:bottom w:val="double" w:sz="1" w:space="0" w:color="000000"/>
            </w:tcBorders>
            <w:vAlign w:val="center"/>
          </w:tcPr>
          <w:p w:rsidR="002022E2" w:rsidRPr="00C046F1" w:rsidRDefault="002022E2" w:rsidP="002022E2">
            <w:pPr>
              <w:snapToGrid w:val="0"/>
              <w:jc w:val="center"/>
              <w:rPr>
                <w:rFonts w:ascii="Tahoma" w:hAnsi="Tahoma" w:cs="Tahoma"/>
                <w:b/>
                <w:sz w:val="20"/>
                <w:szCs w:val="20"/>
                <w:lang w:val="id-ID"/>
              </w:rPr>
            </w:pPr>
            <w:r w:rsidRPr="00C046F1">
              <w:rPr>
                <w:rFonts w:ascii="Tahoma" w:hAnsi="Tahoma" w:cs="Tahoma"/>
                <w:b/>
                <w:sz w:val="20"/>
                <w:szCs w:val="20"/>
                <w:lang w:val="id-ID"/>
              </w:rPr>
              <w:t>ELEMEN KOMPETENSI</w:t>
            </w:r>
          </w:p>
        </w:tc>
        <w:tc>
          <w:tcPr>
            <w:tcW w:w="4500" w:type="dxa"/>
            <w:vMerge w:val="restart"/>
            <w:tcBorders>
              <w:top w:val="double" w:sz="2" w:space="0" w:color="000000"/>
              <w:left w:val="single" w:sz="4" w:space="0" w:color="000000"/>
              <w:bottom w:val="double" w:sz="1" w:space="0" w:color="000000"/>
            </w:tcBorders>
            <w:vAlign w:val="center"/>
          </w:tcPr>
          <w:p w:rsidR="002022E2" w:rsidRPr="00C046F1" w:rsidRDefault="002022E2" w:rsidP="002022E2">
            <w:pPr>
              <w:snapToGrid w:val="0"/>
              <w:jc w:val="center"/>
              <w:rPr>
                <w:rFonts w:ascii="Tahoma" w:hAnsi="Tahoma" w:cs="Tahoma"/>
                <w:b/>
                <w:sz w:val="20"/>
                <w:szCs w:val="20"/>
                <w:lang w:val="id-ID"/>
              </w:rPr>
            </w:pPr>
            <w:r w:rsidRPr="00C046F1">
              <w:rPr>
                <w:rFonts w:ascii="Tahoma" w:hAnsi="Tahoma" w:cs="Tahoma"/>
                <w:b/>
                <w:sz w:val="20"/>
                <w:szCs w:val="20"/>
                <w:lang w:val="id-ID"/>
              </w:rPr>
              <w:t>KRITERIA UNJUK KERJA</w:t>
            </w:r>
          </w:p>
        </w:tc>
        <w:tc>
          <w:tcPr>
            <w:tcW w:w="6120" w:type="dxa"/>
            <w:gridSpan w:val="3"/>
            <w:tcBorders>
              <w:top w:val="double" w:sz="2" w:space="0" w:color="000000"/>
              <w:left w:val="single" w:sz="4" w:space="0" w:color="000000"/>
              <w:bottom w:val="single" w:sz="4" w:space="0" w:color="000000"/>
            </w:tcBorders>
            <w:vAlign w:val="center"/>
          </w:tcPr>
          <w:p w:rsidR="002022E2" w:rsidRPr="00C046F1" w:rsidRDefault="002022E2" w:rsidP="002022E2">
            <w:pPr>
              <w:snapToGrid w:val="0"/>
              <w:jc w:val="center"/>
              <w:rPr>
                <w:rFonts w:ascii="Tahoma" w:hAnsi="Tahoma" w:cs="Tahoma"/>
                <w:b/>
                <w:sz w:val="20"/>
                <w:szCs w:val="20"/>
                <w:lang w:val="id-ID"/>
              </w:rPr>
            </w:pPr>
            <w:r w:rsidRPr="00C046F1">
              <w:rPr>
                <w:rFonts w:ascii="Tahoma" w:hAnsi="Tahoma" w:cs="Tahoma"/>
                <w:b/>
                <w:sz w:val="20"/>
                <w:szCs w:val="20"/>
                <w:lang w:val="id-ID"/>
              </w:rPr>
              <w:t>MATERI PELATIHAN</w:t>
            </w:r>
          </w:p>
        </w:tc>
        <w:tc>
          <w:tcPr>
            <w:tcW w:w="2340" w:type="dxa"/>
            <w:gridSpan w:val="2"/>
            <w:tcBorders>
              <w:top w:val="double" w:sz="2" w:space="0" w:color="000000"/>
              <w:left w:val="single" w:sz="4" w:space="0" w:color="000000"/>
              <w:bottom w:val="single" w:sz="4" w:space="0" w:color="000000"/>
              <w:right w:val="double" w:sz="2" w:space="0" w:color="000000"/>
            </w:tcBorders>
            <w:vAlign w:val="center"/>
          </w:tcPr>
          <w:p w:rsidR="002022E2" w:rsidRPr="00C046F1" w:rsidRDefault="002022E2" w:rsidP="002022E2">
            <w:pPr>
              <w:tabs>
                <w:tab w:val="left" w:pos="1613"/>
              </w:tabs>
              <w:snapToGrid w:val="0"/>
              <w:ind w:left="-67"/>
              <w:jc w:val="center"/>
              <w:rPr>
                <w:rFonts w:ascii="Tahoma" w:hAnsi="Tahoma" w:cs="Tahoma"/>
                <w:b/>
                <w:sz w:val="20"/>
                <w:szCs w:val="20"/>
                <w:lang w:val="id-ID"/>
              </w:rPr>
            </w:pPr>
            <w:r w:rsidRPr="00C046F1">
              <w:rPr>
                <w:rFonts w:ascii="Tahoma" w:hAnsi="Tahoma" w:cs="Tahoma"/>
                <w:b/>
                <w:sz w:val="20"/>
                <w:szCs w:val="20"/>
                <w:lang w:val="id-ID"/>
              </w:rPr>
              <w:t>JAM PELATIHAN</w:t>
            </w:r>
          </w:p>
        </w:tc>
      </w:tr>
      <w:tr w:rsidR="002022E2" w:rsidRPr="00C046F1" w:rsidTr="002022E2">
        <w:trPr>
          <w:tblHeader/>
        </w:trPr>
        <w:tc>
          <w:tcPr>
            <w:tcW w:w="2160" w:type="dxa"/>
            <w:vMerge/>
            <w:tcBorders>
              <w:top w:val="double" w:sz="1" w:space="0" w:color="000000"/>
              <w:left w:val="double" w:sz="2" w:space="0" w:color="000000"/>
              <w:bottom w:val="double" w:sz="2" w:space="0" w:color="000000"/>
            </w:tcBorders>
            <w:vAlign w:val="center"/>
          </w:tcPr>
          <w:p w:rsidR="002022E2" w:rsidRPr="00C046F1" w:rsidRDefault="002022E2" w:rsidP="002022E2">
            <w:pPr>
              <w:rPr>
                <w:rFonts w:ascii="Tahoma" w:hAnsi="Tahoma" w:cs="Tahoma"/>
                <w:sz w:val="20"/>
                <w:szCs w:val="20"/>
                <w:lang w:val="id-ID"/>
              </w:rPr>
            </w:pPr>
          </w:p>
        </w:tc>
        <w:tc>
          <w:tcPr>
            <w:tcW w:w="4500" w:type="dxa"/>
            <w:vMerge/>
            <w:tcBorders>
              <w:top w:val="double" w:sz="1" w:space="0" w:color="000000"/>
              <w:left w:val="single" w:sz="4" w:space="0" w:color="000000"/>
              <w:bottom w:val="double" w:sz="2" w:space="0" w:color="000000"/>
            </w:tcBorders>
            <w:vAlign w:val="center"/>
          </w:tcPr>
          <w:p w:rsidR="002022E2" w:rsidRPr="00C046F1" w:rsidRDefault="002022E2" w:rsidP="002022E2">
            <w:pPr>
              <w:rPr>
                <w:rFonts w:ascii="Tahoma" w:hAnsi="Tahoma" w:cs="Tahoma"/>
                <w:sz w:val="20"/>
                <w:szCs w:val="20"/>
                <w:lang w:val="id-ID"/>
              </w:rPr>
            </w:pPr>
          </w:p>
        </w:tc>
        <w:tc>
          <w:tcPr>
            <w:tcW w:w="2790" w:type="dxa"/>
            <w:tcBorders>
              <w:left w:val="single" w:sz="4" w:space="0" w:color="000000"/>
              <w:bottom w:val="double" w:sz="2" w:space="0" w:color="000000"/>
            </w:tcBorders>
            <w:vAlign w:val="center"/>
          </w:tcPr>
          <w:p w:rsidR="002022E2" w:rsidRPr="00C046F1" w:rsidRDefault="002022E2" w:rsidP="002022E2">
            <w:pPr>
              <w:snapToGrid w:val="0"/>
              <w:jc w:val="center"/>
              <w:rPr>
                <w:rFonts w:ascii="Tahoma" w:hAnsi="Tahoma" w:cs="Tahoma"/>
                <w:b/>
                <w:sz w:val="20"/>
                <w:szCs w:val="20"/>
                <w:lang w:val="id-ID"/>
              </w:rPr>
            </w:pPr>
            <w:r w:rsidRPr="00C046F1">
              <w:rPr>
                <w:rFonts w:ascii="Tahoma" w:hAnsi="Tahoma" w:cs="Tahoma"/>
                <w:b/>
                <w:sz w:val="20"/>
                <w:szCs w:val="20"/>
                <w:lang w:val="id-ID"/>
              </w:rPr>
              <w:t>PENGETAHUAN</w:t>
            </w:r>
          </w:p>
        </w:tc>
        <w:tc>
          <w:tcPr>
            <w:tcW w:w="2070" w:type="dxa"/>
            <w:tcBorders>
              <w:left w:val="single" w:sz="4" w:space="0" w:color="000000"/>
              <w:bottom w:val="double" w:sz="2" w:space="0" w:color="000000"/>
            </w:tcBorders>
            <w:vAlign w:val="center"/>
          </w:tcPr>
          <w:p w:rsidR="002022E2" w:rsidRPr="00C046F1" w:rsidRDefault="002022E2" w:rsidP="002022E2">
            <w:pPr>
              <w:snapToGrid w:val="0"/>
              <w:jc w:val="center"/>
              <w:rPr>
                <w:rFonts w:ascii="Tahoma" w:hAnsi="Tahoma" w:cs="Tahoma"/>
                <w:b/>
                <w:sz w:val="20"/>
                <w:szCs w:val="20"/>
                <w:lang w:val="id-ID"/>
              </w:rPr>
            </w:pPr>
            <w:r w:rsidRPr="00C046F1">
              <w:rPr>
                <w:rFonts w:ascii="Tahoma" w:hAnsi="Tahoma" w:cs="Tahoma"/>
                <w:b/>
                <w:sz w:val="20"/>
                <w:szCs w:val="20"/>
                <w:lang w:val="id-ID"/>
              </w:rPr>
              <w:t>KETERAMPILAN</w:t>
            </w:r>
          </w:p>
        </w:tc>
        <w:tc>
          <w:tcPr>
            <w:tcW w:w="1260" w:type="dxa"/>
            <w:tcBorders>
              <w:left w:val="single" w:sz="4" w:space="0" w:color="000000"/>
              <w:bottom w:val="double" w:sz="2" w:space="0" w:color="000000"/>
            </w:tcBorders>
            <w:vAlign w:val="center"/>
          </w:tcPr>
          <w:p w:rsidR="002022E2" w:rsidRPr="00C046F1" w:rsidRDefault="002022E2" w:rsidP="002022E2">
            <w:pPr>
              <w:snapToGrid w:val="0"/>
              <w:jc w:val="center"/>
              <w:rPr>
                <w:rFonts w:ascii="Tahoma" w:hAnsi="Tahoma" w:cs="Tahoma"/>
                <w:b/>
                <w:sz w:val="20"/>
                <w:szCs w:val="20"/>
                <w:lang w:val="id-ID"/>
              </w:rPr>
            </w:pPr>
            <w:r w:rsidRPr="00C046F1">
              <w:rPr>
                <w:rFonts w:ascii="Tahoma" w:hAnsi="Tahoma" w:cs="Tahoma"/>
                <w:b/>
                <w:sz w:val="20"/>
                <w:szCs w:val="20"/>
                <w:lang w:val="id-ID"/>
              </w:rPr>
              <w:t>SIKAP KERJA</w:t>
            </w:r>
          </w:p>
        </w:tc>
        <w:tc>
          <w:tcPr>
            <w:tcW w:w="1080" w:type="dxa"/>
            <w:tcBorders>
              <w:left w:val="single" w:sz="4" w:space="0" w:color="000000"/>
              <w:bottom w:val="double" w:sz="1" w:space="0" w:color="000000"/>
            </w:tcBorders>
            <w:vAlign w:val="center"/>
          </w:tcPr>
          <w:p w:rsidR="002022E2" w:rsidRPr="00B97124" w:rsidRDefault="002022E2" w:rsidP="002022E2">
            <w:pPr>
              <w:snapToGrid w:val="0"/>
              <w:jc w:val="center"/>
              <w:rPr>
                <w:rFonts w:ascii="Tahoma" w:hAnsi="Tahoma" w:cs="Tahoma"/>
                <w:b/>
                <w:sz w:val="20"/>
                <w:szCs w:val="20"/>
              </w:rPr>
            </w:pPr>
            <w:r w:rsidRPr="00B97124">
              <w:rPr>
                <w:rFonts w:ascii="Tahoma" w:hAnsi="Tahoma" w:cs="Tahoma"/>
                <w:b/>
                <w:sz w:val="20"/>
                <w:szCs w:val="20"/>
              </w:rPr>
              <w:t>PENGE</w:t>
            </w:r>
            <w:r>
              <w:rPr>
                <w:rFonts w:ascii="Tahoma" w:hAnsi="Tahoma" w:cs="Tahoma"/>
                <w:b/>
                <w:sz w:val="20"/>
                <w:szCs w:val="20"/>
              </w:rPr>
              <w:t>-</w:t>
            </w:r>
            <w:r w:rsidRPr="00B97124">
              <w:rPr>
                <w:rFonts w:ascii="Tahoma" w:hAnsi="Tahoma" w:cs="Tahoma"/>
                <w:b/>
                <w:sz w:val="20"/>
                <w:szCs w:val="20"/>
              </w:rPr>
              <w:t>TAHUAN</w:t>
            </w:r>
          </w:p>
        </w:tc>
        <w:tc>
          <w:tcPr>
            <w:tcW w:w="1260" w:type="dxa"/>
            <w:tcBorders>
              <w:left w:val="single" w:sz="4" w:space="0" w:color="000000"/>
              <w:bottom w:val="double" w:sz="1" w:space="0" w:color="000000"/>
              <w:right w:val="double" w:sz="2" w:space="0" w:color="000000"/>
            </w:tcBorders>
            <w:vAlign w:val="center"/>
          </w:tcPr>
          <w:p w:rsidR="002022E2" w:rsidRPr="00B97124" w:rsidRDefault="002022E2" w:rsidP="002022E2">
            <w:pPr>
              <w:snapToGrid w:val="0"/>
              <w:jc w:val="center"/>
              <w:rPr>
                <w:rFonts w:ascii="Tahoma" w:hAnsi="Tahoma" w:cs="Tahoma"/>
                <w:b/>
                <w:sz w:val="20"/>
                <w:szCs w:val="20"/>
              </w:rPr>
            </w:pPr>
            <w:r w:rsidRPr="00B97124">
              <w:rPr>
                <w:rFonts w:ascii="Tahoma" w:hAnsi="Tahoma" w:cs="Tahoma"/>
                <w:b/>
                <w:sz w:val="20"/>
                <w:szCs w:val="20"/>
              </w:rPr>
              <w:t>KETERAM-PILAN</w:t>
            </w:r>
          </w:p>
        </w:tc>
      </w:tr>
      <w:tr w:rsidR="002022E2" w:rsidRPr="00C046F1" w:rsidTr="002022E2">
        <w:trPr>
          <w:trHeight w:val="78"/>
        </w:trPr>
        <w:tc>
          <w:tcPr>
            <w:tcW w:w="2160" w:type="dxa"/>
            <w:tcBorders>
              <w:top w:val="double" w:sz="2" w:space="0" w:color="000000"/>
              <w:left w:val="double" w:sz="2" w:space="0" w:color="000000"/>
              <w:bottom w:val="single" w:sz="4" w:space="0" w:color="auto"/>
            </w:tcBorders>
          </w:tcPr>
          <w:p w:rsidR="002022E2" w:rsidRPr="00C046F1" w:rsidRDefault="002022E2" w:rsidP="002022E2">
            <w:pPr>
              <w:ind w:left="252" w:hanging="252"/>
              <w:rPr>
                <w:rFonts w:ascii="Tahoma" w:eastAsia="Arial Unicode MS" w:hAnsi="Tahoma" w:cs="Tahoma"/>
                <w:sz w:val="20"/>
                <w:szCs w:val="20"/>
                <w:lang w:val="id-ID"/>
              </w:rPr>
            </w:pPr>
            <w:r>
              <w:rPr>
                <w:rFonts w:ascii="Tahoma" w:eastAsia="Arial Unicode MS" w:hAnsi="Tahoma" w:cs="Tahoma"/>
                <w:sz w:val="20"/>
                <w:szCs w:val="20"/>
              </w:rPr>
              <w:t xml:space="preserve">01 </w:t>
            </w:r>
            <w:r w:rsidRPr="00C046F1">
              <w:rPr>
                <w:rFonts w:ascii="Tahoma" w:eastAsia="Arial Unicode MS" w:hAnsi="Tahoma" w:cs="Tahoma"/>
                <w:sz w:val="20"/>
                <w:szCs w:val="20"/>
              </w:rPr>
              <w:t>Mengidentifikasi basis data</w:t>
            </w:r>
          </w:p>
        </w:tc>
        <w:tc>
          <w:tcPr>
            <w:tcW w:w="4500" w:type="dxa"/>
            <w:tcBorders>
              <w:top w:val="double" w:sz="2" w:space="0" w:color="000000"/>
              <w:left w:val="single" w:sz="4" w:space="0" w:color="000000"/>
              <w:bottom w:val="single" w:sz="4" w:space="0" w:color="auto"/>
            </w:tcBorders>
          </w:tcPr>
          <w:p w:rsidR="002022E2" w:rsidRPr="00505C7E" w:rsidRDefault="002022E2" w:rsidP="00253D71">
            <w:pPr>
              <w:numPr>
                <w:ilvl w:val="1"/>
                <w:numId w:val="43"/>
              </w:numPr>
              <w:tabs>
                <w:tab w:val="left" w:pos="710"/>
              </w:tabs>
              <w:rPr>
                <w:rFonts w:ascii="Tahoma" w:hAnsi="Tahoma" w:cs="Tahoma"/>
                <w:sz w:val="20"/>
                <w:szCs w:val="20"/>
                <w:lang w:val="id-ID"/>
              </w:rPr>
            </w:pPr>
            <w:r w:rsidRPr="00505C7E">
              <w:rPr>
                <w:rFonts w:ascii="Tahoma" w:hAnsi="Tahoma" w:cs="Tahoma"/>
                <w:sz w:val="20"/>
                <w:szCs w:val="20"/>
                <w:lang w:val="id-ID"/>
              </w:rPr>
              <w:t>Kebutuhan sistem dipenuhi sesuai lingkupan dan fungsi dari basis data.</w:t>
            </w:r>
          </w:p>
          <w:p w:rsidR="002022E2" w:rsidRPr="00C046F1" w:rsidRDefault="002022E2" w:rsidP="00253D71">
            <w:pPr>
              <w:numPr>
                <w:ilvl w:val="1"/>
                <w:numId w:val="43"/>
              </w:numPr>
              <w:tabs>
                <w:tab w:val="left" w:pos="710"/>
              </w:tabs>
              <w:rPr>
                <w:rFonts w:ascii="Tahoma" w:hAnsi="Tahoma" w:cs="Tahoma"/>
                <w:sz w:val="20"/>
                <w:szCs w:val="20"/>
                <w:lang w:val="de-DE"/>
              </w:rPr>
            </w:pPr>
            <w:r w:rsidRPr="00C046F1">
              <w:rPr>
                <w:rFonts w:ascii="Tahoma" w:hAnsi="Tahoma" w:cs="Tahoma"/>
                <w:sz w:val="20"/>
                <w:szCs w:val="20"/>
                <w:lang w:val="de-DE"/>
              </w:rPr>
              <w:t xml:space="preserve">Bentuk struktur data, bentuk </w:t>
            </w:r>
            <w:r w:rsidRPr="00C046F1">
              <w:rPr>
                <w:rFonts w:ascii="Tahoma" w:hAnsi="Tahoma" w:cs="Tahoma"/>
                <w:i/>
                <w:sz w:val="20"/>
                <w:szCs w:val="20"/>
                <w:lang w:val="de-DE"/>
              </w:rPr>
              <w:t>query</w:t>
            </w:r>
            <w:r w:rsidRPr="00C046F1">
              <w:rPr>
                <w:rFonts w:ascii="Tahoma" w:hAnsi="Tahoma" w:cs="Tahoma"/>
                <w:sz w:val="20"/>
                <w:szCs w:val="20"/>
                <w:lang w:val="de-DE"/>
              </w:rPr>
              <w:t>, bentuk tampilan, bentuk laporan (cetak) disesuaikan dengan table yang telah dibuat.</w:t>
            </w:r>
          </w:p>
          <w:p w:rsidR="002022E2" w:rsidRPr="00505C7E" w:rsidRDefault="002022E2" w:rsidP="00253D71">
            <w:pPr>
              <w:numPr>
                <w:ilvl w:val="1"/>
                <w:numId w:val="43"/>
              </w:numPr>
              <w:tabs>
                <w:tab w:val="left" w:pos="710"/>
              </w:tabs>
              <w:rPr>
                <w:rFonts w:ascii="Tahoma" w:hAnsi="Tahoma" w:cs="Tahoma"/>
                <w:sz w:val="20"/>
                <w:szCs w:val="20"/>
                <w:lang w:val="nb-NO"/>
              </w:rPr>
            </w:pPr>
            <w:r w:rsidRPr="00505C7E">
              <w:rPr>
                <w:rFonts w:ascii="Tahoma" w:hAnsi="Tahoma" w:cs="Tahoma"/>
                <w:sz w:val="20"/>
                <w:szCs w:val="20"/>
                <w:lang w:val="nb-NO"/>
              </w:rPr>
              <w:t>Sekuriti dan metode akses pada basis data digunakan sesuai perancangan.</w:t>
            </w:r>
          </w:p>
          <w:p w:rsidR="002022E2" w:rsidRPr="00505C7E" w:rsidRDefault="002022E2" w:rsidP="002022E2">
            <w:pPr>
              <w:tabs>
                <w:tab w:val="left" w:pos="710"/>
              </w:tabs>
              <w:ind w:left="680" w:hanging="536"/>
              <w:rPr>
                <w:rFonts w:ascii="Tahoma" w:hAnsi="Tahoma" w:cs="Tahoma"/>
                <w:sz w:val="20"/>
                <w:szCs w:val="20"/>
                <w:lang w:val="nb-NO"/>
              </w:rPr>
            </w:pPr>
          </w:p>
        </w:tc>
        <w:tc>
          <w:tcPr>
            <w:tcW w:w="2790" w:type="dxa"/>
            <w:tcBorders>
              <w:top w:val="double" w:sz="2" w:space="0" w:color="000000"/>
              <w:left w:val="single" w:sz="4" w:space="0" w:color="000000"/>
              <w:bottom w:val="single" w:sz="4" w:space="0" w:color="auto"/>
            </w:tcBorders>
          </w:tcPr>
          <w:p w:rsidR="002022E2" w:rsidRPr="00C046F1"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t>Pengertian Sistem Managemen Basis Data</w:t>
            </w:r>
          </w:p>
          <w:p w:rsidR="002022E2" w:rsidRPr="00494512" w:rsidRDefault="002022E2" w:rsidP="00253D71">
            <w:pPr>
              <w:numPr>
                <w:ilvl w:val="0"/>
                <w:numId w:val="89"/>
              </w:numPr>
              <w:tabs>
                <w:tab w:val="clear" w:pos="720"/>
                <w:tab w:val="num" w:pos="0"/>
                <w:tab w:val="left" w:pos="504"/>
              </w:tabs>
              <w:ind w:left="504" w:hanging="360"/>
              <w:rPr>
                <w:rFonts w:ascii="Tahoma" w:hAnsi="Tahoma" w:cs="Tahoma"/>
                <w:sz w:val="20"/>
                <w:szCs w:val="20"/>
              </w:rPr>
            </w:pPr>
            <w:r w:rsidRPr="00C046F1">
              <w:rPr>
                <w:rFonts w:ascii="Tahoma" w:hAnsi="Tahoma" w:cs="Tahoma"/>
                <w:sz w:val="20"/>
                <w:szCs w:val="20"/>
                <w:lang w:val="id-ID"/>
              </w:rPr>
              <w:t>Keperluan Dasar membangun Basis Data</w:t>
            </w:r>
          </w:p>
          <w:p w:rsidR="002022E2" w:rsidRPr="00C046F1"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t>Bentuk-bentuk Struktur Data, Query, tampilan dan Laporan Cetak.</w:t>
            </w:r>
          </w:p>
          <w:p w:rsidR="002022E2" w:rsidRPr="00A44574"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t>Prinsip dasar keamanan Basis Data.</w:t>
            </w:r>
          </w:p>
          <w:p w:rsidR="002022E2" w:rsidRPr="00C046F1" w:rsidRDefault="002022E2" w:rsidP="002022E2">
            <w:pPr>
              <w:tabs>
                <w:tab w:val="left" w:pos="504"/>
              </w:tabs>
              <w:ind w:left="144"/>
              <w:rPr>
                <w:rFonts w:ascii="Tahoma" w:hAnsi="Tahoma" w:cs="Tahoma"/>
                <w:sz w:val="20"/>
                <w:szCs w:val="20"/>
                <w:lang w:val="fi-FI"/>
              </w:rPr>
            </w:pPr>
          </w:p>
        </w:tc>
        <w:tc>
          <w:tcPr>
            <w:tcW w:w="2070" w:type="dxa"/>
            <w:tcBorders>
              <w:top w:val="double" w:sz="2" w:space="0" w:color="000000"/>
              <w:left w:val="single" w:sz="4" w:space="0" w:color="000000"/>
              <w:bottom w:val="single" w:sz="4" w:space="0" w:color="auto"/>
            </w:tcBorders>
          </w:tcPr>
          <w:p w:rsidR="002022E2" w:rsidRPr="00505C7E" w:rsidRDefault="002022E2" w:rsidP="00253D71">
            <w:pPr>
              <w:numPr>
                <w:ilvl w:val="0"/>
                <w:numId w:val="89"/>
              </w:numPr>
              <w:tabs>
                <w:tab w:val="clear" w:pos="720"/>
                <w:tab w:val="num" w:pos="0"/>
                <w:tab w:val="left" w:pos="504"/>
              </w:tabs>
              <w:ind w:left="504" w:hanging="360"/>
              <w:rPr>
                <w:rFonts w:ascii="Tahoma" w:hAnsi="Tahoma" w:cs="Tahoma"/>
                <w:sz w:val="20"/>
                <w:szCs w:val="20"/>
                <w:lang w:val="it-IT"/>
              </w:rPr>
            </w:pPr>
            <w:r w:rsidRPr="00C046F1">
              <w:rPr>
                <w:rFonts w:ascii="Tahoma" w:hAnsi="Tahoma" w:cs="Tahoma"/>
                <w:sz w:val="20"/>
                <w:szCs w:val="20"/>
                <w:lang w:val="id-ID"/>
              </w:rPr>
              <w:t>Mencari piranti lunak Basis Data sesuai kebutuhan.</w:t>
            </w:r>
          </w:p>
          <w:p w:rsidR="002022E2" w:rsidRPr="00505C7E" w:rsidRDefault="002022E2" w:rsidP="00253D71">
            <w:pPr>
              <w:numPr>
                <w:ilvl w:val="0"/>
                <w:numId w:val="89"/>
              </w:numPr>
              <w:tabs>
                <w:tab w:val="clear" w:pos="720"/>
                <w:tab w:val="num" w:pos="0"/>
                <w:tab w:val="left" w:pos="504"/>
              </w:tabs>
              <w:ind w:left="504" w:hanging="360"/>
              <w:rPr>
                <w:rFonts w:ascii="Tahoma" w:hAnsi="Tahoma" w:cs="Tahoma"/>
                <w:sz w:val="20"/>
                <w:szCs w:val="20"/>
                <w:lang w:val="it-IT"/>
              </w:rPr>
            </w:pPr>
            <w:r w:rsidRPr="00C046F1">
              <w:rPr>
                <w:rFonts w:ascii="Tahoma" w:hAnsi="Tahoma" w:cs="Tahoma"/>
                <w:sz w:val="20"/>
                <w:szCs w:val="20"/>
                <w:lang w:val="id-ID"/>
              </w:rPr>
              <w:t>Kemampuan untuk berpikir sesuai dengan konseptual Basis Data.</w:t>
            </w:r>
          </w:p>
          <w:p w:rsidR="002022E2" w:rsidRPr="00C046F1" w:rsidRDefault="002022E2" w:rsidP="002022E2">
            <w:pPr>
              <w:tabs>
                <w:tab w:val="left" w:pos="1200"/>
                <w:tab w:val="left" w:pos="1440"/>
              </w:tabs>
              <w:ind w:left="414" w:hanging="360"/>
              <w:rPr>
                <w:rFonts w:ascii="Tahoma" w:hAnsi="Tahoma" w:cs="Tahoma"/>
                <w:sz w:val="20"/>
                <w:szCs w:val="20"/>
                <w:lang w:val="id-ID"/>
              </w:rPr>
            </w:pPr>
          </w:p>
        </w:tc>
        <w:tc>
          <w:tcPr>
            <w:tcW w:w="1260" w:type="dxa"/>
            <w:tcBorders>
              <w:top w:val="double" w:sz="2" w:space="0" w:color="000000"/>
              <w:left w:val="single" w:sz="4" w:space="0" w:color="000000"/>
              <w:bottom w:val="single" w:sz="4" w:space="0" w:color="auto"/>
            </w:tcBorders>
          </w:tcPr>
          <w:p w:rsidR="002022E2" w:rsidRPr="00C046F1" w:rsidRDefault="002022E2" w:rsidP="00253D71">
            <w:pPr>
              <w:numPr>
                <w:ilvl w:val="0"/>
                <w:numId w:val="90"/>
              </w:numPr>
              <w:tabs>
                <w:tab w:val="clear" w:pos="720"/>
              </w:tabs>
              <w:snapToGrid w:val="0"/>
              <w:ind w:left="392"/>
              <w:rPr>
                <w:rFonts w:ascii="Tahoma" w:hAnsi="Tahoma" w:cs="Tahoma"/>
                <w:bCs/>
                <w:sz w:val="20"/>
                <w:szCs w:val="20"/>
                <w:lang w:val="id-ID"/>
              </w:rPr>
            </w:pPr>
            <w:r w:rsidRPr="00C046F1">
              <w:rPr>
                <w:rFonts w:ascii="Tahoma" w:hAnsi="Tahoma" w:cs="Tahoma"/>
                <w:bCs/>
                <w:sz w:val="20"/>
                <w:szCs w:val="20"/>
                <w:lang w:val="id-ID"/>
              </w:rPr>
              <w:t>Mengumpulkan informasi dengan rajin dan tekun</w:t>
            </w:r>
          </w:p>
          <w:p w:rsidR="002022E2" w:rsidRPr="00C046F1" w:rsidRDefault="002022E2" w:rsidP="00253D71">
            <w:pPr>
              <w:numPr>
                <w:ilvl w:val="0"/>
                <w:numId w:val="90"/>
              </w:numPr>
              <w:tabs>
                <w:tab w:val="clear" w:pos="720"/>
              </w:tabs>
              <w:snapToGrid w:val="0"/>
              <w:ind w:left="392"/>
              <w:rPr>
                <w:rFonts w:ascii="Tahoma" w:hAnsi="Tahoma" w:cs="Tahoma"/>
                <w:bCs/>
                <w:sz w:val="20"/>
                <w:szCs w:val="20"/>
                <w:lang w:val="id-ID"/>
              </w:rPr>
            </w:pPr>
            <w:r>
              <w:rPr>
                <w:rFonts w:ascii="Tahoma" w:hAnsi="Tahoma" w:cs="Tahoma"/>
                <w:bCs/>
                <w:sz w:val="20"/>
                <w:szCs w:val="20"/>
                <w:lang w:val="id-ID"/>
              </w:rPr>
              <w:t>Aktif bertanya kepada pengajar.</w:t>
            </w:r>
          </w:p>
          <w:p w:rsidR="002022E2" w:rsidRPr="00C046F1" w:rsidRDefault="002022E2" w:rsidP="00253D71">
            <w:pPr>
              <w:numPr>
                <w:ilvl w:val="0"/>
                <w:numId w:val="90"/>
              </w:numPr>
              <w:tabs>
                <w:tab w:val="clear" w:pos="720"/>
              </w:tabs>
              <w:snapToGrid w:val="0"/>
              <w:ind w:left="392"/>
              <w:rPr>
                <w:rFonts w:ascii="Tahoma" w:hAnsi="Tahoma" w:cs="Tahoma"/>
                <w:bCs/>
                <w:sz w:val="20"/>
                <w:szCs w:val="20"/>
                <w:lang w:val="id-ID"/>
              </w:rPr>
            </w:pPr>
            <w:r>
              <w:rPr>
                <w:rFonts w:ascii="Tahoma" w:hAnsi="Tahoma" w:cs="Tahoma"/>
                <w:bCs/>
                <w:sz w:val="20"/>
                <w:szCs w:val="20"/>
                <w:lang w:val="id-ID"/>
              </w:rPr>
              <w:t>Mengembangkan kemampuan berpikir analitis.</w:t>
            </w:r>
            <w:r w:rsidRPr="00C046F1">
              <w:rPr>
                <w:rFonts w:ascii="Tahoma" w:hAnsi="Tahoma" w:cs="Tahoma"/>
                <w:sz w:val="20"/>
                <w:szCs w:val="20"/>
                <w:lang w:val="sv-SE"/>
              </w:rPr>
              <w:t xml:space="preserve"> </w:t>
            </w:r>
          </w:p>
        </w:tc>
        <w:tc>
          <w:tcPr>
            <w:tcW w:w="1080" w:type="dxa"/>
            <w:tcBorders>
              <w:left w:val="single" w:sz="4" w:space="0" w:color="000000"/>
            </w:tcBorders>
          </w:tcPr>
          <w:p w:rsidR="002022E2" w:rsidRPr="00C046F1" w:rsidRDefault="002022E2" w:rsidP="002022E2">
            <w:pPr>
              <w:jc w:val="center"/>
              <w:rPr>
                <w:rFonts w:ascii="Tahoma" w:hAnsi="Tahoma" w:cs="Tahoma"/>
                <w:sz w:val="20"/>
                <w:szCs w:val="20"/>
                <w:lang w:val="id-ID"/>
              </w:rPr>
            </w:pPr>
            <w:r w:rsidRPr="00C046F1">
              <w:rPr>
                <w:rFonts w:ascii="Tahoma" w:hAnsi="Tahoma" w:cs="Tahoma"/>
                <w:sz w:val="20"/>
                <w:szCs w:val="20"/>
                <w:lang w:val="id-ID"/>
              </w:rPr>
              <w:t>4</w:t>
            </w:r>
          </w:p>
        </w:tc>
        <w:tc>
          <w:tcPr>
            <w:tcW w:w="1260" w:type="dxa"/>
            <w:tcBorders>
              <w:left w:val="single" w:sz="4" w:space="0" w:color="000000"/>
              <w:right w:val="double" w:sz="2" w:space="0" w:color="000000"/>
            </w:tcBorders>
          </w:tcPr>
          <w:p w:rsidR="002022E2" w:rsidRPr="00C046F1" w:rsidRDefault="002022E2" w:rsidP="002022E2">
            <w:pPr>
              <w:jc w:val="center"/>
              <w:rPr>
                <w:rFonts w:ascii="Tahoma" w:hAnsi="Tahoma" w:cs="Tahoma"/>
                <w:sz w:val="20"/>
                <w:szCs w:val="20"/>
                <w:lang w:val="id-ID"/>
              </w:rPr>
            </w:pPr>
            <w:r w:rsidRPr="00C046F1">
              <w:rPr>
                <w:rFonts w:ascii="Tahoma" w:hAnsi="Tahoma" w:cs="Tahoma"/>
                <w:sz w:val="20"/>
                <w:szCs w:val="20"/>
                <w:lang w:val="id-ID"/>
              </w:rPr>
              <w:t>4</w:t>
            </w:r>
          </w:p>
        </w:tc>
      </w:tr>
      <w:tr w:rsidR="002022E2" w:rsidRPr="00C046F1" w:rsidTr="002022E2">
        <w:trPr>
          <w:trHeight w:val="78"/>
        </w:trPr>
        <w:tc>
          <w:tcPr>
            <w:tcW w:w="2160" w:type="dxa"/>
            <w:tcBorders>
              <w:top w:val="single" w:sz="4" w:space="0" w:color="auto"/>
              <w:left w:val="double" w:sz="2" w:space="0" w:color="000000"/>
              <w:bottom w:val="single" w:sz="4" w:space="0" w:color="auto"/>
            </w:tcBorders>
          </w:tcPr>
          <w:p w:rsidR="002022E2" w:rsidRPr="00C046F1" w:rsidRDefault="002022E2" w:rsidP="002022E2">
            <w:pPr>
              <w:ind w:left="252" w:hanging="252"/>
              <w:rPr>
                <w:rFonts w:ascii="Tahoma" w:eastAsia="Arial Unicode MS" w:hAnsi="Tahoma" w:cs="Tahoma"/>
                <w:sz w:val="20"/>
                <w:szCs w:val="20"/>
                <w:lang w:val="sv-SE"/>
              </w:rPr>
            </w:pPr>
            <w:r>
              <w:rPr>
                <w:rFonts w:ascii="Tahoma" w:hAnsi="Tahoma" w:cs="Tahoma"/>
                <w:color w:val="000000"/>
                <w:sz w:val="20"/>
                <w:szCs w:val="20"/>
              </w:rPr>
              <w:t xml:space="preserve">02 </w:t>
            </w:r>
            <w:r w:rsidRPr="00C046F1">
              <w:rPr>
                <w:rFonts w:ascii="Tahoma" w:hAnsi="Tahoma" w:cs="Tahoma"/>
                <w:color w:val="000000"/>
                <w:sz w:val="20"/>
                <w:szCs w:val="20"/>
              </w:rPr>
              <w:t>Membuat program basis data</w:t>
            </w:r>
          </w:p>
        </w:tc>
        <w:tc>
          <w:tcPr>
            <w:tcW w:w="4500" w:type="dxa"/>
            <w:tcBorders>
              <w:top w:val="single" w:sz="4" w:space="0" w:color="auto"/>
              <w:left w:val="single" w:sz="4" w:space="0" w:color="000000"/>
              <w:bottom w:val="single" w:sz="4" w:space="0" w:color="auto"/>
            </w:tcBorders>
            <w:vAlign w:val="center"/>
          </w:tcPr>
          <w:p w:rsidR="002022E2" w:rsidRPr="002911D0" w:rsidRDefault="002022E2" w:rsidP="002022E2">
            <w:pPr>
              <w:tabs>
                <w:tab w:val="left" w:pos="710"/>
              </w:tabs>
              <w:ind w:left="680" w:hanging="536"/>
              <w:rPr>
                <w:rFonts w:ascii="Tahoma" w:hAnsi="Tahoma" w:cs="Tahoma"/>
                <w:sz w:val="20"/>
                <w:szCs w:val="20"/>
                <w:lang w:val="id-ID"/>
              </w:rPr>
            </w:pPr>
            <w:r w:rsidRPr="00C046F1">
              <w:rPr>
                <w:rFonts w:ascii="Tahoma" w:hAnsi="Tahoma" w:cs="Tahoma"/>
                <w:sz w:val="20"/>
                <w:szCs w:val="20"/>
                <w:lang w:val="id-ID"/>
              </w:rPr>
              <w:t>2</w:t>
            </w:r>
            <w:r w:rsidRPr="002911D0">
              <w:rPr>
                <w:rFonts w:ascii="Tahoma" w:hAnsi="Tahoma" w:cs="Tahoma"/>
                <w:sz w:val="20"/>
                <w:szCs w:val="20"/>
                <w:lang w:val="id-ID"/>
              </w:rPr>
              <w:t>.1</w:t>
            </w:r>
            <w:r w:rsidRPr="00C046F1">
              <w:rPr>
                <w:rFonts w:ascii="Tahoma" w:hAnsi="Tahoma" w:cs="Tahoma"/>
                <w:sz w:val="20"/>
                <w:szCs w:val="20"/>
                <w:lang w:val="id-ID"/>
              </w:rPr>
              <w:t xml:space="preserve">     </w:t>
            </w:r>
            <w:r w:rsidRPr="002911D0">
              <w:rPr>
                <w:rFonts w:ascii="Tahoma" w:hAnsi="Tahoma" w:cs="Tahoma"/>
                <w:sz w:val="20"/>
                <w:szCs w:val="20"/>
                <w:lang w:val="id-ID"/>
              </w:rPr>
              <w:t>Struktur data dibangun pada bahasa pemrograman sesuai dengan disain yang telah dibuat. Struktur data diimplementasikan dalam bentuk table dan view, mengikuti disain yang telah dibuat.</w:t>
            </w:r>
          </w:p>
          <w:p w:rsidR="002022E2" w:rsidRPr="002911D0" w:rsidRDefault="002022E2" w:rsidP="002022E2">
            <w:pPr>
              <w:tabs>
                <w:tab w:val="left" w:pos="710"/>
              </w:tabs>
              <w:ind w:left="680" w:hanging="536"/>
              <w:rPr>
                <w:rFonts w:ascii="Tahoma" w:hAnsi="Tahoma" w:cs="Tahoma"/>
                <w:sz w:val="20"/>
                <w:szCs w:val="20"/>
                <w:lang w:val="id-ID"/>
              </w:rPr>
            </w:pPr>
            <w:r w:rsidRPr="00C046F1">
              <w:rPr>
                <w:rFonts w:ascii="Tahoma" w:hAnsi="Tahoma" w:cs="Tahoma"/>
                <w:sz w:val="20"/>
                <w:szCs w:val="20"/>
                <w:lang w:val="id-ID"/>
              </w:rPr>
              <w:t xml:space="preserve">2.2     </w:t>
            </w:r>
            <w:r w:rsidRPr="002911D0">
              <w:rPr>
                <w:rFonts w:ascii="Tahoma" w:hAnsi="Tahoma" w:cs="Tahoma"/>
                <w:sz w:val="20"/>
                <w:szCs w:val="20"/>
                <w:lang w:val="id-ID"/>
              </w:rPr>
              <w:t>Basis data dinormalisasikan untuk penyederhanaan relasi table dan memperkokoh relasi table.</w:t>
            </w:r>
          </w:p>
          <w:p w:rsidR="002022E2" w:rsidRPr="002911D0" w:rsidRDefault="002022E2" w:rsidP="002022E2">
            <w:pPr>
              <w:tabs>
                <w:tab w:val="left" w:pos="710"/>
              </w:tabs>
              <w:ind w:left="680" w:hanging="536"/>
              <w:rPr>
                <w:rFonts w:ascii="Tahoma" w:hAnsi="Tahoma" w:cs="Tahoma"/>
                <w:sz w:val="20"/>
                <w:szCs w:val="20"/>
                <w:lang w:val="id-ID"/>
              </w:rPr>
            </w:pPr>
            <w:r w:rsidRPr="00C046F1">
              <w:rPr>
                <w:rFonts w:ascii="Tahoma" w:hAnsi="Tahoma" w:cs="Tahoma"/>
                <w:sz w:val="20"/>
                <w:szCs w:val="20"/>
                <w:lang w:val="id-ID"/>
              </w:rPr>
              <w:lastRenderedPageBreak/>
              <w:t xml:space="preserve">2.3     </w:t>
            </w:r>
            <w:r w:rsidRPr="002911D0">
              <w:rPr>
                <w:rFonts w:ascii="Tahoma" w:hAnsi="Tahoma" w:cs="Tahoma"/>
                <w:sz w:val="20"/>
                <w:szCs w:val="20"/>
                <w:lang w:val="id-ID"/>
              </w:rPr>
              <w:t>Query, tampilan dan laporan (cetak) dibangun menurut bahasa pemrograman yang sesuai dengan disain. Query dapat diimplementasikan dengan prosedur, fungsi maupun trigger. Tampilan dan laporan akan berisikan data agar table atau view ditampilkan</w:t>
            </w:r>
          </w:p>
          <w:p w:rsidR="002022E2" w:rsidRPr="002911D0" w:rsidRDefault="002022E2" w:rsidP="002022E2">
            <w:pPr>
              <w:tabs>
                <w:tab w:val="left" w:pos="710"/>
              </w:tabs>
              <w:rPr>
                <w:rFonts w:ascii="Tahoma" w:hAnsi="Tahoma" w:cs="Tahoma"/>
                <w:sz w:val="20"/>
                <w:szCs w:val="20"/>
                <w:lang w:val="id-ID"/>
              </w:rPr>
            </w:pPr>
          </w:p>
        </w:tc>
        <w:tc>
          <w:tcPr>
            <w:tcW w:w="2790" w:type="dxa"/>
            <w:tcBorders>
              <w:top w:val="single" w:sz="4" w:space="0" w:color="auto"/>
              <w:left w:val="single" w:sz="4" w:space="0" w:color="000000"/>
              <w:bottom w:val="single" w:sz="4" w:space="0" w:color="auto"/>
            </w:tcBorders>
          </w:tcPr>
          <w:p w:rsidR="002022E2" w:rsidRPr="00C046F1"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lastRenderedPageBreak/>
              <w:t>Teori pembentukan tabel relasi</w:t>
            </w:r>
          </w:p>
          <w:p w:rsidR="002022E2" w:rsidRPr="00C046F1"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t>Teori Normalisasi</w:t>
            </w:r>
          </w:p>
          <w:p w:rsidR="002022E2" w:rsidRPr="00C046F1"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t>Prinsip – prinsip dasar pembangunan Basis Data dengan bahasa pemrograman Query.</w:t>
            </w:r>
          </w:p>
          <w:p w:rsidR="002022E2" w:rsidRPr="00C046F1" w:rsidRDefault="002022E2" w:rsidP="002022E2">
            <w:pPr>
              <w:pStyle w:val="ListParagraph"/>
              <w:rPr>
                <w:rFonts w:ascii="Tahoma" w:hAnsi="Tahoma" w:cs="Tahoma"/>
                <w:sz w:val="20"/>
                <w:szCs w:val="20"/>
                <w:lang w:val="fi-FI"/>
              </w:rPr>
            </w:pPr>
          </w:p>
          <w:p w:rsidR="002022E2" w:rsidRPr="00C046F1" w:rsidRDefault="002022E2" w:rsidP="002022E2">
            <w:pPr>
              <w:tabs>
                <w:tab w:val="left" w:pos="504"/>
              </w:tabs>
              <w:ind w:left="504"/>
              <w:rPr>
                <w:rFonts w:ascii="Tahoma" w:hAnsi="Tahoma" w:cs="Tahoma"/>
                <w:sz w:val="20"/>
                <w:szCs w:val="20"/>
                <w:lang w:val="fi-FI"/>
              </w:rPr>
            </w:pPr>
          </w:p>
          <w:p w:rsidR="002022E2" w:rsidRPr="00C046F1" w:rsidRDefault="002022E2" w:rsidP="002022E2">
            <w:pPr>
              <w:jc w:val="both"/>
              <w:rPr>
                <w:rFonts w:ascii="Tahoma" w:hAnsi="Tahoma" w:cs="Tahoma"/>
                <w:sz w:val="20"/>
                <w:szCs w:val="20"/>
                <w:lang w:val="fi-FI"/>
              </w:rPr>
            </w:pPr>
          </w:p>
        </w:tc>
        <w:tc>
          <w:tcPr>
            <w:tcW w:w="2070" w:type="dxa"/>
            <w:tcBorders>
              <w:top w:val="single" w:sz="4" w:space="0" w:color="auto"/>
              <w:left w:val="single" w:sz="4" w:space="0" w:color="000000"/>
              <w:bottom w:val="single" w:sz="4" w:space="0" w:color="auto"/>
            </w:tcBorders>
          </w:tcPr>
          <w:p w:rsidR="002022E2" w:rsidRPr="00505C7E"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lastRenderedPageBreak/>
              <w:t>Membuat tabel relasi sesuai dengan kebutuhan.</w:t>
            </w:r>
          </w:p>
          <w:p w:rsidR="002022E2" w:rsidRPr="008C775B" w:rsidRDefault="002022E2" w:rsidP="00253D71">
            <w:pPr>
              <w:numPr>
                <w:ilvl w:val="0"/>
                <w:numId w:val="89"/>
              </w:numPr>
              <w:tabs>
                <w:tab w:val="clear" w:pos="720"/>
                <w:tab w:val="num" w:pos="0"/>
                <w:tab w:val="left" w:pos="504"/>
              </w:tabs>
              <w:ind w:left="504" w:hanging="360"/>
              <w:rPr>
                <w:rFonts w:ascii="Tahoma" w:hAnsi="Tahoma" w:cs="Tahoma"/>
                <w:sz w:val="20"/>
                <w:szCs w:val="20"/>
                <w:lang w:val="sv-SE"/>
              </w:rPr>
            </w:pPr>
            <w:r w:rsidRPr="00C046F1">
              <w:rPr>
                <w:rFonts w:ascii="Tahoma" w:hAnsi="Tahoma" w:cs="Tahoma"/>
                <w:sz w:val="20"/>
                <w:szCs w:val="20"/>
                <w:lang w:val="id-ID"/>
              </w:rPr>
              <w:t xml:space="preserve">Melakukan Normalisasi dari tabel yang ada untuk menghindari </w:t>
            </w:r>
            <w:r w:rsidRPr="00C046F1">
              <w:rPr>
                <w:rFonts w:ascii="Tahoma" w:hAnsi="Tahoma" w:cs="Tahoma"/>
                <w:sz w:val="20"/>
                <w:szCs w:val="20"/>
                <w:lang w:val="id-ID"/>
              </w:rPr>
              <w:lastRenderedPageBreak/>
              <w:t>redudansi.</w:t>
            </w:r>
          </w:p>
          <w:p w:rsidR="002022E2" w:rsidRPr="002911D0" w:rsidRDefault="002022E2" w:rsidP="00253D71">
            <w:pPr>
              <w:numPr>
                <w:ilvl w:val="0"/>
                <w:numId w:val="89"/>
              </w:numPr>
              <w:tabs>
                <w:tab w:val="clear" w:pos="720"/>
                <w:tab w:val="num" w:pos="0"/>
                <w:tab w:val="left" w:pos="504"/>
              </w:tabs>
              <w:ind w:left="504" w:hanging="360"/>
              <w:rPr>
                <w:rFonts w:ascii="Tahoma" w:hAnsi="Tahoma" w:cs="Tahoma"/>
                <w:sz w:val="20"/>
                <w:szCs w:val="20"/>
                <w:lang w:val="it-IT"/>
              </w:rPr>
            </w:pPr>
            <w:r w:rsidRPr="00C046F1">
              <w:rPr>
                <w:rFonts w:ascii="Tahoma" w:hAnsi="Tahoma" w:cs="Tahoma"/>
                <w:sz w:val="20"/>
                <w:szCs w:val="20"/>
                <w:lang w:val="id-ID"/>
              </w:rPr>
              <w:t>Membangun tabel yang telah dinormalisasi dengan bahasa query.</w:t>
            </w:r>
          </w:p>
          <w:p w:rsidR="002022E2" w:rsidRPr="002911D0" w:rsidRDefault="002022E2" w:rsidP="002022E2">
            <w:pPr>
              <w:jc w:val="both"/>
              <w:rPr>
                <w:rFonts w:ascii="Tahoma" w:hAnsi="Tahoma" w:cs="Tahoma"/>
                <w:sz w:val="20"/>
                <w:szCs w:val="20"/>
                <w:lang w:val="it-IT"/>
              </w:rPr>
            </w:pPr>
          </w:p>
        </w:tc>
        <w:tc>
          <w:tcPr>
            <w:tcW w:w="1260" w:type="dxa"/>
            <w:tcBorders>
              <w:top w:val="single" w:sz="4" w:space="0" w:color="auto"/>
              <w:left w:val="single" w:sz="4" w:space="0" w:color="000000"/>
              <w:bottom w:val="single" w:sz="4" w:space="0" w:color="auto"/>
            </w:tcBorders>
          </w:tcPr>
          <w:p w:rsidR="002022E2" w:rsidRPr="00505C7E" w:rsidRDefault="002022E2" w:rsidP="00253D71">
            <w:pPr>
              <w:numPr>
                <w:ilvl w:val="0"/>
                <w:numId w:val="88"/>
              </w:numPr>
              <w:suppressAutoHyphens/>
              <w:snapToGrid w:val="0"/>
              <w:rPr>
                <w:rFonts w:ascii="Tahoma" w:hAnsi="Tahoma" w:cs="Tahoma"/>
                <w:sz w:val="20"/>
                <w:szCs w:val="20"/>
                <w:lang w:val="it-IT"/>
              </w:rPr>
            </w:pPr>
            <w:r>
              <w:rPr>
                <w:rFonts w:ascii="Tahoma" w:hAnsi="Tahoma" w:cs="Tahoma"/>
                <w:sz w:val="20"/>
                <w:szCs w:val="20"/>
                <w:lang w:val="id-ID"/>
              </w:rPr>
              <w:lastRenderedPageBreak/>
              <w:t>Aktif Bertanya apabila ada yang tidak dimengerti</w:t>
            </w:r>
            <w:r w:rsidRPr="00505C7E">
              <w:rPr>
                <w:rFonts w:ascii="Tahoma" w:hAnsi="Tahoma" w:cs="Tahoma"/>
                <w:sz w:val="20"/>
                <w:szCs w:val="20"/>
                <w:lang w:val="it-IT"/>
              </w:rPr>
              <w:t>.</w:t>
            </w:r>
          </w:p>
          <w:p w:rsidR="002022E2" w:rsidRPr="00C046F1" w:rsidRDefault="002022E2" w:rsidP="00253D71">
            <w:pPr>
              <w:numPr>
                <w:ilvl w:val="0"/>
                <w:numId w:val="88"/>
              </w:numPr>
              <w:suppressAutoHyphens/>
              <w:snapToGrid w:val="0"/>
              <w:rPr>
                <w:rFonts w:ascii="Tahoma" w:hAnsi="Tahoma" w:cs="Tahoma"/>
                <w:sz w:val="20"/>
                <w:szCs w:val="20"/>
                <w:lang w:val="sv-SE"/>
              </w:rPr>
            </w:pPr>
            <w:r>
              <w:rPr>
                <w:rFonts w:ascii="Tahoma" w:hAnsi="Tahoma" w:cs="Tahoma"/>
                <w:sz w:val="20"/>
                <w:szCs w:val="20"/>
                <w:lang w:val="id-ID"/>
              </w:rPr>
              <w:lastRenderedPageBreak/>
              <w:t>Mengembangkan pola pikir konseptual.</w:t>
            </w:r>
          </w:p>
          <w:p w:rsidR="002022E2" w:rsidRPr="00C046F1" w:rsidRDefault="002022E2" w:rsidP="002022E2">
            <w:pPr>
              <w:suppressAutoHyphens/>
              <w:snapToGrid w:val="0"/>
              <w:rPr>
                <w:rFonts w:ascii="Tahoma" w:hAnsi="Tahoma" w:cs="Tahoma"/>
                <w:sz w:val="20"/>
                <w:szCs w:val="20"/>
                <w:lang w:val="sv-SE"/>
              </w:rPr>
            </w:pPr>
          </w:p>
        </w:tc>
        <w:tc>
          <w:tcPr>
            <w:tcW w:w="1080" w:type="dxa"/>
            <w:tcBorders>
              <w:left w:val="single" w:sz="4" w:space="0" w:color="000000"/>
            </w:tcBorders>
          </w:tcPr>
          <w:p w:rsidR="002022E2" w:rsidRPr="00C046F1" w:rsidRDefault="002022E2" w:rsidP="002022E2">
            <w:pPr>
              <w:snapToGrid w:val="0"/>
              <w:jc w:val="right"/>
              <w:rPr>
                <w:rFonts w:ascii="Tahoma" w:hAnsi="Tahoma" w:cs="Tahoma"/>
                <w:sz w:val="20"/>
                <w:szCs w:val="20"/>
                <w:lang w:val="id-ID"/>
              </w:rPr>
            </w:pPr>
          </w:p>
        </w:tc>
        <w:tc>
          <w:tcPr>
            <w:tcW w:w="1260" w:type="dxa"/>
            <w:tcBorders>
              <w:left w:val="single" w:sz="4" w:space="0" w:color="000000"/>
              <w:right w:val="double" w:sz="2" w:space="0" w:color="000000"/>
            </w:tcBorders>
          </w:tcPr>
          <w:p w:rsidR="002022E2" w:rsidRPr="00C046F1" w:rsidRDefault="002022E2" w:rsidP="002022E2">
            <w:pPr>
              <w:snapToGrid w:val="0"/>
              <w:jc w:val="right"/>
              <w:rPr>
                <w:rFonts w:ascii="Tahoma" w:hAnsi="Tahoma" w:cs="Tahoma"/>
                <w:sz w:val="20"/>
                <w:szCs w:val="20"/>
                <w:lang w:val="id-ID"/>
              </w:rPr>
            </w:pPr>
          </w:p>
        </w:tc>
      </w:tr>
      <w:tr w:rsidR="002022E2" w:rsidRPr="00C046F1" w:rsidTr="002022E2">
        <w:trPr>
          <w:trHeight w:val="78"/>
        </w:trPr>
        <w:tc>
          <w:tcPr>
            <w:tcW w:w="2160" w:type="dxa"/>
            <w:tcBorders>
              <w:top w:val="single" w:sz="4" w:space="0" w:color="auto"/>
              <w:left w:val="double" w:sz="2" w:space="0" w:color="000000"/>
              <w:bottom w:val="single" w:sz="4" w:space="0" w:color="auto"/>
            </w:tcBorders>
          </w:tcPr>
          <w:p w:rsidR="002022E2" w:rsidRPr="00505C7E" w:rsidRDefault="002022E2" w:rsidP="002022E2">
            <w:pPr>
              <w:ind w:left="252" w:hanging="252"/>
              <w:rPr>
                <w:rFonts w:ascii="Tahoma" w:hAnsi="Tahoma" w:cs="Tahoma"/>
                <w:sz w:val="20"/>
                <w:szCs w:val="20"/>
                <w:lang w:val="nb-NO"/>
              </w:rPr>
            </w:pPr>
            <w:r w:rsidRPr="00505C7E">
              <w:rPr>
                <w:rFonts w:ascii="Tahoma" w:hAnsi="Tahoma" w:cs="Tahoma"/>
                <w:color w:val="000000"/>
                <w:sz w:val="20"/>
                <w:szCs w:val="20"/>
                <w:lang w:val="nb-NO"/>
              </w:rPr>
              <w:lastRenderedPageBreak/>
              <w:t xml:space="preserve">03 Membuat koneksi dan </w:t>
            </w:r>
            <w:r w:rsidRPr="00505C7E">
              <w:rPr>
                <w:rFonts w:ascii="Tahoma" w:hAnsi="Tahoma" w:cs="Tahoma"/>
                <w:color w:val="000000"/>
                <w:sz w:val="20"/>
                <w:szCs w:val="20"/>
                <w:lang w:val="nb-NO"/>
              </w:rPr>
              <w:tab/>
              <w:t>sekuriti basis data</w:t>
            </w:r>
          </w:p>
          <w:p w:rsidR="002022E2" w:rsidRPr="00C046F1" w:rsidRDefault="002022E2" w:rsidP="002022E2">
            <w:pPr>
              <w:rPr>
                <w:rFonts w:ascii="Tahoma" w:hAnsi="Tahoma" w:cs="Tahoma"/>
                <w:color w:val="000000"/>
                <w:sz w:val="20"/>
                <w:szCs w:val="20"/>
                <w:lang w:val="id-ID"/>
              </w:rPr>
            </w:pPr>
          </w:p>
          <w:p w:rsidR="002022E2" w:rsidRPr="00C046F1" w:rsidRDefault="002022E2" w:rsidP="002022E2">
            <w:pPr>
              <w:rPr>
                <w:rFonts w:ascii="Tahoma" w:hAnsi="Tahoma" w:cs="Tahoma"/>
                <w:color w:val="000000"/>
                <w:sz w:val="20"/>
                <w:szCs w:val="20"/>
                <w:lang w:val="id-ID"/>
              </w:rPr>
            </w:pPr>
          </w:p>
          <w:p w:rsidR="002022E2" w:rsidRPr="00C046F1" w:rsidRDefault="002022E2" w:rsidP="002022E2">
            <w:pPr>
              <w:rPr>
                <w:rFonts w:ascii="Tahoma" w:hAnsi="Tahoma" w:cs="Tahoma"/>
                <w:color w:val="000000"/>
                <w:sz w:val="20"/>
                <w:szCs w:val="20"/>
                <w:lang w:val="id-ID"/>
              </w:rPr>
            </w:pPr>
          </w:p>
          <w:p w:rsidR="002022E2" w:rsidRPr="00C046F1" w:rsidRDefault="002022E2" w:rsidP="002022E2">
            <w:pPr>
              <w:rPr>
                <w:rFonts w:ascii="Tahoma" w:hAnsi="Tahoma" w:cs="Tahoma"/>
                <w:color w:val="000000"/>
                <w:sz w:val="20"/>
                <w:szCs w:val="20"/>
                <w:lang w:val="id-ID"/>
              </w:rPr>
            </w:pPr>
          </w:p>
          <w:p w:rsidR="002022E2" w:rsidRPr="00C046F1" w:rsidRDefault="002022E2" w:rsidP="002022E2">
            <w:pPr>
              <w:rPr>
                <w:rFonts w:ascii="Tahoma" w:hAnsi="Tahoma" w:cs="Tahoma"/>
                <w:color w:val="000000"/>
                <w:sz w:val="20"/>
                <w:szCs w:val="20"/>
                <w:lang w:val="id-ID"/>
              </w:rPr>
            </w:pPr>
          </w:p>
          <w:p w:rsidR="002022E2" w:rsidRPr="00C046F1" w:rsidRDefault="002022E2" w:rsidP="002022E2">
            <w:pPr>
              <w:rPr>
                <w:rFonts w:ascii="Tahoma" w:hAnsi="Tahoma" w:cs="Tahoma"/>
                <w:color w:val="000000"/>
                <w:sz w:val="20"/>
                <w:szCs w:val="20"/>
                <w:lang w:val="id-ID"/>
              </w:rPr>
            </w:pPr>
          </w:p>
          <w:p w:rsidR="002022E2" w:rsidRPr="00C046F1" w:rsidRDefault="002022E2" w:rsidP="002022E2">
            <w:pPr>
              <w:rPr>
                <w:rFonts w:ascii="Tahoma" w:hAnsi="Tahoma" w:cs="Tahoma"/>
                <w:color w:val="000000"/>
                <w:sz w:val="20"/>
                <w:szCs w:val="20"/>
                <w:lang w:val="id-ID"/>
              </w:rPr>
            </w:pPr>
          </w:p>
          <w:p w:rsidR="002022E2" w:rsidRPr="00C046F1" w:rsidRDefault="002022E2" w:rsidP="002022E2">
            <w:pPr>
              <w:rPr>
                <w:rFonts w:ascii="Tahoma" w:hAnsi="Tahoma" w:cs="Tahoma"/>
                <w:color w:val="000000"/>
                <w:sz w:val="20"/>
                <w:szCs w:val="20"/>
                <w:lang w:val="id-ID"/>
              </w:rPr>
            </w:pPr>
          </w:p>
          <w:p w:rsidR="002022E2" w:rsidRPr="00C046F1" w:rsidRDefault="002022E2" w:rsidP="002022E2">
            <w:pPr>
              <w:rPr>
                <w:rFonts w:ascii="Tahoma" w:hAnsi="Tahoma" w:cs="Tahoma"/>
                <w:color w:val="000000"/>
                <w:sz w:val="20"/>
                <w:szCs w:val="20"/>
                <w:lang w:val="id-ID"/>
              </w:rPr>
            </w:pPr>
          </w:p>
          <w:p w:rsidR="002022E2" w:rsidRPr="00C046F1" w:rsidRDefault="002022E2" w:rsidP="002022E2">
            <w:pPr>
              <w:rPr>
                <w:rFonts w:ascii="Tahoma" w:hAnsi="Tahoma" w:cs="Tahoma"/>
                <w:color w:val="000000"/>
                <w:sz w:val="20"/>
                <w:szCs w:val="20"/>
                <w:lang w:val="id-ID"/>
              </w:rPr>
            </w:pPr>
          </w:p>
          <w:p w:rsidR="002022E2" w:rsidRPr="00C046F1" w:rsidRDefault="002022E2" w:rsidP="002022E2">
            <w:pPr>
              <w:rPr>
                <w:rFonts w:ascii="Tahoma" w:hAnsi="Tahoma" w:cs="Tahoma"/>
                <w:color w:val="000000"/>
                <w:sz w:val="20"/>
                <w:szCs w:val="20"/>
                <w:lang w:val="id-ID"/>
              </w:rPr>
            </w:pPr>
          </w:p>
          <w:p w:rsidR="002022E2" w:rsidRPr="00C046F1" w:rsidRDefault="002022E2" w:rsidP="002022E2">
            <w:pPr>
              <w:rPr>
                <w:rFonts w:ascii="Tahoma" w:hAnsi="Tahoma" w:cs="Tahoma"/>
                <w:sz w:val="20"/>
                <w:szCs w:val="20"/>
                <w:lang w:val="id-ID"/>
              </w:rPr>
            </w:pPr>
          </w:p>
        </w:tc>
        <w:tc>
          <w:tcPr>
            <w:tcW w:w="4500" w:type="dxa"/>
            <w:tcBorders>
              <w:top w:val="single" w:sz="4" w:space="0" w:color="auto"/>
              <w:left w:val="single" w:sz="4" w:space="0" w:color="000000"/>
              <w:bottom w:val="single" w:sz="4" w:space="0" w:color="auto"/>
            </w:tcBorders>
          </w:tcPr>
          <w:p w:rsidR="002022E2" w:rsidRPr="002911D0" w:rsidRDefault="002022E2" w:rsidP="002022E2">
            <w:pPr>
              <w:tabs>
                <w:tab w:val="left" w:pos="710"/>
              </w:tabs>
              <w:ind w:left="680" w:hanging="536"/>
              <w:rPr>
                <w:rFonts w:ascii="Tahoma" w:hAnsi="Tahoma" w:cs="Tahoma"/>
                <w:sz w:val="20"/>
                <w:szCs w:val="20"/>
                <w:lang w:val="id-ID"/>
              </w:rPr>
            </w:pPr>
            <w:r w:rsidRPr="00C046F1">
              <w:rPr>
                <w:rFonts w:ascii="Tahoma" w:hAnsi="Tahoma" w:cs="Tahoma"/>
                <w:sz w:val="20"/>
                <w:szCs w:val="20"/>
                <w:lang w:val="id-ID"/>
              </w:rPr>
              <w:t xml:space="preserve">3.1     </w:t>
            </w:r>
            <w:r w:rsidRPr="002911D0">
              <w:rPr>
                <w:rFonts w:ascii="Tahoma" w:hAnsi="Tahoma" w:cs="Tahoma"/>
                <w:sz w:val="20"/>
                <w:szCs w:val="20"/>
                <w:lang w:val="id-ID"/>
              </w:rPr>
              <w:t>Pengguna dan password dibangun disesuaikan dengan disain yang dibuat. Pengguna dan password dapat diimplementasikan pada DBMS atau dalam bahasa pemrograman sehingga basis data dapat diakses.</w:t>
            </w:r>
          </w:p>
          <w:p w:rsidR="002022E2" w:rsidRPr="002911D0" w:rsidRDefault="002022E2" w:rsidP="002022E2">
            <w:pPr>
              <w:tabs>
                <w:tab w:val="left" w:pos="710"/>
              </w:tabs>
              <w:ind w:left="680" w:hanging="536"/>
              <w:rPr>
                <w:rFonts w:ascii="Tahoma" w:hAnsi="Tahoma" w:cs="Tahoma"/>
                <w:sz w:val="20"/>
                <w:szCs w:val="20"/>
                <w:lang w:val="id-ID"/>
              </w:rPr>
            </w:pPr>
            <w:r w:rsidRPr="00C046F1">
              <w:rPr>
                <w:rFonts w:ascii="Tahoma" w:hAnsi="Tahoma" w:cs="Tahoma"/>
                <w:sz w:val="20"/>
                <w:szCs w:val="20"/>
                <w:lang w:val="id-ID"/>
              </w:rPr>
              <w:t xml:space="preserve">3.2     </w:t>
            </w:r>
            <w:r w:rsidRPr="002911D0">
              <w:rPr>
                <w:rFonts w:ascii="Tahoma" w:hAnsi="Tahoma" w:cs="Tahoma"/>
                <w:sz w:val="20"/>
                <w:szCs w:val="20"/>
                <w:lang w:val="id-ID"/>
              </w:rPr>
              <w:t>Privilage setiap pengguna terhadap basis data dibangun disesuaikan dengan disain yang dibuat. Privilage pengguna terhadap basis data dapat diimplementasikan pada DBMS.</w:t>
            </w:r>
          </w:p>
          <w:p w:rsidR="002022E2" w:rsidRPr="002911D0" w:rsidRDefault="002022E2" w:rsidP="002022E2">
            <w:pPr>
              <w:tabs>
                <w:tab w:val="left" w:pos="710"/>
              </w:tabs>
              <w:ind w:left="680" w:hanging="536"/>
              <w:rPr>
                <w:rFonts w:ascii="Tahoma" w:hAnsi="Tahoma" w:cs="Tahoma"/>
                <w:sz w:val="20"/>
                <w:szCs w:val="20"/>
                <w:lang w:val="id-ID"/>
              </w:rPr>
            </w:pPr>
            <w:r w:rsidRPr="00C046F1">
              <w:rPr>
                <w:rFonts w:ascii="Tahoma" w:hAnsi="Tahoma" w:cs="Tahoma"/>
                <w:sz w:val="20"/>
                <w:szCs w:val="20"/>
                <w:lang w:val="id-ID"/>
              </w:rPr>
              <w:t xml:space="preserve">3.3     </w:t>
            </w:r>
            <w:r w:rsidRPr="002911D0">
              <w:rPr>
                <w:rFonts w:ascii="Tahoma" w:hAnsi="Tahoma" w:cs="Tahoma"/>
                <w:sz w:val="20"/>
                <w:szCs w:val="20"/>
                <w:lang w:val="id-ID"/>
              </w:rPr>
              <w:t>Sedangkan privilege untuk akses tampilan dan laporan diimplementasikan pada bahasa pemrograman.</w:t>
            </w:r>
          </w:p>
          <w:p w:rsidR="002022E2" w:rsidRPr="002911D0" w:rsidRDefault="002022E2" w:rsidP="002022E2">
            <w:pPr>
              <w:tabs>
                <w:tab w:val="left" w:pos="710"/>
              </w:tabs>
              <w:ind w:left="680" w:hanging="536"/>
              <w:rPr>
                <w:rFonts w:ascii="Tahoma" w:hAnsi="Tahoma" w:cs="Tahoma"/>
                <w:sz w:val="20"/>
                <w:szCs w:val="20"/>
                <w:lang w:val="id-ID"/>
              </w:rPr>
            </w:pPr>
          </w:p>
        </w:tc>
        <w:tc>
          <w:tcPr>
            <w:tcW w:w="2790" w:type="dxa"/>
            <w:tcBorders>
              <w:top w:val="single" w:sz="4" w:space="0" w:color="auto"/>
              <w:left w:val="single" w:sz="4" w:space="0" w:color="000000"/>
              <w:bottom w:val="single" w:sz="4" w:space="0" w:color="auto"/>
            </w:tcBorders>
          </w:tcPr>
          <w:p w:rsidR="002022E2" w:rsidRPr="002911D0" w:rsidRDefault="002022E2" w:rsidP="00253D71">
            <w:pPr>
              <w:numPr>
                <w:ilvl w:val="0"/>
                <w:numId w:val="89"/>
              </w:numPr>
              <w:tabs>
                <w:tab w:val="clear" w:pos="720"/>
                <w:tab w:val="num" w:pos="0"/>
                <w:tab w:val="left" w:pos="504"/>
              </w:tabs>
              <w:ind w:left="504" w:hanging="360"/>
              <w:rPr>
                <w:rFonts w:ascii="Tahoma" w:hAnsi="Tahoma" w:cs="Tahoma"/>
                <w:sz w:val="20"/>
                <w:szCs w:val="20"/>
                <w:lang w:val="id-ID"/>
              </w:rPr>
            </w:pPr>
            <w:r w:rsidRPr="00C046F1">
              <w:rPr>
                <w:rFonts w:ascii="Tahoma" w:hAnsi="Tahoma" w:cs="Tahoma"/>
                <w:sz w:val="20"/>
                <w:szCs w:val="20"/>
                <w:lang w:val="id-ID"/>
              </w:rPr>
              <w:t>Prinsip-prinsip dasar pembangunan sistem keamanan pada Basis Data.</w:t>
            </w:r>
          </w:p>
          <w:p w:rsidR="002022E2" w:rsidRPr="00505C7E" w:rsidRDefault="002022E2" w:rsidP="00253D71">
            <w:pPr>
              <w:numPr>
                <w:ilvl w:val="0"/>
                <w:numId w:val="89"/>
              </w:numPr>
              <w:tabs>
                <w:tab w:val="clear" w:pos="720"/>
                <w:tab w:val="num" w:pos="0"/>
                <w:tab w:val="left" w:pos="504"/>
              </w:tabs>
              <w:ind w:left="504" w:hanging="360"/>
              <w:rPr>
                <w:rFonts w:ascii="Tahoma" w:hAnsi="Tahoma" w:cs="Tahoma"/>
                <w:sz w:val="20"/>
                <w:szCs w:val="20"/>
                <w:lang w:val="id-ID"/>
              </w:rPr>
            </w:pPr>
            <w:r w:rsidRPr="00C046F1">
              <w:rPr>
                <w:rFonts w:ascii="Tahoma" w:hAnsi="Tahoma" w:cs="Tahoma"/>
                <w:sz w:val="20"/>
                <w:szCs w:val="20"/>
                <w:lang w:val="id-ID"/>
              </w:rPr>
              <w:t>Prosedur pembangunan hak akses dari basis data.</w:t>
            </w:r>
          </w:p>
          <w:p w:rsidR="002022E2" w:rsidRPr="00C046F1"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t>Teori tampilan/view Basis Data.</w:t>
            </w:r>
          </w:p>
          <w:p w:rsidR="002022E2" w:rsidRPr="00C046F1" w:rsidRDefault="002022E2" w:rsidP="002022E2">
            <w:pPr>
              <w:pStyle w:val="ListParagraph"/>
              <w:rPr>
                <w:rFonts w:ascii="Tahoma" w:hAnsi="Tahoma" w:cs="Tahoma"/>
                <w:sz w:val="20"/>
                <w:szCs w:val="20"/>
                <w:lang w:val="fi-FI"/>
              </w:rPr>
            </w:pPr>
          </w:p>
          <w:p w:rsidR="002022E2" w:rsidRPr="00C046F1" w:rsidRDefault="002022E2" w:rsidP="002022E2">
            <w:pPr>
              <w:jc w:val="both"/>
              <w:rPr>
                <w:rFonts w:ascii="Tahoma" w:hAnsi="Tahoma" w:cs="Tahoma"/>
                <w:sz w:val="20"/>
                <w:szCs w:val="20"/>
                <w:lang w:val="de-DE"/>
              </w:rPr>
            </w:pPr>
          </w:p>
        </w:tc>
        <w:tc>
          <w:tcPr>
            <w:tcW w:w="2070" w:type="dxa"/>
            <w:tcBorders>
              <w:top w:val="single" w:sz="4" w:space="0" w:color="auto"/>
              <w:left w:val="single" w:sz="4" w:space="0" w:color="000000"/>
              <w:bottom w:val="single" w:sz="4" w:space="0" w:color="auto"/>
            </w:tcBorders>
          </w:tcPr>
          <w:p w:rsidR="002022E2" w:rsidRPr="00505C7E" w:rsidRDefault="002022E2" w:rsidP="00253D71">
            <w:pPr>
              <w:numPr>
                <w:ilvl w:val="0"/>
                <w:numId w:val="89"/>
              </w:numPr>
              <w:tabs>
                <w:tab w:val="clear" w:pos="720"/>
                <w:tab w:val="num" w:pos="0"/>
                <w:tab w:val="left" w:pos="504"/>
              </w:tabs>
              <w:ind w:left="504" w:hanging="360"/>
              <w:rPr>
                <w:rFonts w:ascii="Tahoma" w:hAnsi="Tahoma" w:cs="Tahoma"/>
                <w:sz w:val="20"/>
                <w:szCs w:val="20"/>
                <w:lang w:val="nl-NL"/>
              </w:rPr>
            </w:pPr>
            <w:r w:rsidRPr="00C046F1">
              <w:rPr>
                <w:rFonts w:ascii="Tahoma" w:hAnsi="Tahoma" w:cs="Tahoma"/>
                <w:sz w:val="20"/>
                <w:szCs w:val="20"/>
                <w:lang w:val="id-ID"/>
              </w:rPr>
              <w:t>Memberikan password terhadap Basis data.</w:t>
            </w:r>
          </w:p>
          <w:p w:rsidR="002022E2" w:rsidRPr="00505C7E" w:rsidRDefault="002022E2" w:rsidP="00253D71">
            <w:pPr>
              <w:numPr>
                <w:ilvl w:val="0"/>
                <w:numId w:val="89"/>
              </w:numPr>
              <w:tabs>
                <w:tab w:val="clear" w:pos="720"/>
                <w:tab w:val="num" w:pos="0"/>
                <w:tab w:val="left" w:pos="504"/>
              </w:tabs>
              <w:ind w:left="504" w:hanging="360"/>
              <w:rPr>
                <w:rFonts w:ascii="Tahoma" w:hAnsi="Tahoma" w:cs="Tahoma"/>
                <w:sz w:val="20"/>
                <w:szCs w:val="20"/>
                <w:lang w:val="nl-NL"/>
              </w:rPr>
            </w:pPr>
            <w:r w:rsidRPr="00C046F1">
              <w:rPr>
                <w:rFonts w:ascii="Tahoma" w:hAnsi="Tahoma" w:cs="Tahoma"/>
                <w:sz w:val="20"/>
                <w:szCs w:val="20"/>
                <w:lang w:val="id-ID"/>
              </w:rPr>
              <w:t>Membangun view/tampilan sesuai dengan keperluan masing-masing pengguna.</w:t>
            </w:r>
          </w:p>
          <w:p w:rsidR="002022E2" w:rsidRPr="00505C7E" w:rsidRDefault="002022E2" w:rsidP="00253D71">
            <w:pPr>
              <w:numPr>
                <w:ilvl w:val="0"/>
                <w:numId w:val="89"/>
              </w:numPr>
              <w:tabs>
                <w:tab w:val="clear" w:pos="720"/>
                <w:tab w:val="num" w:pos="0"/>
                <w:tab w:val="left" w:pos="504"/>
              </w:tabs>
              <w:ind w:left="504" w:hanging="360"/>
              <w:rPr>
                <w:rFonts w:ascii="Tahoma" w:hAnsi="Tahoma" w:cs="Tahoma"/>
                <w:sz w:val="20"/>
                <w:szCs w:val="20"/>
                <w:lang w:val="nl-NL"/>
              </w:rPr>
            </w:pPr>
            <w:r w:rsidRPr="00C046F1">
              <w:rPr>
                <w:rFonts w:ascii="Tahoma" w:hAnsi="Tahoma" w:cs="Tahoma"/>
                <w:sz w:val="20"/>
                <w:szCs w:val="20"/>
                <w:lang w:val="id-ID"/>
              </w:rPr>
              <w:t>Memberikan hak akses tertentu bagi setiap pengguna Data Base.</w:t>
            </w:r>
          </w:p>
          <w:p w:rsidR="002022E2" w:rsidRPr="00505C7E" w:rsidRDefault="002022E2" w:rsidP="002022E2">
            <w:pPr>
              <w:jc w:val="both"/>
              <w:rPr>
                <w:rFonts w:ascii="Tahoma" w:hAnsi="Tahoma" w:cs="Tahoma"/>
                <w:sz w:val="20"/>
                <w:szCs w:val="20"/>
                <w:lang w:val="nl-NL"/>
              </w:rPr>
            </w:pPr>
          </w:p>
        </w:tc>
        <w:tc>
          <w:tcPr>
            <w:tcW w:w="1260" w:type="dxa"/>
            <w:tcBorders>
              <w:top w:val="single" w:sz="4" w:space="0" w:color="auto"/>
              <w:left w:val="single" w:sz="4" w:space="0" w:color="000000"/>
              <w:bottom w:val="single" w:sz="4" w:space="0" w:color="auto"/>
            </w:tcBorders>
          </w:tcPr>
          <w:p w:rsidR="002022E2" w:rsidRPr="00C046F1" w:rsidRDefault="002022E2" w:rsidP="00253D71">
            <w:pPr>
              <w:numPr>
                <w:ilvl w:val="0"/>
                <w:numId w:val="88"/>
              </w:numPr>
              <w:suppressAutoHyphens/>
              <w:snapToGrid w:val="0"/>
              <w:rPr>
                <w:rFonts w:ascii="Tahoma" w:hAnsi="Tahoma" w:cs="Tahoma"/>
                <w:sz w:val="20"/>
                <w:szCs w:val="20"/>
                <w:lang w:val="sv-SE"/>
              </w:rPr>
            </w:pPr>
            <w:r>
              <w:rPr>
                <w:rFonts w:ascii="Tahoma" w:hAnsi="Tahoma" w:cs="Tahoma"/>
                <w:sz w:val="20"/>
                <w:szCs w:val="20"/>
                <w:lang w:val="id-ID"/>
              </w:rPr>
              <w:t>Mengembangkan kemampuan untuk berpikir kritis.</w:t>
            </w:r>
          </w:p>
          <w:p w:rsidR="002022E2" w:rsidRPr="00C046F1" w:rsidRDefault="002022E2" w:rsidP="00253D71">
            <w:pPr>
              <w:numPr>
                <w:ilvl w:val="0"/>
                <w:numId w:val="88"/>
              </w:numPr>
              <w:suppressAutoHyphens/>
              <w:snapToGrid w:val="0"/>
              <w:rPr>
                <w:rFonts w:ascii="Tahoma" w:hAnsi="Tahoma" w:cs="Tahoma"/>
                <w:sz w:val="20"/>
                <w:szCs w:val="20"/>
                <w:lang w:val="sv-SE"/>
              </w:rPr>
            </w:pPr>
            <w:r>
              <w:rPr>
                <w:rFonts w:ascii="Tahoma" w:hAnsi="Tahoma" w:cs="Tahoma"/>
                <w:sz w:val="20"/>
                <w:szCs w:val="20"/>
                <w:lang w:val="id-ID"/>
              </w:rPr>
              <w:t>Aktif bertanya apabila ada yang tidak dimengerti.</w:t>
            </w:r>
          </w:p>
          <w:p w:rsidR="002022E2" w:rsidRPr="00052E74" w:rsidRDefault="002022E2" w:rsidP="00253D71">
            <w:pPr>
              <w:numPr>
                <w:ilvl w:val="0"/>
                <w:numId w:val="88"/>
              </w:numPr>
              <w:suppressAutoHyphens/>
              <w:snapToGrid w:val="0"/>
              <w:rPr>
                <w:rFonts w:ascii="Tahoma" w:hAnsi="Tahoma" w:cs="Tahoma"/>
                <w:sz w:val="20"/>
                <w:szCs w:val="20"/>
                <w:lang w:val="sv-SE"/>
              </w:rPr>
            </w:pPr>
            <w:r>
              <w:rPr>
                <w:rFonts w:ascii="Tahoma" w:hAnsi="Tahoma" w:cs="Tahoma"/>
                <w:sz w:val="20"/>
                <w:szCs w:val="20"/>
                <w:lang w:val="id-ID"/>
              </w:rPr>
              <w:t>Aktif menjawab pertanyaan.</w:t>
            </w:r>
          </w:p>
          <w:p w:rsidR="002022E2" w:rsidRPr="00C046F1" w:rsidRDefault="002022E2" w:rsidP="002022E2">
            <w:pPr>
              <w:suppressAutoHyphens/>
              <w:snapToGrid w:val="0"/>
              <w:rPr>
                <w:rFonts w:ascii="Tahoma" w:hAnsi="Tahoma" w:cs="Tahoma"/>
                <w:sz w:val="20"/>
                <w:szCs w:val="20"/>
                <w:lang w:val="sv-SE"/>
              </w:rPr>
            </w:pPr>
          </w:p>
          <w:p w:rsidR="002022E2" w:rsidRPr="00C046F1" w:rsidRDefault="002022E2" w:rsidP="002022E2">
            <w:pPr>
              <w:jc w:val="both"/>
              <w:rPr>
                <w:rFonts w:ascii="Tahoma" w:hAnsi="Tahoma" w:cs="Tahoma"/>
                <w:sz w:val="20"/>
                <w:szCs w:val="20"/>
                <w:lang w:val="sv-SE"/>
              </w:rPr>
            </w:pPr>
          </w:p>
        </w:tc>
        <w:tc>
          <w:tcPr>
            <w:tcW w:w="1080" w:type="dxa"/>
            <w:tcBorders>
              <w:left w:val="single" w:sz="4" w:space="0" w:color="000000"/>
            </w:tcBorders>
          </w:tcPr>
          <w:p w:rsidR="002022E2" w:rsidRPr="00C046F1" w:rsidRDefault="002022E2" w:rsidP="002022E2">
            <w:pPr>
              <w:snapToGrid w:val="0"/>
              <w:jc w:val="right"/>
              <w:rPr>
                <w:rFonts w:ascii="Tahoma" w:hAnsi="Tahoma" w:cs="Tahoma"/>
                <w:sz w:val="20"/>
                <w:szCs w:val="20"/>
                <w:lang w:val="id-ID"/>
              </w:rPr>
            </w:pPr>
          </w:p>
        </w:tc>
        <w:tc>
          <w:tcPr>
            <w:tcW w:w="1260" w:type="dxa"/>
            <w:tcBorders>
              <w:left w:val="single" w:sz="4" w:space="0" w:color="000000"/>
              <w:right w:val="double" w:sz="2" w:space="0" w:color="000000"/>
            </w:tcBorders>
          </w:tcPr>
          <w:p w:rsidR="002022E2" w:rsidRPr="00C046F1" w:rsidRDefault="002022E2" w:rsidP="002022E2">
            <w:pPr>
              <w:snapToGrid w:val="0"/>
              <w:jc w:val="right"/>
              <w:rPr>
                <w:rFonts w:ascii="Tahoma" w:hAnsi="Tahoma" w:cs="Tahoma"/>
                <w:sz w:val="20"/>
                <w:szCs w:val="20"/>
                <w:lang w:val="id-ID"/>
              </w:rPr>
            </w:pPr>
          </w:p>
        </w:tc>
      </w:tr>
      <w:tr w:rsidR="002022E2" w:rsidRPr="00C046F1" w:rsidTr="002022E2">
        <w:trPr>
          <w:trHeight w:val="78"/>
        </w:trPr>
        <w:tc>
          <w:tcPr>
            <w:tcW w:w="2160" w:type="dxa"/>
            <w:tcBorders>
              <w:top w:val="single" w:sz="4" w:space="0" w:color="auto"/>
              <w:left w:val="double" w:sz="2" w:space="0" w:color="000000"/>
              <w:bottom w:val="double" w:sz="2" w:space="0" w:color="000000"/>
            </w:tcBorders>
          </w:tcPr>
          <w:p w:rsidR="002022E2" w:rsidRPr="00C046F1" w:rsidRDefault="002022E2" w:rsidP="002022E2">
            <w:pPr>
              <w:ind w:left="252" w:hanging="252"/>
              <w:rPr>
                <w:rFonts w:ascii="Tahoma" w:hAnsi="Tahoma" w:cs="Tahoma"/>
                <w:color w:val="000000"/>
                <w:sz w:val="20"/>
                <w:szCs w:val="20"/>
                <w:lang w:val="fi-FI"/>
              </w:rPr>
            </w:pPr>
            <w:r>
              <w:rPr>
                <w:rFonts w:ascii="Tahoma" w:hAnsi="Tahoma" w:cs="Tahoma"/>
                <w:sz w:val="20"/>
                <w:szCs w:val="20"/>
              </w:rPr>
              <w:t xml:space="preserve">04 </w:t>
            </w:r>
            <w:r w:rsidRPr="00C046F1">
              <w:rPr>
                <w:rFonts w:ascii="Tahoma" w:hAnsi="Tahoma" w:cs="Tahoma"/>
                <w:sz w:val="20"/>
                <w:szCs w:val="20"/>
              </w:rPr>
              <w:t>Menguji program basis data</w:t>
            </w:r>
          </w:p>
          <w:p w:rsidR="002022E2" w:rsidRPr="00C046F1" w:rsidRDefault="002022E2" w:rsidP="002022E2">
            <w:pPr>
              <w:rPr>
                <w:rFonts w:ascii="Tahoma" w:hAnsi="Tahoma" w:cs="Tahoma"/>
                <w:sz w:val="20"/>
                <w:szCs w:val="20"/>
                <w:lang w:val="id-ID"/>
              </w:rPr>
            </w:pPr>
          </w:p>
          <w:p w:rsidR="002022E2" w:rsidRPr="00C046F1" w:rsidRDefault="002022E2" w:rsidP="002022E2">
            <w:pPr>
              <w:rPr>
                <w:rFonts w:ascii="Tahoma" w:hAnsi="Tahoma" w:cs="Tahoma"/>
                <w:sz w:val="20"/>
                <w:szCs w:val="20"/>
                <w:lang w:val="id-ID"/>
              </w:rPr>
            </w:pPr>
          </w:p>
          <w:p w:rsidR="002022E2" w:rsidRPr="00C046F1" w:rsidRDefault="002022E2" w:rsidP="002022E2">
            <w:pPr>
              <w:rPr>
                <w:rFonts w:ascii="Tahoma" w:hAnsi="Tahoma" w:cs="Tahoma"/>
                <w:sz w:val="20"/>
                <w:szCs w:val="20"/>
                <w:lang w:val="id-ID"/>
              </w:rPr>
            </w:pPr>
          </w:p>
          <w:p w:rsidR="002022E2" w:rsidRPr="00C046F1" w:rsidRDefault="002022E2" w:rsidP="002022E2">
            <w:pPr>
              <w:rPr>
                <w:rFonts w:ascii="Tahoma" w:hAnsi="Tahoma" w:cs="Tahoma"/>
                <w:sz w:val="20"/>
                <w:szCs w:val="20"/>
                <w:lang w:val="id-ID"/>
              </w:rPr>
            </w:pPr>
          </w:p>
          <w:p w:rsidR="002022E2" w:rsidRPr="00C046F1" w:rsidRDefault="002022E2" w:rsidP="002022E2">
            <w:pPr>
              <w:rPr>
                <w:rFonts w:ascii="Tahoma" w:hAnsi="Tahoma" w:cs="Tahoma"/>
                <w:sz w:val="20"/>
                <w:szCs w:val="20"/>
                <w:lang w:val="id-ID"/>
              </w:rPr>
            </w:pPr>
          </w:p>
          <w:p w:rsidR="002022E2" w:rsidRPr="00C046F1" w:rsidRDefault="002022E2" w:rsidP="002022E2">
            <w:pPr>
              <w:rPr>
                <w:rFonts w:ascii="Tahoma" w:hAnsi="Tahoma" w:cs="Tahoma"/>
                <w:sz w:val="20"/>
                <w:szCs w:val="20"/>
                <w:lang w:val="id-ID"/>
              </w:rPr>
            </w:pPr>
          </w:p>
          <w:p w:rsidR="002022E2" w:rsidRPr="00C046F1" w:rsidRDefault="002022E2" w:rsidP="002022E2">
            <w:pPr>
              <w:rPr>
                <w:rFonts w:ascii="Tahoma" w:hAnsi="Tahoma" w:cs="Tahoma"/>
                <w:sz w:val="20"/>
                <w:szCs w:val="20"/>
                <w:lang w:val="id-ID"/>
              </w:rPr>
            </w:pPr>
          </w:p>
          <w:p w:rsidR="002022E2" w:rsidRPr="00C046F1" w:rsidRDefault="002022E2" w:rsidP="002022E2">
            <w:pPr>
              <w:rPr>
                <w:rFonts w:ascii="Tahoma" w:hAnsi="Tahoma" w:cs="Tahoma"/>
                <w:color w:val="000000"/>
                <w:sz w:val="20"/>
                <w:szCs w:val="20"/>
                <w:lang w:val="fi-FI"/>
              </w:rPr>
            </w:pPr>
          </w:p>
        </w:tc>
        <w:tc>
          <w:tcPr>
            <w:tcW w:w="4500" w:type="dxa"/>
            <w:tcBorders>
              <w:top w:val="single" w:sz="4" w:space="0" w:color="auto"/>
              <w:left w:val="single" w:sz="4" w:space="0" w:color="000000"/>
              <w:bottom w:val="double" w:sz="2" w:space="0" w:color="000000"/>
            </w:tcBorders>
          </w:tcPr>
          <w:p w:rsidR="002022E2" w:rsidRPr="00C046F1" w:rsidRDefault="002022E2" w:rsidP="002022E2">
            <w:pPr>
              <w:tabs>
                <w:tab w:val="left" w:pos="710"/>
              </w:tabs>
              <w:ind w:left="680" w:hanging="536"/>
              <w:rPr>
                <w:rFonts w:ascii="Tahoma" w:hAnsi="Tahoma" w:cs="Tahoma"/>
                <w:sz w:val="20"/>
                <w:szCs w:val="20"/>
                <w:lang w:val="id-ID"/>
              </w:rPr>
            </w:pPr>
            <w:r w:rsidRPr="00C046F1">
              <w:rPr>
                <w:rFonts w:ascii="Tahoma" w:hAnsi="Tahoma" w:cs="Tahoma"/>
                <w:sz w:val="20"/>
                <w:szCs w:val="20"/>
                <w:lang w:val="id-ID"/>
              </w:rPr>
              <w:lastRenderedPageBreak/>
              <w:t xml:space="preserve">4.1     Data uji dan skenario uji disiapkan. Data uji sebagai data dimasukkan </w:t>
            </w:r>
            <w:r w:rsidRPr="00C046F1">
              <w:rPr>
                <w:rFonts w:ascii="Tahoma" w:hAnsi="Tahoma" w:cs="Tahoma"/>
                <w:sz w:val="20"/>
                <w:szCs w:val="20"/>
                <w:lang w:val="id-ID"/>
              </w:rPr>
              <w:tab/>
              <w:t>ke dalam sistem. Sedangkan skenario uji sebagai urutan/langkah pengujian.</w:t>
            </w:r>
          </w:p>
          <w:p w:rsidR="002022E2" w:rsidRPr="00C046F1" w:rsidRDefault="002022E2" w:rsidP="002022E2">
            <w:pPr>
              <w:tabs>
                <w:tab w:val="left" w:pos="710"/>
              </w:tabs>
              <w:ind w:left="680" w:hanging="536"/>
              <w:rPr>
                <w:rFonts w:ascii="Tahoma" w:hAnsi="Tahoma" w:cs="Tahoma"/>
                <w:sz w:val="20"/>
                <w:szCs w:val="20"/>
                <w:lang w:val="id-ID"/>
              </w:rPr>
            </w:pPr>
            <w:r w:rsidRPr="00C046F1">
              <w:rPr>
                <w:rFonts w:ascii="Tahoma" w:hAnsi="Tahoma" w:cs="Tahoma"/>
                <w:sz w:val="20"/>
                <w:szCs w:val="20"/>
                <w:lang w:val="id-ID"/>
              </w:rPr>
              <w:t xml:space="preserve">4.2     Logika program basis data diperiksa dan dikoreksi. Program basis data dikompilasi dan dijalankan.Jika ditemukan kesalahan, kesalahan </w:t>
            </w:r>
            <w:r w:rsidRPr="00C046F1">
              <w:rPr>
                <w:rFonts w:ascii="Tahoma" w:hAnsi="Tahoma" w:cs="Tahoma"/>
                <w:sz w:val="20"/>
                <w:szCs w:val="20"/>
                <w:lang w:val="id-ID"/>
              </w:rPr>
              <w:lastRenderedPageBreak/>
              <w:t>tersebut dibetulkan. Program basis data dapat dikompilasi dan dijalankan.</w:t>
            </w:r>
          </w:p>
          <w:p w:rsidR="002022E2" w:rsidRPr="00C046F1" w:rsidRDefault="002022E2" w:rsidP="002022E2">
            <w:pPr>
              <w:tabs>
                <w:tab w:val="left" w:pos="710"/>
              </w:tabs>
              <w:ind w:left="680" w:hanging="536"/>
              <w:rPr>
                <w:rFonts w:ascii="Tahoma" w:hAnsi="Tahoma" w:cs="Tahoma"/>
                <w:sz w:val="20"/>
                <w:szCs w:val="20"/>
                <w:lang w:val="id-ID"/>
              </w:rPr>
            </w:pPr>
            <w:r w:rsidRPr="00C046F1">
              <w:rPr>
                <w:rFonts w:ascii="Tahoma" w:hAnsi="Tahoma" w:cs="Tahoma"/>
                <w:sz w:val="20"/>
                <w:szCs w:val="20"/>
                <w:lang w:val="id-ID"/>
              </w:rPr>
              <w:t xml:space="preserve">4.3     Data uji disimpan dan ditampilkan sesuai kebutuhan. Laporan dapat dicetak sesuai kebutuhan. Kesalahan yang ditemukan pada tampilan dan laporan diperiksa dan dikoreksi. </w:t>
            </w:r>
          </w:p>
          <w:p w:rsidR="002022E2" w:rsidRPr="00C046F1" w:rsidRDefault="002022E2" w:rsidP="002022E2">
            <w:pPr>
              <w:tabs>
                <w:tab w:val="left" w:pos="710"/>
              </w:tabs>
              <w:ind w:left="680" w:hanging="536"/>
              <w:rPr>
                <w:rFonts w:ascii="Tahoma" w:hAnsi="Tahoma" w:cs="Tahoma"/>
                <w:sz w:val="20"/>
                <w:szCs w:val="20"/>
                <w:lang w:val="id-ID"/>
              </w:rPr>
            </w:pPr>
            <w:r w:rsidRPr="00C046F1">
              <w:rPr>
                <w:rFonts w:ascii="Tahoma" w:hAnsi="Tahoma" w:cs="Tahoma"/>
                <w:sz w:val="20"/>
                <w:szCs w:val="20"/>
                <w:lang w:val="id-ID"/>
              </w:rPr>
              <w:t>4.4     Program basis data sesuai kebutuhan yang telah ditentukan. Hasil pengujian harus sesuai terhadap kebutuhan/spesifikasi program.</w:t>
            </w:r>
          </w:p>
          <w:p w:rsidR="002022E2" w:rsidRPr="00C046F1" w:rsidRDefault="002022E2" w:rsidP="002022E2">
            <w:pPr>
              <w:tabs>
                <w:tab w:val="left" w:pos="710"/>
              </w:tabs>
              <w:ind w:left="680" w:hanging="536"/>
              <w:rPr>
                <w:rFonts w:ascii="Tahoma" w:hAnsi="Tahoma" w:cs="Tahoma"/>
                <w:sz w:val="20"/>
                <w:szCs w:val="20"/>
                <w:lang w:val="id-ID"/>
              </w:rPr>
            </w:pPr>
          </w:p>
        </w:tc>
        <w:tc>
          <w:tcPr>
            <w:tcW w:w="2790" w:type="dxa"/>
            <w:tcBorders>
              <w:top w:val="single" w:sz="4" w:space="0" w:color="auto"/>
              <w:left w:val="single" w:sz="4" w:space="0" w:color="000000"/>
              <w:bottom w:val="double" w:sz="2" w:space="0" w:color="000000"/>
            </w:tcBorders>
          </w:tcPr>
          <w:p w:rsidR="002022E2" w:rsidRPr="00505C7E" w:rsidRDefault="002022E2" w:rsidP="00253D71">
            <w:pPr>
              <w:numPr>
                <w:ilvl w:val="0"/>
                <w:numId w:val="89"/>
              </w:numPr>
              <w:tabs>
                <w:tab w:val="clear" w:pos="720"/>
                <w:tab w:val="num" w:pos="0"/>
                <w:tab w:val="left" w:pos="504"/>
              </w:tabs>
              <w:ind w:left="504" w:hanging="360"/>
              <w:rPr>
                <w:rFonts w:ascii="Tahoma" w:hAnsi="Tahoma" w:cs="Tahoma"/>
                <w:sz w:val="20"/>
                <w:szCs w:val="20"/>
                <w:lang w:val="pt-BR"/>
              </w:rPr>
            </w:pPr>
            <w:r w:rsidRPr="00C046F1">
              <w:rPr>
                <w:rFonts w:ascii="Tahoma" w:hAnsi="Tahoma" w:cs="Tahoma"/>
                <w:sz w:val="20"/>
                <w:szCs w:val="20"/>
                <w:lang w:val="id-ID"/>
              </w:rPr>
              <w:lastRenderedPageBreak/>
              <w:t>Prinsip dasar uji coba data.</w:t>
            </w:r>
          </w:p>
          <w:p w:rsidR="002022E2" w:rsidRPr="00C046F1"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t>Prosedur pemeriksaan program.</w:t>
            </w:r>
          </w:p>
          <w:p w:rsidR="002022E2" w:rsidRPr="00505C7E" w:rsidRDefault="002022E2" w:rsidP="00253D71">
            <w:pPr>
              <w:numPr>
                <w:ilvl w:val="0"/>
                <w:numId w:val="89"/>
              </w:numPr>
              <w:tabs>
                <w:tab w:val="clear" w:pos="720"/>
                <w:tab w:val="num" w:pos="0"/>
                <w:tab w:val="left" w:pos="504"/>
              </w:tabs>
              <w:ind w:left="504" w:hanging="360"/>
              <w:rPr>
                <w:rFonts w:ascii="Tahoma" w:hAnsi="Tahoma" w:cs="Tahoma"/>
                <w:sz w:val="20"/>
                <w:szCs w:val="20"/>
                <w:lang w:val="nb-NO"/>
              </w:rPr>
            </w:pPr>
            <w:r w:rsidRPr="00C046F1">
              <w:rPr>
                <w:rFonts w:ascii="Tahoma" w:hAnsi="Tahoma" w:cs="Tahoma"/>
                <w:sz w:val="20"/>
                <w:szCs w:val="20"/>
                <w:lang w:val="id-ID"/>
              </w:rPr>
              <w:t>Prosedur penseleksian data sesuai kebutuhan.</w:t>
            </w:r>
          </w:p>
          <w:p w:rsidR="002022E2" w:rsidRPr="00C046F1"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t xml:space="preserve">Prinsip-prinsip penampilan informasi </w:t>
            </w:r>
            <w:r w:rsidRPr="00C046F1">
              <w:rPr>
                <w:rFonts w:ascii="Tahoma" w:hAnsi="Tahoma" w:cs="Tahoma"/>
                <w:sz w:val="20"/>
                <w:szCs w:val="20"/>
                <w:lang w:val="id-ID"/>
              </w:rPr>
              <w:lastRenderedPageBreak/>
              <w:t>sesuai kebutuhan.</w:t>
            </w:r>
          </w:p>
          <w:p w:rsidR="002022E2" w:rsidRPr="00C046F1" w:rsidRDefault="002022E2" w:rsidP="002022E2">
            <w:pPr>
              <w:tabs>
                <w:tab w:val="left" w:pos="504"/>
              </w:tabs>
              <w:ind w:left="504"/>
              <w:rPr>
                <w:rFonts w:ascii="Tahoma" w:hAnsi="Tahoma" w:cs="Tahoma"/>
                <w:sz w:val="20"/>
                <w:szCs w:val="20"/>
                <w:lang w:val="fi-FI"/>
              </w:rPr>
            </w:pPr>
          </w:p>
          <w:p w:rsidR="002022E2" w:rsidRPr="002911D0" w:rsidRDefault="002022E2" w:rsidP="002022E2">
            <w:pPr>
              <w:jc w:val="both"/>
              <w:rPr>
                <w:rFonts w:ascii="Tahoma" w:hAnsi="Tahoma" w:cs="Tahoma"/>
                <w:sz w:val="20"/>
                <w:szCs w:val="20"/>
                <w:lang w:val="fi-FI"/>
              </w:rPr>
            </w:pPr>
          </w:p>
        </w:tc>
        <w:tc>
          <w:tcPr>
            <w:tcW w:w="2070" w:type="dxa"/>
            <w:tcBorders>
              <w:top w:val="single" w:sz="4" w:space="0" w:color="auto"/>
              <w:left w:val="single" w:sz="4" w:space="0" w:color="000000"/>
              <w:bottom w:val="double" w:sz="2" w:space="0" w:color="000000"/>
            </w:tcBorders>
          </w:tcPr>
          <w:p w:rsidR="002022E2" w:rsidRPr="00C046F1"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lastRenderedPageBreak/>
              <w:t>Melakukan penginputan data.</w:t>
            </w:r>
          </w:p>
          <w:p w:rsidR="002022E2" w:rsidRPr="00505C7E" w:rsidRDefault="002022E2" w:rsidP="00253D71">
            <w:pPr>
              <w:numPr>
                <w:ilvl w:val="0"/>
                <w:numId w:val="89"/>
              </w:numPr>
              <w:tabs>
                <w:tab w:val="clear" w:pos="720"/>
                <w:tab w:val="num" w:pos="0"/>
                <w:tab w:val="left" w:pos="504"/>
              </w:tabs>
              <w:ind w:left="504" w:hanging="360"/>
              <w:rPr>
                <w:rFonts w:ascii="Tahoma" w:hAnsi="Tahoma" w:cs="Tahoma"/>
                <w:sz w:val="20"/>
                <w:szCs w:val="20"/>
                <w:lang w:val="es-ES"/>
              </w:rPr>
            </w:pPr>
            <w:r w:rsidRPr="00C046F1">
              <w:rPr>
                <w:rFonts w:ascii="Tahoma" w:hAnsi="Tahoma" w:cs="Tahoma"/>
                <w:sz w:val="20"/>
                <w:szCs w:val="20"/>
                <w:lang w:val="id-ID"/>
              </w:rPr>
              <w:t>Melakukan uji coba tabel relasi.</w:t>
            </w:r>
          </w:p>
          <w:p w:rsidR="002022E2" w:rsidRPr="00C046F1"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t xml:space="preserve">Melakukan pembenaran </w:t>
            </w:r>
            <w:r w:rsidRPr="00C046F1">
              <w:rPr>
                <w:rFonts w:ascii="Tahoma" w:hAnsi="Tahoma" w:cs="Tahoma"/>
                <w:sz w:val="20"/>
                <w:szCs w:val="20"/>
                <w:lang w:val="id-ID"/>
              </w:rPr>
              <w:lastRenderedPageBreak/>
              <w:t>apabila ada kesalahan.</w:t>
            </w:r>
          </w:p>
          <w:p w:rsidR="002022E2" w:rsidRPr="00505C7E" w:rsidRDefault="002022E2" w:rsidP="00253D71">
            <w:pPr>
              <w:numPr>
                <w:ilvl w:val="0"/>
                <w:numId w:val="89"/>
              </w:numPr>
              <w:tabs>
                <w:tab w:val="clear" w:pos="720"/>
                <w:tab w:val="num" w:pos="0"/>
                <w:tab w:val="left" w:pos="504"/>
              </w:tabs>
              <w:ind w:left="504" w:hanging="360"/>
              <w:rPr>
                <w:rFonts w:ascii="Tahoma" w:hAnsi="Tahoma" w:cs="Tahoma"/>
                <w:sz w:val="20"/>
                <w:szCs w:val="20"/>
                <w:lang w:val="fi-FI"/>
              </w:rPr>
            </w:pPr>
            <w:r w:rsidRPr="00C046F1">
              <w:rPr>
                <w:rFonts w:ascii="Tahoma" w:hAnsi="Tahoma" w:cs="Tahoma"/>
                <w:sz w:val="20"/>
                <w:szCs w:val="20"/>
                <w:lang w:val="id-ID"/>
              </w:rPr>
              <w:t>Menampilkan informasi/data sesuai dengan kebutuhan masing-masing user.</w:t>
            </w:r>
          </w:p>
          <w:p w:rsidR="002022E2" w:rsidRPr="00505C7E" w:rsidRDefault="002022E2" w:rsidP="002022E2">
            <w:pPr>
              <w:tabs>
                <w:tab w:val="left" w:pos="504"/>
              </w:tabs>
              <w:ind w:left="504"/>
              <w:rPr>
                <w:rFonts w:ascii="Tahoma" w:hAnsi="Tahoma" w:cs="Tahoma"/>
                <w:sz w:val="20"/>
                <w:szCs w:val="20"/>
                <w:lang w:val="fi-FI"/>
              </w:rPr>
            </w:pPr>
          </w:p>
          <w:p w:rsidR="002022E2" w:rsidRPr="00505C7E" w:rsidRDefault="002022E2" w:rsidP="002022E2">
            <w:pPr>
              <w:ind w:firstLine="720"/>
              <w:jc w:val="both"/>
              <w:rPr>
                <w:rFonts w:ascii="Tahoma" w:hAnsi="Tahoma" w:cs="Tahoma"/>
                <w:sz w:val="20"/>
                <w:szCs w:val="20"/>
                <w:lang w:val="fi-FI"/>
              </w:rPr>
            </w:pPr>
          </w:p>
        </w:tc>
        <w:tc>
          <w:tcPr>
            <w:tcW w:w="1260" w:type="dxa"/>
            <w:tcBorders>
              <w:top w:val="single" w:sz="4" w:space="0" w:color="auto"/>
              <w:left w:val="single" w:sz="4" w:space="0" w:color="000000"/>
              <w:bottom w:val="double" w:sz="2" w:space="0" w:color="000000"/>
            </w:tcBorders>
          </w:tcPr>
          <w:p w:rsidR="002022E2" w:rsidRPr="00C046F1" w:rsidRDefault="002022E2" w:rsidP="00253D71">
            <w:pPr>
              <w:numPr>
                <w:ilvl w:val="0"/>
                <w:numId w:val="88"/>
              </w:numPr>
              <w:suppressAutoHyphens/>
              <w:snapToGrid w:val="0"/>
              <w:rPr>
                <w:rFonts w:ascii="Tahoma" w:hAnsi="Tahoma" w:cs="Tahoma"/>
                <w:sz w:val="20"/>
                <w:szCs w:val="20"/>
                <w:lang w:val="sv-SE"/>
              </w:rPr>
            </w:pPr>
            <w:r>
              <w:rPr>
                <w:rFonts w:ascii="Tahoma" w:hAnsi="Tahoma" w:cs="Tahoma"/>
                <w:sz w:val="20"/>
                <w:szCs w:val="20"/>
                <w:lang w:val="id-ID"/>
              </w:rPr>
              <w:lastRenderedPageBreak/>
              <w:t>Mengembangkan pola berpikir terstruktur.</w:t>
            </w:r>
          </w:p>
          <w:p w:rsidR="002022E2" w:rsidRPr="00F94211" w:rsidRDefault="002022E2" w:rsidP="00253D71">
            <w:pPr>
              <w:numPr>
                <w:ilvl w:val="0"/>
                <w:numId w:val="88"/>
              </w:numPr>
              <w:suppressAutoHyphens/>
              <w:snapToGrid w:val="0"/>
              <w:rPr>
                <w:rFonts w:ascii="Tahoma" w:hAnsi="Tahoma" w:cs="Tahoma"/>
                <w:sz w:val="20"/>
                <w:szCs w:val="20"/>
                <w:lang w:val="sv-SE"/>
              </w:rPr>
            </w:pPr>
            <w:r>
              <w:rPr>
                <w:rFonts w:ascii="Tahoma" w:hAnsi="Tahoma" w:cs="Tahoma"/>
                <w:sz w:val="20"/>
                <w:szCs w:val="20"/>
                <w:lang w:val="id-ID"/>
              </w:rPr>
              <w:t>Menge</w:t>
            </w:r>
            <w:r>
              <w:rPr>
                <w:rFonts w:ascii="Tahoma" w:hAnsi="Tahoma" w:cs="Tahoma"/>
                <w:sz w:val="20"/>
                <w:szCs w:val="20"/>
                <w:lang w:val="id-ID"/>
              </w:rPr>
              <w:lastRenderedPageBreak/>
              <w:t>mbangkan logika pemrograman.</w:t>
            </w:r>
          </w:p>
          <w:p w:rsidR="002022E2" w:rsidRPr="00C046F1" w:rsidRDefault="002022E2" w:rsidP="00253D71">
            <w:pPr>
              <w:numPr>
                <w:ilvl w:val="0"/>
                <w:numId w:val="88"/>
              </w:numPr>
              <w:suppressAutoHyphens/>
              <w:snapToGrid w:val="0"/>
              <w:rPr>
                <w:rFonts w:ascii="Tahoma" w:hAnsi="Tahoma" w:cs="Tahoma"/>
                <w:sz w:val="20"/>
                <w:szCs w:val="20"/>
                <w:lang w:val="sv-SE"/>
              </w:rPr>
            </w:pPr>
            <w:r>
              <w:rPr>
                <w:rFonts w:ascii="Tahoma" w:hAnsi="Tahoma" w:cs="Tahoma"/>
                <w:sz w:val="20"/>
                <w:szCs w:val="20"/>
                <w:lang w:val="id-ID"/>
              </w:rPr>
              <w:t>Aktif bertanya apabila ada yang tidak dimengerti.</w:t>
            </w:r>
          </w:p>
          <w:p w:rsidR="002022E2" w:rsidRPr="00C046F1" w:rsidRDefault="002022E2" w:rsidP="002022E2">
            <w:pPr>
              <w:jc w:val="both"/>
              <w:rPr>
                <w:rFonts w:ascii="Tahoma" w:hAnsi="Tahoma" w:cs="Tahoma"/>
                <w:sz w:val="20"/>
                <w:szCs w:val="20"/>
                <w:lang w:val="sv-SE"/>
              </w:rPr>
            </w:pPr>
          </w:p>
        </w:tc>
        <w:tc>
          <w:tcPr>
            <w:tcW w:w="1080" w:type="dxa"/>
            <w:tcBorders>
              <w:left w:val="single" w:sz="4" w:space="0" w:color="000000"/>
              <w:bottom w:val="double" w:sz="2" w:space="0" w:color="000000"/>
            </w:tcBorders>
          </w:tcPr>
          <w:p w:rsidR="002022E2" w:rsidRPr="00C046F1" w:rsidRDefault="002022E2" w:rsidP="002022E2">
            <w:pPr>
              <w:snapToGrid w:val="0"/>
              <w:jc w:val="right"/>
              <w:rPr>
                <w:rFonts w:ascii="Tahoma" w:hAnsi="Tahoma" w:cs="Tahoma"/>
                <w:sz w:val="20"/>
                <w:szCs w:val="20"/>
                <w:lang w:val="id-ID"/>
              </w:rPr>
            </w:pPr>
          </w:p>
        </w:tc>
        <w:tc>
          <w:tcPr>
            <w:tcW w:w="1260" w:type="dxa"/>
            <w:tcBorders>
              <w:left w:val="single" w:sz="4" w:space="0" w:color="000000"/>
              <w:bottom w:val="double" w:sz="2" w:space="0" w:color="000000"/>
              <w:right w:val="double" w:sz="2" w:space="0" w:color="000000"/>
            </w:tcBorders>
          </w:tcPr>
          <w:p w:rsidR="002022E2" w:rsidRPr="00C046F1" w:rsidRDefault="002022E2" w:rsidP="002022E2">
            <w:pPr>
              <w:snapToGrid w:val="0"/>
              <w:jc w:val="right"/>
              <w:rPr>
                <w:rFonts w:ascii="Tahoma" w:hAnsi="Tahoma" w:cs="Tahoma"/>
                <w:sz w:val="20"/>
                <w:szCs w:val="20"/>
                <w:lang w:val="id-ID"/>
              </w:rPr>
            </w:pPr>
          </w:p>
        </w:tc>
      </w:tr>
    </w:tbl>
    <w:p w:rsidR="002022E2" w:rsidRDefault="002022E2" w:rsidP="002022E2">
      <w:pPr>
        <w:rPr>
          <w:lang w:val="sv-SE"/>
        </w:rPr>
      </w:pPr>
    </w:p>
    <w:p w:rsidR="002022E2" w:rsidRDefault="002022E2" w:rsidP="002022E2">
      <w:pPr>
        <w:tabs>
          <w:tab w:val="left" w:pos="453"/>
        </w:tabs>
        <w:autoSpaceDE w:val="0"/>
        <w:autoSpaceDN w:val="0"/>
        <w:rPr>
          <w:rFonts w:ascii="Tahoma" w:hAnsi="Tahoma" w:cs="Tahoma"/>
          <w:b/>
          <w:snapToGrid w:val="0"/>
          <w:sz w:val="20"/>
          <w:szCs w:val="20"/>
          <w:lang w:val="sv-SE"/>
        </w:rPr>
      </w:pPr>
    </w:p>
    <w:p w:rsidR="002022E2" w:rsidRDefault="002022E2" w:rsidP="002022E2">
      <w:pPr>
        <w:tabs>
          <w:tab w:val="left" w:pos="453"/>
        </w:tabs>
        <w:autoSpaceDE w:val="0"/>
        <w:autoSpaceDN w:val="0"/>
        <w:rPr>
          <w:rFonts w:ascii="Tahoma" w:hAnsi="Tahoma" w:cs="Tahoma"/>
          <w:b/>
          <w:snapToGrid w:val="0"/>
          <w:sz w:val="20"/>
          <w:szCs w:val="20"/>
          <w:lang w:val="sv-SE"/>
        </w:rPr>
      </w:pPr>
    </w:p>
    <w:p w:rsidR="002022E2" w:rsidRDefault="002022E2" w:rsidP="002022E2">
      <w:pPr>
        <w:tabs>
          <w:tab w:val="left" w:pos="453"/>
        </w:tabs>
        <w:autoSpaceDE w:val="0"/>
        <w:autoSpaceDN w:val="0"/>
        <w:rPr>
          <w:rFonts w:ascii="Tahoma" w:hAnsi="Tahoma" w:cs="Tahoma"/>
          <w:b/>
          <w:snapToGrid w:val="0"/>
          <w:sz w:val="20"/>
          <w:szCs w:val="20"/>
          <w:lang w:val="sv-SE"/>
        </w:rPr>
      </w:pPr>
    </w:p>
    <w:p w:rsidR="00BC5C66" w:rsidRPr="001F315D" w:rsidRDefault="00BC5C66" w:rsidP="00253D71">
      <w:pPr>
        <w:numPr>
          <w:ilvl w:val="1"/>
          <w:numId w:val="30"/>
        </w:numPr>
        <w:tabs>
          <w:tab w:val="left" w:pos="720"/>
          <w:tab w:val="left" w:pos="2880"/>
          <w:tab w:val="left" w:pos="3240"/>
        </w:tabs>
        <w:rPr>
          <w:rFonts w:ascii="Tahoma" w:hAnsi="Tahoma" w:cs="Tahoma"/>
          <w:b/>
          <w:sz w:val="16"/>
          <w:szCs w:val="20"/>
        </w:rPr>
      </w:pPr>
      <w:r w:rsidRPr="004C214A">
        <w:rPr>
          <w:rFonts w:ascii="Tahoma" w:hAnsi="Tahoma" w:cs="Tahoma"/>
          <w:b/>
          <w:sz w:val="20"/>
          <w:szCs w:val="20"/>
        </w:rPr>
        <w:t>Unit Kompetensi</w:t>
      </w:r>
      <w:r w:rsidRPr="004C214A">
        <w:rPr>
          <w:rFonts w:ascii="Tahoma" w:hAnsi="Tahoma" w:cs="Tahoma"/>
          <w:b/>
          <w:sz w:val="20"/>
          <w:szCs w:val="20"/>
        </w:rPr>
        <w:tab/>
        <w:t>:</w:t>
      </w:r>
      <w:r w:rsidRPr="004C214A">
        <w:rPr>
          <w:rFonts w:ascii="Tahoma" w:hAnsi="Tahoma" w:cs="Tahoma"/>
          <w:b/>
          <w:sz w:val="20"/>
          <w:szCs w:val="20"/>
        </w:rPr>
        <w:tab/>
      </w:r>
      <w:r w:rsidRPr="001F315D">
        <w:rPr>
          <w:rFonts w:ascii="Tahoma" w:hAnsi="Tahoma" w:cs="Tahoma"/>
          <w:b/>
          <w:snapToGrid w:val="0"/>
          <w:sz w:val="20"/>
          <w:szCs w:val="20"/>
          <w:lang w:val="sv-SE"/>
        </w:rPr>
        <w:t>Melakukan Debugging Program.</w:t>
      </w:r>
    </w:p>
    <w:p w:rsidR="00BC5C66" w:rsidRPr="001F315D" w:rsidRDefault="00BC5C66" w:rsidP="00BC5C66">
      <w:pPr>
        <w:tabs>
          <w:tab w:val="left" w:pos="2880"/>
          <w:tab w:val="left" w:pos="3240"/>
        </w:tabs>
        <w:rPr>
          <w:rFonts w:ascii="Tahoma" w:hAnsi="Tahoma" w:cs="Tahoma"/>
          <w:b/>
          <w:sz w:val="20"/>
          <w:szCs w:val="20"/>
        </w:rPr>
      </w:pPr>
      <w:r w:rsidRPr="001F315D">
        <w:rPr>
          <w:rFonts w:ascii="Tahoma" w:hAnsi="Tahoma" w:cs="Tahoma"/>
          <w:b/>
          <w:bCs/>
          <w:sz w:val="20"/>
          <w:szCs w:val="20"/>
        </w:rPr>
        <w:t xml:space="preserve">            Kode Unit</w:t>
      </w:r>
      <w:r w:rsidRPr="001F315D">
        <w:rPr>
          <w:rFonts w:ascii="Tahoma" w:hAnsi="Tahoma" w:cs="Tahoma"/>
          <w:b/>
          <w:bCs/>
          <w:sz w:val="20"/>
          <w:szCs w:val="20"/>
        </w:rPr>
        <w:tab/>
        <w:t xml:space="preserve">: </w:t>
      </w:r>
      <w:r w:rsidRPr="001F315D">
        <w:rPr>
          <w:rFonts w:ascii="Tahoma" w:hAnsi="Tahoma" w:cs="Tahoma"/>
          <w:b/>
          <w:bCs/>
          <w:sz w:val="20"/>
          <w:szCs w:val="20"/>
        </w:rPr>
        <w:tab/>
      </w:r>
      <w:r w:rsidRPr="001F315D">
        <w:rPr>
          <w:rFonts w:ascii="Tahoma" w:hAnsi="Tahoma" w:cs="Tahoma"/>
          <w:b/>
          <w:snapToGrid w:val="0"/>
          <w:sz w:val="20"/>
          <w:szCs w:val="20"/>
          <w:lang w:val="fi-FI"/>
        </w:rPr>
        <w:t>TIK.PR02.014.01</w:t>
      </w:r>
    </w:p>
    <w:p w:rsidR="00BC5C66" w:rsidRPr="001F315D" w:rsidRDefault="00BC5C66" w:rsidP="00BC5C66">
      <w:pPr>
        <w:tabs>
          <w:tab w:val="left" w:pos="720"/>
          <w:tab w:val="left" w:pos="2880"/>
          <w:tab w:val="left" w:pos="3240"/>
        </w:tabs>
        <w:rPr>
          <w:rFonts w:ascii="Tahoma" w:hAnsi="Tahoma" w:cs="Tahoma"/>
          <w:b/>
          <w:sz w:val="20"/>
          <w:szCs w:val="20"/>
        </w:rPr>
      </w:pPr>
      <w:r w:rsidRPr="001F315D">
        <w:rPr>
          <w:rFonts w:ascii="Tahoma" w:hAnsi="Tahoma" w:cs="Tahoma"/>
          <w:b/>
          <w:sz w:val="20"/>
          <w:szCs w:val="20"/>
        </w:rPr>
        <w:tab/>
        <w:t>Durasi Pembelajaran</w:t>
      </w:r>
      <w:r w:rsidRPr="001F315D">
        <w:rPr>
          <w:rFonts w:ascii="Tahoma" w:hAnsi="Tahoma" w:cs="Tahoma"/>
          <w:b/>
          <w:sz w:val="20"/>
          <w:szCs w:val="20"/>
        </w:rPr>
        <w:tab/>
        <w:t xml:space="preserve">: </w:t>
      </w:r>
      <w:r w:rsidRPr="001F315D">
        <w:rPr>
          <w:rFonts w:ascii="Tahoma" w:hAnsi="Tahoma" w:cs="Tahoma"/>
          <w:b/>
          <w:sz w:val="20"/>
          <w:szCs w:val="20"/>
        </w:rPr>
        <w:tab/>
      </w:r>
      <w:r>
        <w:rPr>
          <w:rFonts w:ascii="Tahoma" w:hAnsi="Tahoma" w:cs="Tahoma"/>
          <w:b/>
          <w:sz w:val="20"/>
          <w:szCs w:val="20"/>
        </w:rPr>
        <w:t>14</w:t>
      </w:r>
      <w:proofErr w:type="gramStart"/>
      <w:r>
        <w:rPr>
          <w:rFonts w:ascii="Tahoma" w:hAnsi="Tahoma" w:cs="Tahoma"/>
          <w:b/>
          <w:sz w:val="20"/>
          <w:szCs w:val="20"/>
        </w:rPr>
        <w:t>,5</w:t>
      </w:r>
      <w:proofErr w:type="gramEnd"/>
      <w:r w:rsidRPr="001F315D">
        <w:rPr>
          <w:rFonts w:ascii="Tahoma" w:hAnsi="Tahoma" w:cs="Tahoma"/>
          <w:b/>
          <w:sz w:val="20"/>
          <w:szCs w:val="20"/>
        </w:rPr>
        <w:t xml:space="preserve"> Jam</w:t>
      </w:r>
      <w:r>
        <w:rPr>
          <w:rFonts w:ascii="Tahoma" w:hAnsi="Tahoma" w:cs="Tahoma"/>
          <w:b/>
          <w:sz w:val="20"/>
          <w:szCs w:val="20"/>
        </w:rPr>
        <w:t xml:space="preserve"> (@60 menit)</w:t>
      </w:r>
    </w:p>
    <w:p w:rsidR="00BC5C66" w:rsidRDefault="00BC5C66" w:rsidP="00BC5C66">
      <w:pPr>
        <w:rPr>
          <w:rFonts w:ascii="Tahoma" w:hAnsi="Tahoma" w:cs="Tahoma"/>
          <w:b/>
        </w:rPr>
      </w:pPr>
    </w:p>
    <w:tbl>
      <w:tblPr>
        <w:tblStyle w:val="TableGrid"/>
        <w:tblW w:w="15660" w:type="dxa"/>
        <w:tblInd w:w="108" w:type="dxa"/>
        <w:tblBorders>
          <w:top w:val="double" w:sz="4" w:space="0" w:color="auto"/>
          <w:left w:val="double" w:sz="4" w:space="0" w:color="auto"/>
          <w:bottom w:val="double" w:sz="4" w:space="0" w:color="auto"/>
          <w:right w:val="double" w:sz="4" w:space="0" w:color="auto"/>
        </w:tblBorders>
        <w:tblLayout w:type="fixed"/>
        <w:tblLook w:val="01E0"/>
      </w:tblPr>
      <w:tblGrid>
        <w:gridCol w:w="2340"/>
        <w:gridCol w:w="3600"/>
        <w:gridCol w:w="2340"/>
        <w:gridCol w:w="2340"/>
        <w:gridCol w:w="1980"/>
        <w:gridCol w:w="1620"/>
        <w:gridCol w:w="1440"/>
      </w:tblGrid>
      <w:tr w:rsidR="00BC5C66" w:rsidRPr="003579DD" w:rsidTr="00BC5C66">
        <w:trPr>
          <w:cantSplit/>
          <w:trHeight w:val="120"/>
          <w:tblHeader/>
        </w:trPr>
        <w:tc>
          <w:tcPr>
            <w:tcW w:w="2340" w:type="dxa"/>
            <w:vMerge w:val="restart"/>
            <w:tcBorders>
              <w:top w:val="double" w:sz="4" w:space="0" w:color="auto"/>
            </w:tcBorders>
            <w:vAlign w:val="center"/>
          </w:tcPr>
          <w:p w:rsidR="00BC5C66" w:rsidRPr="005B3FCD" w:rsidRDefault="00BC5C66" w:rsidP="00BC5C66">
            <w:pPr>
              <w:snapToGrid w:val="0"/>
              <w:jc w:val="center"/>
              <w:rPr>
                <w:rFonts w:ascii="Tahoma" w:hAnsi="Tahoma" w:cs="Tahoma"/>
                <w:b/>
                <w:sz w:val="20"/>
                <w:szCs w:val="20"/>
              </w:rPr>
            </w:pPr>
            <w:r w:rsidRPr="005B3FCD">
              <w:rPr>
                <w:rFonts w:ascii="Tahoma" w:hAnsi="Tahoma" w:cs="Tahoma"/>
                <w:b/>
                <w:sz w:val="20"/>
                <w:szCs w:val="20"/>
              </w:rPr>
              <w:t>ELEMEN KOMPETENSI</w:t>
            </w:r>
          </w:p>
        </w:tc>
        <w:tc>
          <w:tcPr>
            <w:tcW w:w="3600" w:type="dxa"/>
            <w:vMerge w:val="restart"/>
            <w:tcBorders>
              <w:top w:val="double" w:sz="4" w:space="0" w:color="auto"/>
            </w:tcBorders>
            <w:vAlign w:val="center"/>
          </w:tcPr>
          <w:p w:rsidR="00BC5C66" w:rsidRPr="005B3FCD" w:rsidRDefault="00BC5C66" w:rsidP="00BC5C66">
            <w:pPr>
              <w:snapToGrid w:val="0"/>
              <w:jc w:val="center"/>
              <w:rPr>
                <w:rFonts w:ascii="Tahoma" w:hAnsi="Tahoma" w:cs="Tahoma"/>
                <w:b/>
                <w:sz w:val="20"/>
                <w:szCs w:val="20"/>
              </w:rPr>
            </w:pPr>
            <w:r w:rsidRPr="005B3FCD">
              <w:rPr>
                <w:rFonts w:ascii="Tahoma" w:hAnsi="Tahoma" w:cs="Tahoma"/>
                <w:b/>
                <w:sz w:val="20"/>
                <w:szCs w:val="20"/>
              </w:rPr>
              <w:t>KRITERIA UNJUK KERJA</w:t>
            </w:r>
          </w:p>
        </w:tc>
        <w:tc>
          <w:tcPr>
            <w:tcW w:w="6660" w:type="dxa"/>
            <w:gridSpan w:val="3"/>
            <w:tcBorders>
              <w:top w:val="double" w:sz="4" w:space="0" w:color="auto"/>
              <w:bottom w:val="nil"/>
            </w:tcBorders>
            <w:vAlign w:val="center"/>
          </w:tcPr>
          <w:p w:rsidR="00BC5C66" w:rsidRPr="005B3FCD" w:rsidRDefault="00BC5C66" w:rsidP="00BC5C66">
            <w:pPr>
              <w:snapToGrid w:val="0"/>
              <w:jc w:val="center"/>
              <w:rPr>
                <w:rFonts w:ascii="Tahoma" w:hAnsi="Tahoma" w:cs="Tahoma"/>
                <w:b/>
                <w:sz w:val="20"/>
                <w:szCs w:val="20"/>
              </w:rPr>
            </w:pPr>
            <w:r w:rsidRPr="005B3FCD">
              <w:rPr>
                <w:rFonts w:ascii="Tahoma" w:hAnsi="Tahoma" w:cs="Tahoma"/>
                <w:b/>
                <w:sz w:val="20"/>
                <w:szCs w:val="20"/>
              </w:rPr>
              <w:t>MATERI  PELATIHAN</w:t>
            </w:r>
          </w:p>
        </w:tc>
        <w:tc>
          <w:tcPr>
            <w:tcW w:w="3060" w:type="dxa"/>
            <w:gridSpan w:val="2"/>
            <w:tcBorders>
              <w:top w:val="double" w:sz="4" w:space="0" w:color="auto"/>
            </w:tcBorders>
            <w:shd w:val="clear" w:color="auto" w:fill="auto"/>
            <w:vAlign w:val="center"/>
          </w:tcPr>
          <w:p w:rsidR="00BC5C66" w:rsidRPr="005B3FCD" w:rsidRDefault="00BC5C66" w:rsidP="00BC5C66">
            <w:pPr>
              <w:tabs>
                <w:tab w:val="left" w:pos="1613"/>
              </w:tabs>
              <w:snapToGrid w:val="0"/>
              <w:ind w:left="-67"/>
              <w:jc w:val="center"/>
              <w:rPr>
                <w:rFonts w:ascii="Tahoma" w:hAnsi="Tahoma" w:cs="Tahoma"/>
                <w:b/>
                <w:sz w:val="20"/>
                <w:szCs w:val="20"/>
                <w:lang w:val="fi-FI"/>
              </w:rPr>
            </w:pPr>
            <w:r w:rsidRPr="005B3FCD">
              <w:rPr>
                <w:rFonts w:ascii="Tahoma" w:hAnsi="Tahoma" w:cs="Tahoma"/>
                <w:b/>
                <w:sz w:val="20"/>
                <w:szCs w:val="20"/>
              </w:rPr>
              <w:t>JAM PELAT</w:t>
            </w:r>
            <w:r w:rsidRPr="005B3FCD">
              <w:rPr>
                <w:rFonts w:ascii="Tahoma" w:hAnsi="Tahoma" w:cs="Tahoma"/>
                <w:b/>
                <w:sz w:val="20"/>
                <w:szCs w:val="20"/>
                <w:lang w:val="fi-FI"/>
              </w:rPr>
              <w:t>IHAN</w:t>
            </w:r>
          </w:p>
        </w:tc>
      </w:tr>
      <w:tr w:rsidR="00BC5C66" w:rsidRPr="003579DD" w:rsidTr="00BC5C66">
        <w:trPr>
          <w:cantSplit/>
          <w:trHeight w:val="120"/>
          <w:tblHeader/>
        </w:trPr>
        <w:tc>
          <w:tcPr>
            <w:tcW w:w="2340" w:type="dxa"/>
            <w:vMerge/>
            <w:tcBorders>
              <w:bottom w:val="nil"/>
            </w:tcBorders>
          </w:tcPr>
          <w:p w:rsidR="00BC5C66" w:rsidRPr="00904C0B" w:rsidRDefault="00BC5C66" w:rsidP="00BC5C66">
            <w:pPr>
              <w:ind w:left="252" w:hanging="252"/>
              <w:rPr>
                <w:rFonts w:ascii="Tahoma" w:hAnsi="Tahoma" w:cs="Tahoma"/>
                <w:sz w:val="20"/>
                <w:szCs w:val="20"/>
                <w:lang w:val="sv-SE"/>
              </w:rPr>
            </w:pPr>
          </w:p>
        </w:tc>
        <w:tc>
          <w:tcPr>
            <w:tcW w:w="3600" w:type="dxa"/>
            <w:vMerge/>
            <w:tcBorders>
              <w:bottom w:val="nil"/>
            </w:tcBorders>
          </w:tcPr>
          <w:p w:rsidR="00BC5C66" w:rsidRPr="00904C0B" w:rsidRDefault="00BC5C66" w:rsidP="00BC5C66">
            <w:pPr>
              <w:pStyle w:val="NormalWeb"/>
              <w:spacing w:before="0" w:beforeAutospacing="0" w:after="0" w:afterAutospacing="0"/>
              <w:rPr>
                <w:rFonts w:ascii="Tahoma" w:hAnsi="Tahoma" w:cs="Tahoma"/>
                <w:sz w:val="20"/>
                <w:szCs w:val="20"/>
                <w:lang w:val="sv-SE"/>
              </w:rPr>
            </w:pPr>
          </w:p>
        </w:tc>
        <w:tc>
          <w:tcPr>
            <w:tcW w:w="2340" w:type="dxa"/>
            <w:tcBorders>
              <w:top w:val="single" w:sz="4" w:space="0" w:color="auto"/>
              <w:bottom w:val="double" w:sz="4" w:space="0" w:color="auto"/>
            </w:tcBorders>
            <w:vAlign w:val="center"/>
          </w:tcPr>
          <w:p w:rsidR="00BC5C66" w:rsidRPr="005B3FCD" w:rsidRDefault="00BC5C66" w:rsidP="00BC5C66">
            <w:pPr>
              <w:snapToGrid w:val="0"/>
              <w:jc w:val="center"/>
              <w:rPr>
                <w:rFonts w:ascii="Tahoma" w:hAnsi="Tahoma" w:cs="Tahoma"/>
                <w:b/>
                <w:sz w:val="20"/>
                <w:szCs w:val="20"/>
                <w:lang w:val="fi-FI"/>
              </w:rPr>
            </w:pPr>
            <w:r w:rsidRPr="005B3FCD">
              <w:rPr>
                <w:rFonts w:ascii="Tahoma" w:hAnsi="Tahoma" w:cs="Tahoma"/>
                <w:b/>
                <w:sz w:val="20"/>
                <w:szCs w:val="20"/>
                <w:lang w:val="fi-FI"/>
              </w:rPr>
              <w:t>PENGETAHUAN</w:t>
            </w:r>
          </w:p>
        </w:tc>
        <w:tc>
          <w:tcPr>
            <w:tcW w:w="2340" w:type="dxa"/>
            <w:tcBorders>
              <w:top w:val="single" w:sz="4" w:space="0" w:color="auto"/>
              <w:bottom w:val="double" w:sz="4" w:space="0" w:color="auto"/>
            </w:tcBorders>
            <w:shd w:val="clear" w:color="auto" w:fill="auto"/>
            <w:vAlign w:val="center"/>
          </w:tcPr>
          <w:p w:rsidR="00BC5C66" w:rsidRPr="005B3FCD" w:rsidRDefault="00BC5C66" w:rsidP="00BC5C66">
            <w:pPr>
              <w:snapToGrid w:val="0"/>
              <w:jc w:val="center"/>
              <w:rPr>
                <w:rFonts w:ascii="Tahoma" w:hAnsi="Tahoma" w:cs="Tahoma"/>
                <w:b/>
                <w:sz w:val="20"/>
                <w:szCs w:val="20"/>
              </w:rPr>
            </w:pPr>
            <w:r w:rsidRPr="005B3FCD">
              <w:rPr>
                <w:rFonts w:ascii="Tahoma" w:hAnsi="Tahoma" w:cs="Tahoma"/>
                <w:b/>
                <w:sz w:val="20"/>
                <w:szCs w:val="20"/>
                <w:lang w:val="fi-FI"/>
              </w:rPr>
              <w:t>K</w:t>
            </w:r>
            <w:r w:rsidRPr="005B3FCD">
              <w:rPr>
                <w:rFonts w:ascii="Tahoma" w:hAnsi="Tahoma" w:cs="Tahoma"/>
                <w:b/>
                <w:sz w:val="20"/>
                <w:szCs w:val="20"/>
              </w:rPr>
              <w:t>ETERAMPILAN</w:t>
            </w:r>
          </w:p>
        </w:tc>
        <w:tc>
          <w:tcPr>
            <w:tcW w:w="1980" w:type="dxa"/>
            <w:tcBorders>
              <w:bottom w:val="nil"/>
            </w:tcBorders>
            <w:shd w:val="clear" w:color="auto" w:fill="auto"/>
            <w:vAlign w:val="center"/>
          </w:tcPr>
          <w:p w:rsidR="00BC5C66" w:rsidRPr="005B3FCD" w:rsidRDefault="00BC5C66" w:rsidP="00BC5C66">
            <w:pPr>
              <w:snapToGrid w:val="0"/>
              <w:jc w:val="center"/>
              <w:rPr>
                <w:rFonts w:ascii="Tahoma" w:hAnsi="Tahoma" w:cs="Tahoma"/>
                <w:b/>
                <w:sz w:val="20"/>
                <w:szCs w:val="20"/>
              </w:rPr>
            </w:pPr>
            <w:r w:rsidRPr="005B3FCD">
              <w:rPr>
                <w:rFonts w:ascii="Tahoma" w:hAnsi="Tahoma" w:cs="Tahoma"/>
                <w:b/>
                <w:sz w:val="20"/>
                <w:szCs w:val="20"/>
              </w:rPr>
              <w:t>SIKAP KERJA</w:t>
            </w:r>
          </w:p>
        </w:tc>
        <w:tc>
          <w:tcPr>
            <w:tcW w:w="1620" w:type="dxa"/>
            <w:tcBorders>
              <w:bottom w:val="nil"/>
            </w:tcBorders>
            <w:shd w:val="clear" w:color="auto" w:fill="auto"/>
            <w:vAlign w:val="center"/>
          </w:tcPr>
          <w:p w:rsidR="00BC5C66" w:rsidRPr="005B3FCD" w:rsidRDefault="00BC5C66" w:rsidP="00BC5C66">
            <w:pPr>
              <w:snapToGrid w:val="0"/>
              <w:jc w:val="center"/>
              <w:rPr>
                <w:rFonts w:ascii="Tahoma" w:hAnsi="Tahoma" w:cs="Tahoma"/>
                <w:b/>
                <w:sz w:val="20"/>
                <w:szCs w:val="20"/>
              </w:rPr>
            </w:pPr>
            <w:r w:rsidRPr="005B3FCD">
              <w:rPr>
                <w:rFonts w:ascii="Tahoma" w:hAnsi="Tahoma" w:cs="Tahoma"/>
                <w:b/>
                <w:sz w:val="20"/>
                <w:szCs w:val="20"/>
              </w:rPr>
              <w:t>PENGETAHU-AN</w:t>
            </w:r>
          </w:p>
        </w:tc>
        <w:tc>
          <w:tcPr>
            <w:tcW w:w="1440" w:type="dxa"/>
            <w:tcBorders>
              <w:bottom w:val="nil"/>
            </w:tcBorders>
            <w:shd w:val="clear" w:color="auto" w:fill="auto"/>
            <w:vAlign w:val="center"/>
          </w:tcPr>
          <w:p w:rsidR="00BC5C66" w:rsidRPr="005B3FCD" w:rsidRDefault="00BC5C66" w:rsidP="00BC5C66">
            <w:pPr>
              <w:snapToGrid w:val="0"/>
              <w:jc w:val="center"/>
              <w:rPr>
                <w:rFonts w:ascii="Tahoma" w:hAnsi="Tahoma" w:cs="Tahoma"/>
                <w:b/>
                <w:sz w:val="20"/>
                <w:szCs w:val="20"/>
              </w:rPr>
            </w:pPr>
            <w:r w:rsidRPr="005B3FCD">
              <w:rPr>
                <w:rFonts w:ascii="Tahoma" w:hAnsi="Tahoma" w:cs="Tahoma"/>
                <w:b/>
                <w:sz w:val="20"/>
                <w:szCs w:val="20"/>
              </w:rPr>
              <w:t>KETERAM-PILAN</w:t>
            </w:r>
          </w:p>
        </w:tc>
      </w:tr>
      <w:tr w:rsidR="00BC5C66" w:rsidRPr="003579DD" w:rsidTr="00BC5C66">
        <w:trPr>
          <w:trHeight w:val="78"/>
        </w:trPr>
        <w:tc>
          <w:tcPr>
            <w:tcW w:w="2340" w:type="dxa"/>
            <w:tcBorders>
              <w:top w:val="double" w:sz="4" w:space="0" w:color="auto"/>
              <w:bottom w:val="single" w:sz="4" w:space="0" w:color="auto"/>
            </w:tcBorders>
          </w:tcPr>
          <w:p w:rsidR="00BC5C66" w:rsidRDefault="00BC5C66" w:rsidP="00BC5C66">
            <w:pPr>
              <w:ind w:left="252" w:hanging="252"/>
              <w:rPr>
                <w:rFonts w:ascii="Tahoma" w:hAnsi="Tahoma" w:cs="Tahoma"/>
                <w:sz w:val="20"/>
                <w:szCs w:val="20"/>
                <w:lang w:val="sv-SE"/>
              </w:rPr>
            </w:pPr>
            <w:r>
              <w:rPr>
                <w:rFonts w:ascii="Tahoma" w:hAnsi="Tahoma" w:cs="Tahoma"/>
                <w:sz w:val="20"/>
                <w:szCs w:val="20"/>
                <w:lang w:val="sv-SE"/>
              </w:rPr>
              <w:t xml:space="preserve">01 </w:t>
            </w:r>
            <w:r w:rsidRPr="00904C0B">
              <w:rPr>
                <w:rFonts w:ascii="Tahoma" w:hAnsi="Tahoma" w:cs="Tahoma"/>
                <w:sz w:val="20"/>
                <w:szCs w:val="20"/>
                <w:lang w:val="sv-SE"/>
              </w:rPr>
              <w:t xml:space="preserve">Mempersiapkan </w:t>
            </w:r>
            <w:r>
              <w:rPr>
                <w:rFonts w:ascii="Tahoma" w:hAnsi="Tahoma" w:cs="Tahoma"/>
                <w:sz w:val="20"/>
                <w:szCs w:val="20"/>
                <w:lang w:val="sv-SE"/>
              </w:rPr>
              <w:t xml:space="preserve"> </w:t>
            </w:r>
            <w:r w:rsidRPr="00904C0B">
              <w:rPr>
                <w:rFonts w:ascii="Tahoma" w:hAnsi="Tahoma" w:cs="Tahoma"/>
                <w:sz w:val="20"/>
                <w:szCs w:val="20"/>
                <w:lang w:val="sv-SE"/>
              </w:rPr>
              <w:t>kode program</w:t>
            </w:r>
          </w:p>
        </w:tc>
        <w:tc>
          <w:tcPr>
            <w:tcW w:w="3600" w:type="dxa"/>
            <w:tcBorders>
              <w:top w:val="double" w:sz="4" w:space="0" w:color="auto"/>
              <w:bottom w:val="single" w:sz="4" w:space="0" w:color="auto"/>
            </w:tcBorders>
          </w:tcPr>
          <w:p w:rsidR="00BC5C66" w:rsidRPr="00D50BAC" w:rsidRDefault="00BC5C66" w:rsidP="00253D71">
            <w:pPr>
              <w:pStyle w:val="BodyText"/>
              <w:numPr>
                <w:ilvl w:val="0"/>
                <w:numId w:val="91"/>
              </w:numPr>
              <w:tabs>
                <w:tab w:val="clear" w:pos="720"/>
              </w:tabs>
              <w:spacing w:after="0"/>
              <w:ind w:left="432" w:hanging="432"/>
              <w:rPr>
                <w:rFonts w:ascii="Tahoma" w:hAnsi="Tahoma" w:cs="Tahoma"/>
                <w:i/>
                <w:iCs/>
                <w:sz w:val="20"/>
                <w:szCs w:val="20"/>
                <w:lang w:val="nb-NO"/>
              </w:rPr>
            </w:pPr>
            <w:r w:rsidRPr="00D50BAC">
              <w:rPr>
                <w:rFonts w:ascii="Tahoma" w:hAnsi="Tahoma" w:cs="Tahoma"/>
                <w:sz w:val="20"/>
                <w:szCs w:val="20"/>
                <w:lang w:val="nb-NO"/>
              </w:rPr>
              <w:t>Kode program ditulis sesuai dengan spesifikasi. Penulisan kode program dilakukan  pada editor yang disarankan oleh bahasa pemrograman  (</w:t>
            </w:r>
            <w:r w:rsidRPr="00D50BAC">
              <w:rPr>
                <w:rFonts w:ascii="Tahoma" w:hAnsi="Tahoma" w:cs="Tahoma"/>
                <w:i/>
                <w:sz w:val="20"/>
                <w:szCs w:val="20"/>
                <w:lang w:val="nb-NO"/>
              </w:rPr>
              <w:t>compiler</w:t>
            </w:r>
            <w:r w:rsidRPr="00D50BAC">
              <w:rPr>
                <w:rFonts w:ascii="Tahoma" w:hAnsi="Tahoma" w:cs="Tahoma"/>
                <w:sz w:val="20"/>
                <w:szCs w:val="20"/>
                <w:lang w:val="nb-NO"/>
              </w:rPr>
              <w:t>).</w:t>
            </w:r>
          </w:p>
          <w:p w:rsidR="00BC5C66" w:rsidRPr="00FC3529" w:rsidRDefault="00BC5C66" w:rsidP="00253D71">
            <w:pPr>
              <w:pStyle w:val="NormalWeb"/>
              <w:numPr>
                <w:ilvl w:val="0"/>
                <w:numId w:val="91"/>
              </w:numPr>
              <w:tabs>
                <w:tab w:val="clear" w:pos="720"/>
              </w:tabs>
              <w:spacing w:before="0" w:beforeAutospacing="0" w:after="0" w:afterAutospacing="0"/>
              <w:ind w:left="432" w:hanging="432"/>
              <w:rPr>
                <w:rFonts w:ascii="Tahoma" w:hAnsi="Tahoma" w:cs="Tahoma"/>
                <w:sz w:val="20"/>
                <w:szCs w:val="20"/>
                <w:lang w:val="sv-SE"/>
              </w:rPr>
            </w:pPr>
            <w:r w:rsidRPr="00FC3529">
              <w:rPr>
                <w:rFonts w:ascii="Tahoma" w:hAnsi="Tahoma" w:cs="Tahoma"/>
                <w:sz w:val="20"/>
                <w:szCs w:val="20"/>
                <w:lang w:val="sv-SE"/>
              </w:rPr>
              <w:t>Aplikasi bahasa pemrograman disiapkan.</w:t>
            </w:r>
          </w:p>
        </w:tc>
        <w:tc>
          <w:tcPr>
            <w:tcW w:w="2340" w:type="dxa"/>
            <w:tcBorders>
              <w:top w:val="double" w:sz="4" w:space="0" w:color="auto"/>
              <w:bottom w:val="single" w:sz="4" w:space="0" w:color="auto"/>
            </w:tcBorders>
          </w:tcPr>
          <w:p w:rsidR="00BC5C66" w:rsidRPr="00904C0B" w:rsidRDefault="00BC5C66" w:rsidP="00253D71">
            <w:pPr>
              <w:numPr>
                <w:ilvl w:val="2"/>
                <w:numId w:val="94"/>
              </w:numPr>
              <w:rPr>
                <w:rFonts w:ascii="Tahoma" w:hAnsi="Tahoma" w:cs="Tahoma"/>
                <w:sz w:val="20"/>
                <w:szCs w:val="20"/>
                <w:lang w:val="sv-SE"/>
              </w:rPr>
            </w:pPr>
            <w:r>
              <w:rPr>
                <w:rFonts w:ascii="Tahoma" w:hAnsi="Tahoma" w:cs="Tahoma"/>
                <w:sz w:val="20"/>
                <w:szCs w:val="20"/>
                <w:lang w:val="sv-SE"/>
              </w:rPr>
              <w:t>Mampu menjelaskan</w:t>
            </w:r>
            <w:r w:rsidRPr="00904C0B">
              <w:rPr>
                <w:rFonts w:ascii="Tahoma" w:hAnsi="Tahoma" w:cs="Tahoma"/>
                <w:sz w:val="20"/>
                <w:szCs w:val="20"/>
                <w:lang w:val="sv-SE"/>
              </w:rPr>
              <w:t xml:space="preserve"> teknis penulisan program mengggunakan bahasa yang telah ditentukan, menggunakan editor yang disarankan</w:t>
            </w:r>
          </w:p>
          <w:p w:rsidR="00BC5C66" w:rsidRDefault="00BC5C66" w:rsidP="00BC5C66">
            <w:pPr>
              <w:ind w:left="72"/>
              <w:rPr>
                <w:rFonts w:ascii="Tahoma" w:hAnsi="Tahoma" w:cs="Tahoma"/>
                <w:sz w:val="20"/>
                <w:szCs w:val="20"/>
                <w:lang w:val="sv-SE"/>
              </w:rPr>
            </w:pPr>
          </w:p>
          <w:p w:rsidR="00BC5C66" w:rsidRDefault="00BC5C66" w:rsidP="00253D71">
            <w:pPr>
              <w:numPr>
                <w:ilvl w:val="0"/>
                <w:numId w:val="94"/>
              </w:numPr>
              <w:rPr>
                <w:rFonts w:ascii="Tahoma" w:hAnsi="Tahoma" w:cs="Tahoma"/>
                <w:sz w:val="20"/>
                <w:szCs w:val="20"/>
                <w:lang w:val="sv-SE"/>
              </w:rPr>
            </w:pPr>
            <w:r>
              <w:rPr>
                <w:rFonts w:ascii="Tahoma" w:hAnsi="Tahoma" w:cs="Tahoma"/>
                <w:sz w:val="20"/>
                <w:szCs w:val="20"/>
                <w:lang w:val="sv-SE"/>
              </w:rPr>
              <w:t xml:space="preserve">Mengetahui </w:t>
            </w:r>
            <w:r w:rsidRPr="00904C0B">
              <w:rPr>
                <w:rFonts w:ascii="Tahoma" w:hAnsi="Tahoma" w:cs="Tahoma"/>
                <w:sz w:val="20"/>
                <w:szCs w:val="20"/>
                <w:lang w:val="sv-SE"/>
              </w:rPr>
              <w:t xml:space="preserve">teknis instalasi bahasa pemrograman yang akan digunakan </w:t>
            </w:r>
            <w:r w:rsidRPr="00904C0B">
              <w:rPr>
                <w:rFonts w:ascii="Tahoma" w:hAnsi="Tahoma" w:cs="Tahoma"/>
                <w:sz w:val="20"/>
                <w:szCs w:val="20"/>
                <w:lang w:val="sv-SE"/>
              </w:rPr>
              <w:lastRenderedPageBreak/>
              <w:t>(jika belum ada)</w:t>
            </w:r>
          </w:p>
        </w:tc>
        <w:tc>
          <w:tcPr>
            <w:tcW w:w="2340" w:type="dxa"/>
            <w:tcBorders>
              <w:top w:val="double" w:sz="4" w:space="0" w:color="auto"/>
              <w:bottom w:val="single" w:sz="4" w:space="0" w:color="auto"/>
            </w:tcBorders>
          </w:tcPr>
          <w:p w:rsidR="00BC5C66" w:rsidRPr="00904C0B" w:rsidRDefault="00BC5C66" w:rsidP="00253D71">
            <w:pPr>
              <w:numPr>
                <w:ilvl w:val="1"/>
                <w:numId w:val="95"/>
              </w:numPr>
              <w:tabs>
                <w:tab w:val="clear" w:pos="1440"/>
                <w:tab w:val="num" w:pos="432"/>
              </w:tabs>
              <w:ind w:left="432"/>
              <w:rPr>
                <w:rFonts w:ascii="Tahoma" w:hAnsi="Tahoma" w:cs="Tahoma"/>
                <w:sz w:val="20"/>
                <w:szCs w:val="20"/>
                <w:lang w:val="sv-SE"/>
              </w:rPr>
            </w:pPr>
            <w:r w:rsidRPr="00904C0B">
              <w:rPr>
                <w:rFonts w:ascii="Tahoma" w:hAnsi="Tahoma" w:cs="Tahoma"/>
                <w:sz w:val="20"/>
                <w:szCs w:val="20"/>
                <w:lang w:val="sv-SE"/>
              </w:rPr>
              <w:lastRenderedPageBreak/>
              <w:t>Menuliskan program sesuai spesifikasi yang diberikan ke dalam bahasa pemrograman</w:t>
            </w:r>
            <w:r>
              <w:rPr>
                <w:rFonts w:ascii="Tahoma" w:hAnsi="Tahoma" w:cs="Tahoma"/>
                <w:sz w:val="20"/>
                <w:szCs w:val="20"/>
                <w:lang w:val="sv-SE"/>
              </w:rPr>
              <w:t xml:space="preserve"> yang disarankan</w:t>
            </w:r>
          </w:p>
          <w:p w:rsidR="00BC5C66" w:rsidRDefault="00BC5C66" w:rsidP="00BC5C66">
            <w:pPr>
              <w:tabs>
                <w:tab w:val="num" w:pos="432"/>
              </w:tabs>
              <w:ind w:left="432"/>
              <w:rPr>
                <w:rFonts w:ascii="Tahoma" w:hAnsi="Tahoma" w:cs="Tahoma"/>
                <w:sz w:val="20"/>
                <w:szCs w:val="20"/>
                <w:lang w:val="sv-SE"/>
              </w:rPr>
            </w:pPr>
          </w:p>
          <w:p w:rsidR="00BC5C66" w:rsidRPr="00904C0B" w:rsidRDefault="00BC5C66" w:rsidP="00253D71">
            <w:pPr>
              <w:numPr>
                <w:ilvl w:val="1"/>
                <w:numId w:val="95"/>
              </w:numPr>
              <w:tabs>
                <w:tab w:val="clear" w:pos="1440"/>
                <w:tab w:val="num" w:pos="432"/>
              </w:tabs>
              <w:ind w:left="432"/>
              <w:rPr>
                <w:rFonts w:ascii="Tahoma" w:hAnsi="Tahoma" w:cs="Tahoma"/>
                <w:sz w:val="20"/>
                <w:szCs w:val="20"/>
                <w:lang w:val="sv-SE"/>
              </w:rPr>
            </w:pPr>
            <w:r w:rsidRPr="00904C0B">
              <w:rPr>
                <w:rFonts w:ascii="Tahoma" w:hAnsi="Tahoma" w:cs="Tahoma"/>
                <w:sz w:val="20"/>
                <w:szCs w:val="20"/>
                <w:lang w:val="sv-SE"/>
              </w:rPr>
              <w:t>Menginstallasi bahasa pemrograman yang akan digunakan</w:t>
            </w:r>
          </w:p>
        </w:tc>
        <w:tc>
          <w:tcPr>
            <w:tcW w:w="1980" w:type="dxa"/>
            <w:tcBorders>
              <w:top w:val="double" w:sz="4" w:space="0" w:color="auto"/>
              <w:bottom w:val="single" w:sz="4" w:space="0" w:color="auto"/>
            </w:tcBorders>
          </w:tcPr>
          <w:p w:rsidR="00BC5C66" w:rsidRPr="00904C0B" w:rsidRDefault="00BC5C66" w:rsidP="00253D71">
            <w:pPr>
              <w:numPr>
                <w:ilvl w:val="1"/>
                <w:numId w:val="96"/>
              </w:numPr>
              <w:tabs>
                <w:tab w:val="clear" w:pos="1440"/>
                <w:tab w:val="num" w:pos="432"/>
              </w:tabs>
              <w:ind w:left="432"/>
              <w:rPr>
                <w:rFonts w:ascii="Tahoma" w:hAnsi="Tahoma" w:cs="Tahoma"/>
                <w:sz w:val="20"/>
                <w:szCs w:val="20"/>
                <w:lang w:val="sv-SE"/>
              </w:rPr>
            </w:pPr>
            <w:r w:rsidRPr="00904C0B">
              <w:rPr>
                <w:rFonts w:ascii="Tahoma" w:hAnsi="Tahoma" w:cs="Tahoma"/>
                <w:sz w:val="20"/>
                <w:szCs w:val="20"/>
                <w:lang w:val="sv-SE"/>
              </w:rPr>
              <w:t>Mentaati struktur program, sintaks, dan aturan-aturan lain terkait dengan bahasa pemrograman yang digunakan</w:t>
            </w:r>
          </w:p>
          <w:p w:rsidR="00BC5C66" w:rsidRPr="00904C0B" w:rsidRDefault="00BC5C66" w:rsidP="00BC5C66">
            <w:pPr>
              <w:tabs>
                <w:tab w:val="num" w:pos="432"/>
              </w:tabs>
              <w:ind w:left="432" w:hanging="252"/>
              <w:rPr>
                <w:rFonts w:ascii="Tahoma" w:hAnsi="Tahoma" w:cs="Tahoma"/>
                <w:sz w:val="20"/>
                <w:szCs w:val="20"/>
                <w:lang w:val="sv-SE"/>
              </w:rPr>
            </w:pPr>
          </w:p>
          <w:p w:rsidR="00BC5C66" w:rsidRDefault="00BC5C66" w:rsidP="00253D71">
            <w:pPr>
              <w:numPr>
                <w:ilvl w:val="1"/>
                <w:numId w:val="96"/>
              </w:numPr>
              <w:tabs>
                <w:tab w:val="clear" w:pos="1440"/>
                <w:tab w:val="num" w:pos="432"/>
              </w:tabs>
              <w:ind w:left="432"/>
              <w:rPr>
                <w:rFonts w:ascii="Tahoma" w:hAnsi="Tahoma" w:cs="Tahoma"/>
                <w:sz w:val="20"/>
                <w:szCs w:val="20"/>
                <w:lang w:val="sv-SE"/>
              </w:rPr>
            </w:pPr>
            <w:r w:rsidRPr="00E27CA4">
              <w:rPr>
                <w:rFonts w:ascii="Tahoma" w:hAnsi="Tahoma" w:cs="Tahoma"/>
                <w:sz w:val="20"/>
                <w:szCs w:val="20"/>
                <w:lang w:val="sv-SE"/>
              </w:rPr>
              <w:t xml:space="preserve">Mencermati apakah </w:t>
            </w:r>
            <w:r>
              <w:rPr>
                <w:rFonts w:ascii="Tahoma" w:hAnsi="Tahoma" w:cs="Tahoma"/>
                <w:sz w:val="20"/>
                <w:szCs w:val="20"/>
                <w:lang w:val="sv-SE"/>
              </w:rPr>
              <w:t xml:space="preserve">bahasa </w:t>
            </w:r>
            <w:r>
              <w:rPr>
                <w:rFonts w:ascii="Tahoma" w:hAnsi="Tahoma" w:cs="Tahoma"/>
                <w:sz w:val="20"/>
                <w:szCs w:val="20"/>
                <w:lang w:val="sv-SE"/>
              </w:rPr>
              <w:lastRenderedPageBreak/>
              <w:t>pemrograman yang akan digunakan telah terinstall dengan benar</w:t>
            </w:r>
          </w:p>
          <w:p w:rsidR="00BC5C66" w:rsidRPr="00904C0B" w:rsidRDefault="00BC5C66" w:rsidP="00BC5C66">
            <w:pPr>
              <w:rPr>
                <w:rFonts w:ascii="Tahoma" w:hAnsi="Tahoma" w:cs="Tahoma"/>
                <w:sz w:val="20"/>
                <w:szCs w:val="20"/>
                <w:lang w:val="sv-SE"/>
              </w:rPr>
            </w:pPr>
          </w:p>
        </w:tc>
        <w:tc>
          <w:tcPr>
            <w:tcW w:w="1620" w:type="dxa"/>
            <w:tcBorders>
              <w:top w:val="double" w:sz="4" w:space="0" w:color="auto"/>
              <w:bottom w:val="single" w:sz="4" w:space="0" w:color="auto"/>
            </w:tcBorders>
          </w:tcPr>
          <w:p w:rsidR="00BC5C66" w:rsidRPr="00904C0B" w:rsidRDefault="00BC5C66" w:rsidP="00BC5C66">
            <w:pPr>
              <w:jc w:val="center"/>
              <w:rPr>
                <w:rFonts w:ascii="Tahoma" w:hAnsi="Tahoma" w:cs="Tahoma"/>
                <w:sz w:val="20"/>
                <w:szCs w:val="20"/>
                <w:lang w:val="sv-SE"/>
              </w:rPr>
            </w:pPr>
            <w:r>
              <w:rPr>
                <w:rFonts w:ascii="Tahoma" w:hAnsi="Tahoma" w:cs="Tahoma"/>
                <w:sz w:val="20"/>
                <w:szCs w:val="20"/>
                <w:lang w:val="sv-SE"/>
              </w:rPr>
              <w:lastRenderedPageBreak/>
              <w:t>1</w:t>
            </w:r>
          </w:p>
          <w:p w:rsidR="00BC5C66" w:rsidRPr="00904C0B" w:rsidRDefault="00BC5C66" w:rsidP="00BC5C66">
            <w:pPr>
              <w:jc w:val="center"/>
              <w:rPr>
                <w:rFonts w:ascii="Tahoma" w:hAnsi="Tahoma" w:cs="Tahoma"/>
                <w:sz w:val="20"/>
                <w:szCs w:val="20"/>
                <w:lang w:val="sv-SE"/>
              </w:rPr>
            </w:pPr>
          </w:p>
          <w:p w:rsidR="00BC5C66" w:rsidRPr="00904C0B" w:rsidRDefault="00BC5C66" w:rsidP="00BC5C66">
            <w:pPr>
              <w:jc w:val="center"/>
              <w:rPr>
                <w:rFonts w:ascii="Tahoma" w:hAnsi="Tahoma" w:cs="Tahoma"/>
                <w:sz w:val="20"/>
                <w:szCs w:val="20"/>
                <w:lang w:val="sv-SE"/>
              </w:rPr>
            </w:pPr>
          </w:p>
          <w:p w:rsidR="00BC5C66" w:rsidRPr="00904C0B" w:rsidRDefault="00BC5C66" w:rsidP="00BC5C66">
            <w:pPr>
              <w:jc w:val="center"/>
              <w:rPr>
                <w:rFonts w:ascii="Tahoma" w:hAnsi="Tahoma" w:cs="Tahoma"/>
                <w:sz w:val="20"/>
                <w:szCs w:val="20"/>
                <w:lang w:val="sv-SE"/>
              </w:rPr>
            </w:pPr>
          </w:p>
          <w:p w:rsidR="00BC5C66" w:rsidRDefault="00BC5C66" w:rsidP="00BC5C66">
            <w:pPr>
              <w:jc w:val="center"/>
              <w:rPr>
                <w:rFonts w:ascii="Tahoma" w:hAnsi="Tahoma" w:cs="Tahoma"/>
                <w:sz w:val="20"/>
                <w:szCs w:val="20"/>
                <w:lang w:val="sv-SE"/>
              </w:rPr>
            </w:pPr>
          </w:p>
          <w:p w:rsidR="00BC5C66" w:rsidRDefault="00BC5C66" w:rsidP="00BC5C66">
            <w:pPr>
              <w:jc w:val="center"/>
              <w:rPr>
                <w:rFonts w:ascii="Tahoma" w:hAnsi="Tahoma" w:cs="Tahoma"/>
                <w:sz w:val="20"/>
                <w:szCs w:val="20"/>
                <w:lang w:val="sv-SE"/>
              </w:rPr>
            </w:pPr>
          </w:p>
          <w:p w:rsidR="00BC5C66" w:rsidRDefault="00BC5C66" w:rsidP="00BC5C66">
            <w:pPr>
              <w:jc w:val="center"/>
              <w:rPr>
                <w:rFonts w:ascii="Tahoma" w:hAnsi="Tahoma" w:cs="Tahoma"/>
                <w:sz w:val="20"/>
                <w:szCs w:val="20"/>
                <w:lang w:val="sv-SE"/>
              </w:rPr>
            </w:pPr>
          </w:p>
          <w:p w:rsidR="00BC5C66" w:rsidRDefault="00BC5C66" w:rsidP="00BC5C66">
            <w:pPr>
              <w:jc w:val="center"/>
              <w:rPr>
                <w:rFonts w:ascii="Tahoma" w:hAnsi="Tahoma" w:cs="Tahoma"/>
                <w:sz w:val="20"/>
                <w:szCs w:val="20"/>
                <w:lang w:val="sv-SE"/>
              </w:rPr>
            </w:pPr>
          </w:p>
          <w:p w:rsidR="00BC5C66" w:rsidRDefault="00BC5C66" w:rsidP="00BC5C66">
            <w:pPr>
              <w:jc w:val="center"/>
              <w:rPr>
                <w:rFonts w:ascii="Tahoma" w:hAnsi="Tahoma" w:cs="Tahoma"/>
                <w:sz w:val="20"/>
                <w:szCs w:val="20"/>
                <w:lang w:val="sv-SE"/>
              </w:rPr>
            </w:pPr>
          </w:p>
          <w:p w:rsidR="00BC5C66" w:rsidRPr="00904C0B" w:rsidRDefault="00BC5C66" w:rsidP="00BC5C66">
            <w:pPr>
              <w:jc w:val="center"/>
              <w:rPr>
                <w:rFonts w:ascii="Tahoma" w:hAnsi="Tahoma" w:cs="Tahoma"/>
                <w:sz w:val="20"/>
                <w:szCs w:val="20"/>
                <w:lang w:val="sv-SE"/>
              </w:rPr>
            </w:pPr>
          </w:p>
          <w:p w:rsidR="00BC5C66" w:rsidRPr="00904C0B" w:rsidRDefault="00BC5C66" w:rsidP="00BC5C66">
            <w:pPr>
              <w:jc w:val="center"/>
              <w:rPr>
                <w:rFonts w:ascii="Tahoma" w:hAnsi="Tahoma" w:cs="Tahoma"/>
                <w:sz w:val="20"/>
                <w:szCs w:val="20"/>
                <w:lang w:val="sv-SE"/>
              </w:rPr>
            </w:pPr>
          </w:p>
          <w:p w:rsidR="00BC5C66" w:rsidRPr="00904C0B" w:rsidRDefault="00BC5C66" w:rsidP="00BC5C66">
            <w:pPr>
              <w:jc w:val="center"/>
              <w:rPr>
                <w:rFonts w:ascii="Tahoma" w:hAnsi="Tahoma" w:cs="Tahoma"/>
                <w:sz w:val="20"/>
                <w:szCs w:val="20"/>
                <w:lang w:val="sv-SE"/>
              </w:rPr>
            </w:pPr>
          </w:p>
          <w:p w:rsidR="00BC5C66" w:rsidRPr="00904C0B" w:rsidRDefault="00BC5C66" w:rsidP="00BC5C66">
            <w:pPr>
              <w:jc w:val="center"/>
              <w:rPr>
                <w:rFonts w:ascii="Tahoma" w:hAnsi="Tahoma" w:cs="Tahoma"/>
                <w:sz w:val="20"/>
                <w:szCs w:val="20"/>
                <w:lang w:val="sv-SE"/>
              </w:rPr>
            </w:pPr>
          </w:p>
        </w:tc>
        <w:tc>
          <w:tcPr>
            <w:tcW w:w="1440" w:type="dxa"/>
            <w:tcBorders>
              <w:top w:val="double" w:sz="4" w:space="0" w:color="auto"/>
              <w:bottom w:val="single" w:sz="4" w:space="0" w:color="auto"/>
            </w:tcBorders>
          </w:tcPr>
          <w:p w:rsidR="00BC5C66" w:rsidRPr="00904C0B" w:rsidRDefault="00BC5C66" w:rsidP="00BC5C66">
            <w:pPr>
              <w:jc w:val="center"/>
              <w:rPr>
                <w:rFonts w:ascii="Tahoma" w:hAnsi="Tahoma" w:cs="Tahoma"/>
                <w:sz w:val="20"/>
                <w:szCs w:val="20"/>
                <w:lang w:val="sv-SE"/>
              </w:rPr>
            </w:pPr>
            <w:r>
              <w:rPr>
                <w:rFonts w:ascii="Tahoma" w:hAnsi="Tahoma" w:cs="Tahoma"/>
                <w:sz w:val="20"/>
                <w:szCs w:val="20"/>
                <w:lang w:val="sv-SE"/>
              </w:rPr>
              <w:t>2</w:t>
            </w:r>
          </w:p>
          <w:p w:rsidR="00BC5C66" w:rsidRPr="00904C0B" w:rsidRDefault="00BC5C66" w:rsidP="00BC5C66">
            <w:pPr>
              <w:jc w:val="center"/>
              <w:rPr>
                <w:rFonts w:ascii="Tahoma" w:hAnsi="Tahoma" w:cs="Tahoma"/>
                <w:sz w:val="20"/>
                <w:szCs w:val="20"/>
                <w:lang w:val="sv-SE"/>
              </w:rPr>
            </w:pPr>
          </w:p>
          <w:p w:rsidR="00BC5C66" w:rsidRPr="00904C0B" w:rsidRDefault="00BC5C66" w:rsidP="00BC5C66">
            <w:pPr>
              <w:jc w:val="center"/>
              <w:rPr>
                <w:rFonts w:ascii="Tahoma" w:hAnsi="Tahoma" w:cs="Tahoma"/>
                <w:sz w:val="20"/>
                <w:szCs w:val="20"/>
                <w:lang w:val="sv-SE"/>
              </w:rPr>
            </w:pPr>
          </w:p>
          <w:p w:rsidR="00BC5C66" w:rsidRPr="00904C0B" w:rsidRDefault="00BC5C66" w:rsidP="00BC5C66">
            <w:pPr>
              <w:jc w:val="center"/>
              <w:rPr>
                <w:rFonts w:ascii="Tahoma" w:hAnsi="Tahoma" w:cs="Tahoma"/>
                <w:sz w:val="20"/>
                <w:szCs w:val="20"/>
                <w:lang w:val="sv-SE"/>
              </w:rPr>
            </w:pPr>
          </w:p>
          <w:p w:rsidR="00BC5C66" w:rsidRPr="00904C0B" w:rsidRDefault="00BC5C66" w:rsidP="00BC5C66">
            <w:pPr>
              <w:jc w:val="center"/>
              <w:rPr>
                <w:rFonts w:ascii="Tahoma" w:hAnsi="Tahoma" w:cs="Tahoma"/>
                <w:sz w:val="20"/>
                <w:szCs w:val="20"/>
                <w:lang w:val="sv-SE"/>
              </w:rPr>
            </w:pPr>
          </w:p>
          <w:p w:rsidR="00BC5C66" w:rsidRDefault="00BC5C66" w:rsidP="00BC5C66">
            <w:pPr>
              <w:jc w:val="center"/>
              <w:rPr>
                <w:rFonts w:ascii="Tahoma" w:hAnsi="Tahoma" w:cs="Tahoma"/>
                <w:sz w:val="20"/>
                <w:szCs w:val="20"/>
                <w:lang w:val="sv-SE"/>
              </w:rPr>
            </w:pPr>
          </w:p>
          <w:p w:rsidR="00BC5C66" w:rsidRDefault="00BC5C66" w:rsidP="00BC5C66">
            <w:pPr>
              <w:jc w:val="center"/>
              <w:rPr>
                <w:rFonts w:ascii="Tahoma" w:hAnsi="Tahoma" w:cs="Tahoma"/>
                <w:sz w:val="20"/>
                <w:szCs w:val="20"/>
                <w:lang w:val="sv-SE"/>
              </w:rPr>
            </w:pPr>
          </w:p>
          <w:p w:rsidR="00BC5C66" w:rsidRDefault="00BC5C66" w:rsidP="00BC5C66">
            <w:pPr>
              <w:jc w:val="center"/>
              <w:rPr>
                <w:rFonts w:ascii="Tahoma" w:hAnsi="Tahoma" w:cs="Tahoma"/>
                <w:sz w:val="20"/>
                <w:szCs w:val="20"/>
                <w:lang w:val="sv-SE"/>
              </w:rPr>
            </w:pPr>
          </w:p>
          <w:p w:rsidR="00BC5C66" w:rsidRDefault="00BC5C66" w:rsidP="00BC5C66">
            <w:pPr>
              <w:jc w:val="center"/>
              <w:rPr>
                <w:rFonts w:ascii="Tahoma" w:hAnsi="Tahoma" w:cs="Tahoma"/>
                <w:sz w:val="20"/>
                <w:szCs w:val="20"/>
                <w:lang w:val="sv-SE"/>
              </w:rPr>
            </w:pPr>
          </w:p>
          <w:p w:rsidR="00BC5C66" w:rsidRDefault="00BC5C66" w:rsidP="00BC5C66">
            <w:pPr>
              <w:jc w:val="center"/>
              <w:rPr>
                <w:rFonts w:ascii="Tahoma" w:hAnsi="Tahoma" w:cs="Tahoma"/>
                <w:sz w:val="20"/>
                <w:szCs w:val="20"/>
                <w:lang w:val="sv-SE"/>
              </w:rPr>
            </w:pPr>
          </w:p>
          <w:p w:rsidR="00BC5C66" w:rsidRPr="00904C0B" w:rsidRDefault="00BC5C66" w:rsidP="00BC5C66">
            <w:pPr>
              <w:jc w:val="center"/>
              <w:rPr>
                <w:rFonts w:ascii="Tahoma" w:hAnsi="Tahoma" w:cs="Tahoma"/>
                <w:sz w:val="20"/>
                <w:szCs w:val="20"/>
                <w:lang w:val="sv-SE"/>
              </w:rPr>
            </w:pPr>
          </w:p>
          <w:p w:rsidR="00BC5C66" w:rsidRPr="00904C0B" w:rsidRDefault="00BC5C66" w:rsidP="00BC5C66">
            <w:pPr>
              <w:jc w:val="center"/>
              <w:rPr>
                <w:rFonts w:ascii="Tahoma" w:hAnsi="Tahoma" w:cs="Tahoma"/>
                <w:sz w:val="20"/>
                <w:szCs w:val="20"/>
                <w:lang w:val="sv-SE"/>
              </w:rPr>
            </w:pPr>
          </w:p>
        </w:tc>
      </w:tr>
      <w:tr w:rsidR="00BC5C66" w:rsidRPr="006E403F" w:rsidTr="00BC5C66">
        <w:trPr>
          <w:trHeight w:val="2889"/>
        </w:trPr>
        <w:tc>
          <w:tcPr>
            <w:tcW w:w="2340" w:type="dxa"/>
            <w:tcBorders>
              <w:top w:val="single" w:sz="4" w:space="0" w:color="auto"/>
              <w:bottom w:val="single" w:sz="4" w:space="0" w:color="auto"/>
            </w:tcBorders>
          </w:tcPr>
          <w:p w:rsidR="00BC5C66" w:rsidRPr="00904C0B" w:rsidRDefault="00BC5C66" w:rsidP="00BC5C66">
            <w:pPr>
              <w:ind w:left="252" w:hanging="252"/>
              <w:rPr>
                <w:rFonts w:ascii="Tahoma" w:hAnsi="Tahoma" w:cs="Tahoma"/>
                <w:sz w:val="20"/>
                <w:szCs w:val="20"/>
              </w:rPr>
            </w:pPr>
            <w:r w:rsidRPr="00904C0B">
              <w:rPr>
                <w:rFonts w:ascii="Tahoma" w:hAnsi="Tahoma" w:cs="Tahoma"/>
                <w:sz w:val="20"/>
                <w:szCs w:val="20"/>
              </w:rPr>
              <w:lastRenderedPageBreak/>
              <w:t>02</w:t>
            </w:r>
            <w:r>
              <w:rPr>
                <w:rFonts w:ascii="Tahoma" w:hAnsi="Tahoma" w:cs="Tahoma"/>
                <w:sz w:val="20"/>
                <w:szCs w:val="20"/>
              </w:rPr>
              <w:t xml:space="preserve"> </w:t>
            </w:r>
            <w:r w:rsidRPr="00904C0B">
              <w:rPr>
                <w:rFonts w:ascii="Tahoma" w:hAnsi="Tahoma" w:cs="Tahoma"/>
                <w:sz w:val="20"/>
                <w:szCs w:val="20"/>
              </w:rPr>
              <w:t xml:space="preserve">Melakukan </w:t>
            </w:r>
            <w:r>
              <w:rPr>
                <w:rFonts w:ascii="Tahoma" w:hAnsi="Tahoma" w:cs="Tahoma"/>
                <w:sz w:val="20"/>
                <w:szCs w:val="20"/>
              </w:rPr>
              <w:t xml:space="preserve"> </w:t>
            </w:r>
            <w:r w:rsidRPr="00904C0B">
              <w:rPr>
                <w:rFonts w:ascii="Tahoma" w:hAnsi="Tahoma" w:cs="Tahoma"/>
                <w:i/>
                <w:iCs/>
                <w:sz w:val="20"/>
                <w:szCs w:val="20"/>
              </w:rPr>
              <w:t>debugging</w:t>
            </w:r>
          </w:p>
        </w:tc>
        <w:tc>
          <w:tcPr>
            <w:tcW w:w="3600" w:type="dxa"/>
            <w:tcBorders>
              <w:top w:val="single" w:sz="4" w:space="0" w:color="auto"/>
              <w:bottom w:val="single" w:sz="4" w:space="0" w:color="auto"/>
            </w:tcBorders>
          </w:tcPr>
          <w:p w:rsidR="00BC5C66" w:rsidRDefault="00BC5C66" w:rsidP="00253D71">
            <w:pPr>
              <w:numPr>
                <w:ilvl w:val="0"/>
                <w:numId w:val="93"/>
              </w:numPr>
              <w:tabs>
                <w:tab w:val="clear" w:pos="720"/>
              </w:tabs>
              <w:ind w:left="432"/>
              <w:rPr>
                <w:rFonts w:ascii="Tahoma" w:hAnsi="Tahoma" w:cs="Tahoma"/>
                <w:sz w:val="20"/>
                <w:szCs w:val="20"/>
              </w:rPr>
            </w:pPr>
            <w:r w:rsidRPr="00904C0B">
              <w:rPr>
                <w:rFonts w:ascii="Tahoma" w:hAnsi="Tahoma" w:cs="Tahoma"/>
                <w:sz w:val="20"/>
                <w:szCs w:val="20"/>
              </w:rPr>
              <w:t>Kode program dikompilasi sesuai bahasa pemograman yang digunakan.</w:t>
            </w:r>
          </w:p>
          <w:p w:rsidR="00BC5C66" w:rsidRDefault="00BC5C66" w:rsidP="00BC5C66">
            <w:pPr>
              <w:rPr>
                <w:rFonts w:ascii="Tahoma" w:hAnsi="Tahoma" w:cs="Tahoma"/>
                <w:sz w:val="20"/>
                <w:szCs w:val="20"/>
              </w:rPr>
            </w:pPr>
          </w:p>
          <w:p w:rsidR="00BC5C66" w:rsidRPr="00904C0B" w:rsidRDefault="00BC5C66" w:rsidP="00253D71">
            <w:pPr>
              <w:numPr>
                <w:ilvl w:val="0"/>
                <w:numId w:val="93"/>
              </w:numPr>
              <w:tabs>
                <w:tab w:val="clear" w:pos="720"/>
              </w:tabs>
              <w:ind w:left="432"/>
              <w:rPr>
                <w:rFonts w:ascii="Tahoma" w:hAnsi="Tahoma" w:cs="Tahoma"/>
                <w:sz w:val="20"/>
                <w:szCs w:val="20"/>
                <w:lang w:val="fi-FI"/>
              </w:rPr>
            </w:pPr>
            <w:r w:rsidRPr="00904C0B">
              <w:rPr>
                <w:rFonts w:ascii="Tahoma" w:hAnsi="Tahoma" w:cs="Tahoma"/>
                <w:sz w:val="20"/>
                <w:szCs w:val="20"/>
                <w:lang w:val="fi-FI"/>
              </w:rPr>
              <w:t>Hasil proses kompilasi diperiksa, analisa kesalahan yang ditemukan.</w:t>
            </w:r>
          </w:p>
          <w:p w:rsidR="00BC5C66" w:rsidRPr="00904C0B" w:rsidRDefault="00BC5C66" w:rsidP="00BC5C66">
            <w:pPr>
              <w:ind w:left="432" w:hanging="360"/>
              <w:rPr>
                <w:rFonts w:ascii="Tahoma" w:hAnsi="Tahoma" w:cs="Tahoma"/>
                <w:sz w:val="20"/>
                <w:szCs w:val="20"/>
                <w:lang w:val="fi-FI"/>
              </w:rPr>
            </w:pPr>
          </w:p>
          <w:p w:rsidR="00BC5C66" w:rsidRPr="00904C0B" w:rsidRDefault="00BC5C66" w:rsidP="00253D71">
            <w:pPr>
              <w:numPr>
                <w:ilvl w:val="0"/>
                <w:numId w:val="93"/>
              </w:numPr>
              <w:tabs>
                <w:tab w:val="clear" w:pos="720"/>
              </w:tabs>
              <w:ind w:left="432"/>
              <w:rPr>
                <w:rFonts w:ascii="Tahoma" w:hAnsi="Tahoma" w:cs="Tahoma"/>
                <w:sz w:val="20"/>
                <w:szCs w:val="20"/>
                <w:lang w:val="fi-FI"/>
              </w:rPr>
            </w:pPr>
            <w:r w:rsidRPr="00904C0B">
              <w:rPr>
                <w:rFonts w:ascii="Tahoma" w:hAnsi="Tahoma" w:cs="Tahoma"/>
                <w:sz w:val="20"/>
                <w:szCs w:val="20"/>
                <w:lang w:val="fi-FI"/>
              </w:rPr>
              <w:t xml:space="preserve">Jika tidak ada kesalahan kompilasi, proses </w:t>
            </w:r>
            <w:r w:rsidRPr="00904C0B">
              <w:rPr>
                <w:rFonts w:ascii="Tahoma" w:hAnsi="Tahoma" w:cs="Tahoma"/>
                <w:i/>
                <w:iCs/>
                <w:sz w:val="20"/>
                <w:szCs w:val="20"/>
                <w:lang w:val="fi-FI"/>
              </w:rPr>
              <w:t xml:space="preserve">build/link </w:t>
            </w:r>
            <w:r w:rsidRPr="00904C0B">
              <w:rPr>
                <w:rFonts w:ascii="Tahoma" w:hAnsi="Tahoma" w:cs="Tahoma"/>
                <w:sz w:val="20"/>
                <w:szCs w:val="20"/>
                <w:lang w:val="fi-FI"/>
              </w:rPr>
              <w:t>kode program dilakukan.</w:t>
            </w:r>
          </w:p>
          <w:p w:rsidR="00BC5C66" w:rsidRPr="00904C0B" w:rsidRDefault="00BC5C66" w:rsidP="00BC5C66">
            <w:pPr>
              <w:rPr>
                <w:rFonts w:ascii="Tahoma" w:hAnsi="Tahoma" w:cs="Tahoma"/>
                <w:sz w:val="20"/>
                <w:szCs w:val="20"/>
                <w:lang w:val="fi-FI"/>
              </w:rPr>
            </w:pPr>
          </w:p>
          <w:p w:rsidR="00BC5C66" w:rsidRPr="00904C0B" w:rsidRDefault="00BC5C66" w:rsidP="00253D71">
            <w:pPr>
              <w:numPr>
                <w:ilvl w:val="0"/>
                <w:numId w:val="93"/>
              </w:numPr>
              <w:tabs>
                <w:tab w:val="clear" w:pos="720"/>
              </w:tabs>
              <w:ind w:left="432"/>
              <w:rPr>
                <w:rFonts w:ascii="Tahoma" w:eastAsia="Arial Unicode MS" w:hAnsi="Tahoma" w:cs="Tahoma"/>
                <w:sz w:val="20"/>
                <w:szCs w:val="20"/>
                <w:lang w:val="fi-FI"/>
              </w:rPr>
            </w:pPr>
            <w:r w:rsidRPr="00904C0B">
              <w:rPr>
                <w:rFonts w:ascii="Tahoma" w:eastAsia="Arial Unicode MS" w:hAnsi="Tahoma" w:cs="Tahoma"/>
                <w:sz w:val="20"/>
                <w:szCs w:val="20"/>
              </w:rPr>
              <w:t xml:space="preserve">Hasil proses </w:t>
            </w:r>
            <w:r w:rsidRPr="00904C0B">
              <w:rPr>
                <w:rFonts w:ascii="Tahoma" w:eastAsia="Arial Unicode MS" w:hAnsi="Tahoma" w:cs="Tahoma"/>
                <w:i/>
                <w:sz w:val="20"/>
                <w:szCs w:val="20"/>
              </w:rPr>
              <w:t>build/link</w:t>
            </w:r>
            <w:r w:rsidRPr="00904C0B">
              <w:rPr>
                <w:rFonts w:ascii="Tahoma" w:eastAsia="Arial Unicode MS" w:hAnsi="Tahoma" w:cs="Tahoma"/>
                <w:sz w:val="20"/>
                <w:szCs w:val="20"/>
              </w:rPr>
              <w:t xml:space="preserve"> diperiksa. </w:t>
            </w:r>
            <w:r w:rsidRPr="00904C0B">
              <w:rPr>
                <w:rFonts w:ascii="Tahoma" w:eastAsia="Arial Unicode MS" w:hAnsi="Tahoma" w:cs="Tahoma"/>
                <w:sz w:val="20"/>
                <w:szCs w:val="20"/>
                <w:lang w:val="fi-FI"/>
              </w:rPr>
              <w:t xml:space="preserve">Jika ada kesalahan, kesalahan proses </w:t>
            </w:r>
            <w:r w:rsidRPr="00904C0B">
              <w:rPr>
                <w:rFonts w:ascii="Tahoma" w:eastAsia="Arial Unicode MS" w:hAnsi="Tahoma" w:cs="Tahoma"/>
                <w:i/>
                <w:sz w:val="20"/>
                <w:szCs w:val="20"/>
                <w:lang w:val="fi-FI"/>
              </w:rPr>
              <w:t>build/link</w:t>
            </w:r>
            <w:r w:rsidRPr="00904C0B">
              <w:rPr>
                <w:rFonts w:ascii="Tahoma" w:eastAsia="Arial Unicode MS" w:hAnsi="Tahoma" w:cs="Tahoma"/>
                <w:sz w:val="20"/>
                <w:szCs w:val="20"/>
                <w:lang w:val="fi-FI"/>
              </w:rPr>
              <w:t xml:space="preserve"> dianalisa.</w:t>
            </w:r>
          </w:p>
          <w:p w:rsidR="00BC5C66" w:rsidRPr="00904C0B" w:rsidRDefault="00BC5C66" w:rsidP="00BC5C66">
            <w:pPr>
              <w:ind w:left="432" w:hanging="360"/>
              <w:rPr>
                <w:rFonts w:ascii="Tahoma" w:eastAsia="Arial Unicode MS" w:hAnsi="Tahoma" w:cs="Tahoma"/>
                <w:sz w:val="20"/>
                <w:szCs w:val="20"/>
                <w:lang w:val="fi-FI"/>
              </w:rPr>
            </w:pPr>
          </w:p>
          <w:p w:rsidR="00BC5C66" w:rsidRPr="00904C0B" w:rsidRDefault="00BC5C66" w:rsidP="00BC5C66">
            <w:pPr>
              <w:ind w:left="432" w:hanging="360"/>
              <w:rPr>
                <w:rFonts w:ascii="Tahoma" w:eastAsia="Arial Unicode MS" w:hAnsi="Tahoma" w:cs="Tahoma"/>
                <w:sz w:val="20"/>
                <w:szCs w:val="20"/>
                <w:lang w:val="fi-FI"/>
              </w:rPr>
            </w:pPr>
          </w:p>
        </w:tc>
        <w:tc>
          <w:tcPr>
            <w:tcW w:w="2340" w:type="dxa"/>
            <w:tcBorders>
              <w:top w:val="single" w:sz="4" w:space="0" w:color="auto"/>
              <w:bottom w:val="single" w:sz="4" w:space="0" w:color="auto"/>
            </w:tcBorders>
          </w:tcPr>
          <w:p w:rsidR="00BC5C66" w:rsidRPr="00E27CA4" w:rsidRDefault="00BC5C66" w:rsidP="00253D71">
            <w:pPr>
              <w:numPr>
                <w:ilvl w:val="0"/>
                <w:numId w:val="97"/>
              </w:numPr>
              <w:tabs>
                <w:tab w:val="clear" w:pos="720"/>
                <w:tab w:val="num" w:pos="432"/>
              </w:tabs>
              <w:ind w:left="432"/>
              <w:rPr>
                <w:rFonts w:ascii="Tahoma" w:hAnsi="Tahoma" w:cs="Tahoma"/>
                <w:sz w:val="20"/>
                <w:szCs w:val="20"/>
                <w:lang w:val="fi-FI"/>
              </w:rPr>
            </w:pPr>
            <w:r w:rsidRPr="00E27CA4">
              <w:rPr>
                <w:rFonts w:ascii="Tahoma" w:hAnsi="Tahoma" w:cs="Tahoma"/>
                <w:sz w:val="20"/>
                <w:szCs w:val="20"/>
                <w:lang w:val="fi-FI"/>
              </w:rPr>
              <w:t xml:space="preserve">Mengetahui </w:t>
            </w:r>
            <w:r>
              <w:rPr>
                <w:rFonts w:ascii="Tahoma" w:hAnsi="Tahoma" w:cs="Tahoma"/>
                <w:sz w:val="20"/>
                <w:szCs w:val="20"/>
                <w:lang w:val="fi-FI"/>
              </w:rPr>
              <w:t xml:space="preserve">manfaat dan </w:t>
            </w:r>
            <w:r w:rsidRPr="00E27CA4">
              <w:rPr>
                <w:rFonts w:ascii="Tahoma" w:hAnsi="Tahoma" w:cs="Tahoma"/>
                <w:sz w:val="20"/>
                <w:szCs w:val="20"/>
                <w:lang w:val="fi-FI"/>
              </w:rPr>
              <w:t xml:space="preserve">beberapa cara mengkompilasi program </w:t>
            </w:r>
            <w:r>
              <w:rPr>
                <w:rFonts w:ascii="Tahoma" w:hAnsi="Tahoma" w:cs="Tahoma"/>
                <w:sz w:val="20"/>
                <w:szCs w:val="20"/>
                <w:lang w:val="fi-FI"/>
              </w:rPr>
              <w:t xml:space="preserve">pada </w:t>
            </w:r>
            <w:r w:rsidRPr="00E27CA4">
              <w:rPr>
                <w:rFonts w:ascii="Tahoma" w:hAnsi="Tahoma" w:cs="Tahoma"/>
                <w:sz w:val="20"/>
                <w:szCs w:val="20"/>
                <w:lang w:val="fi-FI"/>
              </w:rPr>
              <w:t xml:space="preserve">lingkungan </w:t>
            </w:r>
            <w:r>
              <w:rPr>
                <w:rFonts w:ascii="Tahoma" w:hAnsi="Tahoma" w:cs="Tahoma"/>
                <w:sz w:val="20"/>
                <w:szCs w:val="20"/>
                <w:lang w:val="fi-FI"/>
              </w:rPr>
              <w:t>(</w:t>
            </w:r>
            <w:r w:rsidRPr="004357D5">
              <w:rPr>
                <w:rFonts w:ascii="Tahoma" w:hAnsi="Tahoma" w:cs="Tahoma"/>
                <w:i/>
                <w:sz w:val="20"/>
                <w:szCs w:val="20"/>
                <w:lang w:val="fi-FI"/>
              </w:rPr>
              <w:t>environment</w:t>
            </w:r>
            <w:r>
              <w:rPr>
                <w:rFonts w:ascii="Tahoma" w:hAnsi="Tahoma" w:cs="Tahoma"/>
                <w:sz w:val="20"/>
                <w:szCs w:val="20"/>
                <w:lang w:val="fi-FI"/>
              </w:rPr>
              <w:t xml:space="preserve">) yang digunakan </w:t>
            </w:r>
          </w:p>
          <w:p w:rsidR="00BC5C66" w:rsidRDefault="00BC5C66" w:rsidP="00BC5C66">
            <w:pPr>
              <w:tabs>
                <w:tab w:val="num" w:pos="432"/>
              </w:tabs>
              <w:ind w:left="432" w:hanging="360"/>
              <w:rPr>
                <w:rFonts w:ascii="Tahoma" w:hAnsi="Tahoma" w:cs="Tahoma"/>
                <w:sz w:val="20"/>
                <w:szCs w:val="20"/>
                <w:lang w:val="fi-FI"/>
              </w:rPr>
            </w:pPr>
          </w:p>
          <w:p w:rsidR="00BC5C66" w:rsidRPr="00D50BAC" w:rsidRDefault="00BC5C66" w:rsidP="00253D71">
            <w:pPr>
              <w:numPr>
                <w:ilvl w:val="0"/>
                <w:numId w:val="97"/>
              </w:numPr>
              <w:tabs>
                <w:tab w:val="clear" w:pos="720"/>
                <w:tab w:val="num" w:pos="432"/>
              </w:tabs>
              <w:ind w:left="432"/>
              <w:rPr>
                <w:rFonts w:ascii="Tahoma" w:hAnsi="Tahoma" w:cs="Tahoma"/>
                <w:sz w:val="20"/>
                <w:szCs w:val="20"/>
                <w:lang w:val="fi-FI"/>
              </w:rPr>
            </w:pPr>
            <w:r w:rsidRPr="00D50BAC">
              <w:rPr>
                <w:rFonts w:ascii="Tahoma" w:hAnsi="Tahoma" w:cs="Tahoma"/>
                <w:sz w:val="20"/>
                <w:szCs w:val="20"/>
                <w:lang w:val="fi-FI"/>
              </w:rPr>
              <w:t>Memahami arti pesan kesalahan yang muncul (jika ada), dan dapat mendokumentasikan kesalahan tersebut</w:t>
            </w:r>
          </w:p>
          <w:p w:rsidR="00BC5C66" w:rsidRPr="00D50BAC" w:rsidRDefault="00BC5C66" w:rsidP="00BC5C66">
            <w:pPr>
              <w:tabs>
                <w:tab w:val="num" w:pos="432"/>
              </w:tabs>
              <w:ind w:left="432" w:hanging="360"/>
              <w:rPr>
                <w:rFonts w:ascii="Tahoma" w:hAnsi="Tahoma" w:cs="Tahoma"/>
                <w:sz w:val="20"/>
                <w:szCs w:val="20"/>
                <w:lang w:val="fi-FI"/>
              </w:rPr>
            </w:pPr>
          </w:p>
          <w:p w:rsidR="00BC5C66" w:rsidRPr="001C482F" w:rsidRDefault="00BC5C66" w:rsidP="00253D71">
            <w:pPr>
              <w:numPr>
                <w:ilvl w:val="0"/>
                <w:numId w:val="97"/>
              </w:numPr>
              <w:tabs>
                <w:tab w:val="clear" w:pos="720"/>
                <w:tab w:val="num" w:pos="432"/>
              </w:tabs>
              <w:ind w:left="432"/>
              <w:rPr>
                <w:rFonts w:ascii="Tahoma" w:hAnsi="Tahoma" w:cs="Tahoma"/>
                <w:sz w:val="20"/>
                <w:szCs w:val="20"/>
                <w:lang w:val="sv-SE"/>
              </w:rPr>
            </w:pPr>
            <w:r w:rsidRPr="001C482F">
              <w:rPr>
                <w:rFonts w:ascii="Tahoma" w:hAnsi="Tahoma" w:cs="Tahoma"/>
                <w:sz w:val="20"/>
                <w:szCs w:val="20"/>
                <w:lang w:val="sv-SE"/>
              </w:rPr>
              <w:t xml:space="preserve">Memahami manfaat dan cara melakukan </w:t>
            </w:r>
            <w:r w:rsidRPr="00130CF0">
              <w:rPr>
                <w:rFonts w:ascii="Tahoma" w:hAnsi="Tahoma" w:cs="Tahoma"/>
                <w:i/>
                <w:sz w:val="20"/>
                <w:szCs w:val="20"/>
                <w:lang w:val="sv-SE"/>
              </w:rPr>
              <w:t>link</w:t>
            </w:r>
            <w:r w:rsidRPr="001C482F">
              <w:rPr>
                <w:rFonts w:ascii="Tahoma" w:hAnsi="Tahoma" w:cs="Tahoma"/>
                <w:sz w:val="20"/>
                <w:szCs w:val="20"/>
                <w:lang w:val="sv-SE"/>
              </w:rPr>
              <w:t xml:space="preserve">/ </w:t>
            </w:r>
            <w:r w:rsidRPr="00130CF0">
              <w:rPr>
                <w:rFonts w:ascii="Tahoma" w:hAnsi="Tahoma" w:cs="Tahoma"/>
                <w:i/>
                <w:sz w:val="20"/>
                <w:szCs w:val="20"/>
                <w:lang w:val="sv-SE"/>
              </w:rPr>
              <w:t>build</w:t>
            </w:r>
            <w:r>
              <w:rPr>
                <w:rFonts w:ascii="Tahoma" w:hAnsi="Tahoma" w:cs="Tahoma"/>
                <w:sz w:val="20"/>
                <w:szCs w:val="20"/>
                <w:lang w:val="sv-SE"/>
              </w:rPr>
              <w:t xml:space="preserve"> pada lingkungan / </w:t>
            </w:r>
            <w:r w:rsidRPr="00094C2C">
              <w:rPr>
                <w:rFonts w:ascii="Tahoma" w:hAnsi="Tahoma" w:cs="Tahoma"/>
                <w:i/>
                <w:sz w:val="20"/>
                <w:szCs w:val="20"/>
                <w:lang w:val="sv-SE"/>
              </w:rPr>
              <w:t>environment</w:t>
            </w:r>
            <w:r>
              <w:rPr>
                <w:rFonts w:ascii="Tahoma" w:hAnsi="Tahoma" w:cs="Tahoma"/>
                <w:sz w:val="20"/>
                <w:szCs w:val="20"/>
                <w:lang w:val="sv-SE"/>
              </w:rPr>
              <w:t xml:space="preserve"> yang digunakan</w:t>
            </w:r>
          </w:p>
          <w:p w:rsidR="00BC5C66" w:rsidRPr="001C482F" w:rsidRDefault="00BC5C66" w:rsidP="00BC5C66">
            <w:pPr>
              <w:tabs>
                <w:tab w:val="num" w:pos="432"/>
              </w:tabs>
              <w:ind w:left="432" w:hanging="360"/>
              <w:rPr>
                <w:rFonts w:ascii="Tahoma" w:hAnsi="Tahoma" w:cs="Tahoma"/>
                <w:sz w:val="20"/>
                <w:szCs w:val="20"/>
                <w:lang w:val="sv-SE"/>
              </w:rPr>
            </w:pPr>
          </w:p>
          <w:p w:rsidR="00BC5C66" w:rsidRDefault="00BC5C66" w:rsidP="00253D71">
            <w:pPr>
              <w:numPr>
                <w:ilvl w:val="0"/>
                <w:numId w:val="97"/>
              </w:numPr>
              <w:tabs>
                <w:tab w:val="clear" w:pos="720"/>
                <w:tab w:val="num" w:pos="432"/>
              </w:tabs>
              <w:ind w:left="432"/>
              <w:rPr>
                <w:rFonts w:ascii="Tahoma" w:hAnsi="Tahoma" w:cs="Tahoma"/>
                <w:sz w:val="20"/>
                <w:szCs w:val="20"/>
                <w:lang w:val="sv-SE"/>
              </w:rPr>
            </w:pPr>
            <w:r w:rsidRPr="00094C2C">
              <w:rPr>
                <w:rFonts w:ascii="Tahoma" w:hAnsi="Tahoma" w:cs="Tahoma"/>
                <w:sz w:val="20"/>
                <w:szCs w:val="20"/>
                <w:lang w:val="sv-SE"/>
              </w:rPr>
              <w:t>Me</w:t>
            </w:r>
            <w:r>
              <w:rPr>
                <w:rFonts w:ascii="Tahoma" w:hAnsi="Tahoma" w:cs="Tahoma"/>
                <w:sz w:val="20"/>
                <w:szCs w:val="20"/>
                <w:lang w:val="sv-SE"/>
              </w:rPr>
              <w:t xml:space="preserve">mahami fungsi </w:t>
            </w:r>
            <w:r w:rsidRPr="00094C2C">
              <w:rPr>
                <w:rFonts w:ascii="Tahoma" w:hAnsi="Tahoma" w:cs="Tahoma"/>
                <w:sz w:val="20"/>
                <w:szCs w:val="20"/>
                <w:lang w:val="sv-SE"/>
              </w:rPr>
              <w:t xml:space="preserve">proses </w:t>
            </w:r>
            <w:r w:rsidRPr="00094C2C">
              <w:rPr>
                <w:rFonts w:ascii="Tahoma" w:hAnsi="Tahoma" w:cs="Tahoma"/>
                <w:i/>
                <w:sz w:val="20"/>
                <w:szCs w:val="20"/>
                <w:lang w:val="sv-SE"/>
              </w:rPr>
              <w:t>build/link</w:t>
            </w:r>
            <w:r>
              <w:rPr>
                <w:rFonts w:ascii="Tahoma" w:hAnsi="Tahoma" w:cs="Tahoma"/>
                <w:sz w:val="20"/>
                <w:szCs w:val="20"/>
                <w:lang w:val="sv-SE"/>
              </w:rPr>
              <w:t xml:space="preserve">, </w:t>
            </w:r>
            <w:r w:rsidRPr="00094C2C">
              <w:rPr>
                <w:rFonts w:ascii="Tahoma" w:hAnsi="Tahoma" w:cs="Tahoma"/>
                <w:sz w:val="20"/>
                <w:szCs w:val="20"/>
                <w:lang w:val="sv-SE"/>
              </w:rPr>
              <w:t xml:space="preserve">teknis pelaksanaan, kapan proses ini dilakukan,  </w:t>
            </w:r>
            <w:r>
              <w:rPr>
                <w:rFonts w:ascii="Tahoma" w:hAnsi="Tahoma" w:cs="Tahoma"/>
                <w:sz w:val="20"/>
                <w:szCs w:val="20"/>
                <w:lang w:val="sv-SE"/>
              </w:rPr>
              <w:t xml:space="preserve">serta arti pesan kesalahan yang muncul pada proses </w:t>
            </w:r>
            <w:r w:rsidRPr="00094C2C">
              <w:rPr>
                <w:rFonts w:ascii="Tahoma" w:hAnsi="Tahoma" w:cs="Tahoma"/>
                <w:i/>
                <w:sz w:val="20"/>
                <w:szCs w:val="20"/>
                <w:lang w:val="sv-SE"/>
              </w:rPr>
              <w:t>link/build</w:t>
            </w:r>
            <w:r>
              <w:rPr>
                <w:rFonts w:ascii="Tahoma" w:hAnsi="Tahoma" w:cs="Tahoma"/>
                <w:sz w:val="20"/>
                <w:szCs w:val="20"/>
                <w:lang w:val="sv-SE"/>
              </w:rPr>
              <w:t>.</w:t>
            </w:r>
          </w:p>
          <w:p w:rsidR="00BC5C66" w:rsidRPr="00094C2C" w:rsidRDefault="00BC5C66" w:rsidP="00BC5C66">
            <w:pPr>
              <w:tabs>
                <w:tab w:val="num" w:pos="432"/>
              </w:tabs>
              <w:ind w:left="432" w:hanging="360"/>
              <w:rPr>
                <w:rFonts w:ascii="Tahoma" w:hAnsi="Tahoma" w:cs="Tahoma"/>
                <w:sz w:val="20"/>
                <w:szCs w:val="20"/>
                <w:lang w:val="sv-SE"/>
              </w:rPr>
            </w:pPr>
          </w:p>
        </w:tc>
        <w:tc>
          <w:tcPr>
            <w:tcW w:w="2340" w:type="dxa"/>
            <w:tcBorders>
              <w:top w:val="single" w:sz="4" w:space="0" w:color="auto"/>
              <w:bottom w:val="single" w:sz="4" w:space="0" w:color="auto"/>
            </w:tcBorders>
          </w:tcPr>
          <w:p w:rsidR="00BC5C66" w:rsidRPr="004357D5" w:rsidRDefault="00BC5C66" w:rsidP="00253D71">
            <w:pPr>
              <w:numPr>
                <w:ilvl w:val="1"/>
                <w:numId w:val="98"/>
              </w:numPr>
              <w:tabs>
                <w:tab w:val="clear" w:pos="1440"/>
                <w:tab w:val="num" w:pos="432"/>
              </w:tabs>
              <w:ind w:left="432"/>
              <w:rPr>
                <w:rFonts w:ascii="Tahoma" w:hAnsi="Tahoma" w:cs="Tahoma"/>
                <w:sz w:val="20"/>
                <w:szCs w:val="20"/>
                <w:lang w:val="sv-SE"/>
              </w:rPr>
            </w:pPr>
            <w:r w:rsidRPr="004357D5">
              <w:rPr>
                <w:rFonts w:ascii="Tahoma" w:hAnsi="Tahoma" w:cs="Tahoma"/>
                <w:sz w:val="20"/>
                <w:szCs w:val="20"/>
                <w:lang w:val="sv-SE"/>
              </w:rPr>
              <w:lastRenderedPageBreak/>
              <w:t>Melakukan beberapa cara kompilasi program pada lingkungan (</w:t>
            </w:r>
            <w:r w:rsidRPr="00130CF0">
              <w:rPr>
                <w:rFonts w:ascii="Tahoma" w:hAnsi="Tahoma" w:cs="Tahoma"/>
                <w:i/>
                <w:sz w:val="20"/>
                <w:szCs w:val="20"/>
                <w:lang w:val="sv-SE"/>
              </w:rPr>
              <w:t>environment</w:t>
            </w:r>
            <w:r w:rsidRPr="004357D5">
              <w:rPr>
                <w:rFonts w:ascii="Tahoma" w:hAnsi="Tahoma" w:cs="Tahoma"/>
                <w:sz w:val="20"/>
                <w:szCs w:val="20"/>
                <w:lang w:val="sv-SE"/>
              </w:rPr>
              <w:t xml:space="preserve">) yang digunakan </w:t>
            </w:r>
          </w:p>
          <w:p w:rsidR="00BC5C66" w:rsidRPr="004357D5" w:rsidRDefault="00BC5C66" w:rsidP="00BC5C66">
            <w:pPr>
              <w:tabs>
                <w:tab w:val="num" w:pos="432"/>
              </w:tabs>
              <w:ind w:left="432" w:hanging="252"/>
              <w:rPr>
                <w:rFonts w:ascii="Tahoma" w:hAnsi="Tahoma" w:cs="Tahoma"/>
                <w:sz w:val="20"/>
                <w:szCs w:val="20"/>
                <w:lang w:val="sv-SE"/>
              </w:rPr>
            </w:pPr>
          </w:p>
          <w:p w:rsidR="00BC5C66" w:rsidRDefault="00BC5C66" w:rsidP="00253D71">
            <w:pPr>
              <w:numPr>
                <w:ilvl w:val="1"/>
                <w:numId w:val="98"/>
              </w:numPr>
              <w:tabs>
                <w:tab w:val="clear" w:pos="1440"/>
                <w:tab w:val="num" w:pos="432"/>
              </w:tabs>
              <w:ind w:left="432"/>
              <w:rPr>
                <w:rFonts w:ascii="Tahoma" w:hAnsi="Tahoma" w:cs="Tahoma"/>
                <w:sz w:val="20"/>
                <w:szCs w:val="20"/>
                <w:lang w:val="fi-FI"/>
              </w:rPr>
            </w:pPr>
            <w:r>
              <w:rPr>
                <w:rFonts w:ascii="Tahoma" w:hAnsi="Tahoma" w:cs="Tahoma"/>
                <w:sz w:val="20"/>
                <w:szCs w:val="20"/>
                <w:lang w:val="fi-FI"/>
              </w:rPr>
              <w:t>Menganalisis hasil kompilasi</w:t>
            </w:r>
          </w:p>
          <w:p w:rsidR="00BC5C66" w:rsidRDefault="00BC5C66" w:rsidP="00BC5C66">
            <w:pPr>
              <w:tabs>
                <w:tab w:val="num" w:pos="432"/>
              </w:tabs>
              <w:ind w:left="432"/>
              <w:rPr>
                <w:rFonts w:ascii="Tahoma" w:hAnsi="Tahoma" w:cs="Tahoma"/>
                <w:sz w:val="20"/>
                <w:szCs w:val="20"/>
                <w:lang w:val="fi-FI"/>
              </w:rPr>
            </w:pPr>
          </w:p>
          <w:p w:rsidR="00BC5C66" w:rsidRDefault="00BC5C66" w:rsidP="00253D71">
            <w:pPr>
              <w:numPr>
                <w:ilvl w:val="1"/>
                <w:numId w:val="98"/>
              </w:numPr>
              <w:tabs>
                <w:tab w:val="clear" w:pos="1440"/>
                <w:tab w:val="num" w:pos="432"/>
              </w:tabs>
              <w:ind w:left="432"/>
              <w:rPr>
                <w:rFonts w:ascii="Tahoma" w:hAnsi="Tahoma" w:cs="Tahoma"/>
                <w:sz w:val="20"/>
                <w:szCs w:val="20"/>
                <w:lang w:val="fi-FI"/>
              </w:rPr>
            </w:pPr>
            <w:r>
              <w:rPr>
                <w:rFonts w:ascii="Tahoma" w:hAnsi="Tahoma" w:cs="Tahoma"/>
                <w:sz w:val="20"/>
                <w:szCs w:val="20"/>
                <w:lang w:val="fi-FI"/>
              </w:rPr>
              <w:t>Mendokumentasikan  pesan kesalahan (jika ada)</w:t>
            </w:r>
          </w:p>
          <w:p w:rsidR="00BC5C66" w:rsidRDefault="00BC5C66" w:rsidP="00BC5C66">
            <w:pPr>
              <w:tabs>
                <w:tab w:val="num" w:pos="432"/>
              </w:tabs>
              <w:ind w:left="432"/>
              <w:rPr>
                <w:rFonts w:ascii="Tahoma" w:hAnsi="Tahoma" w:cs="Tahoma"/>
                <w:sz w:val="20"/>
                <w:szCs w:val="20"/>
                <w:lang w:val="fi-FI"/>
              </w:rPr>
            </w:pPr>
          </w:p>
          <w:p w:rsidR="00BC5C66" w:rsidRPr="00904C0B" w:rsidRDefault="00BC5C66" w:rsidP="00253D71">
            <w:pPr>
              <w:numPr>
                <w:ilvl w:val="1"/>
                <w:numId w:val="98"/>
              </w:numPr>
              <w:tabs>
                <w:tab w:val="clear" w:pos="1440"/>
                <w:tab w:val="num" w:pos="432"/>
              </w:tabs>
              <w:ind w:left="432"/>
              <w:rPr>
                <w:rFonts w:ascii="Tahoma" w:hAnsi="Tahoma" w:cs="Tahoma"/>
                <w:sz w:val="20"/>
                <w:szCs w:val="20"/>
                <w:lang w:val="fi-FI"/>
              </w:rPr>
            </w:pPr>
            <w:r>
              <w:rPr>
                <w:rFonts w:ascii="Tahoma" w:hAnsi="Tahoma" w:cs="Tahoma"/>
                <w:sz w:val="20"/>
                <w:szCs w:val="20"/>
                <w:lang w:val="fi-FI"/>
              </w:rPr>
              <w:t>Menentukan perbaikan pada setiap kesalahan yang diinformasikan</w:t>
            </w:r>
          </w:p>
          <w:p w:rsidR="00BC5C66" w:rsidRDefault="00BC5C66" w:rsidP="00BC5C66">
            <w:pPr>
              <w:tabs>
                <w:tab w:val="num" w:pos="432"/>
              </w:tabs>
              <w:ind w:left="432" w:hanging="252"/>
              <w:rPr>
                <w:rFonts w:ascii="Tahoma" w:hAnsi="Tahoma" w:cs="Tahoma"/>
                <w:sz w:val="20"/>
                <w:szCs w:val="20"/>
                <w:lang w:val="fi-FI"/>
              </w:rPr>
            </w:pPr>
          </w:p>
          <w:p w:rsidR="00BC5C66" w:rsidRDefault="00BC5C66" w:rsidP="00253D71">
            <w:pPr>
              <w:numPr>
                <w:ilvl w:val="1"/>
                <w:numId w:val="98"/>
              </w:numPr>
              <w:tabs>
                <w:tab w:val="clear" w:pos="1440"/>
                <w:tab w:val="num" w:pos="432"/>
              </w:tabs>
              <w:ind w:left="432"/>
              <w:rPr>
                <w:rFonts w:ascii="Tahoma" w:hAnsi="Tahoma" w:cs="Tahoma"/>
                <w:sz w:val="20"/>
                <w:szCs w:val="20"/>
                <w:lang w:val="fi-FI"/>
              </w:rPr>
            </w:pPr>
            <w:r w:rsidRPr="00904C0B">
              <w:rPr>
                <w:rFonts w:ascii="Tahoma" w:hAnsi="Tahoma" w:cs="Tahoma"/>
                <w:sz w:val="20"/>
                <w:szCs w:val="20"/>
                <w:lang w:val="fi-FI"/>
              </w:rPr>
              <w:t xml:space="preserve">Melakukan proses </w:t>
            </w:r>
            <w:r w:rsidRPr="00094C2C">
              <w:rPr>
                <w:rFonts w:ascii="Tahoma" w:hAnsi="Tahoma" w:cs="Tahoma"/>
                <w:i/>
                <w:sz w:val="20"/>
                <w:szCs w:val="20"/>
                <w:lang w:val="fi-FI"/>
              </w:rPr>
              <w:t>link/bulid</w:t>
            </w:r>
            <w:r>
              <w:rPr>
                <w:rFonts w:ascii="Tahoma" w:hAnsi="Tahoma" w:cs="Tahoma"/>
                <w:sz w:val="20"/>
                <w:szCs w:val="20"/>
                <w:lang w:val="fi-FI"/>
              </w:rPr>
              <w:t xml:space="preserve">  </w:t>
            </w:r>
          </w:p>
          <w:p w:rsidR="00BC5C66" w:rsidRDefault="00BC5C66" w:rsidP="00BC5C66">
            <w:pPr>
              <w:tabs>
                <w:tab w:val="num" w:pos="432"/>
              </w:tabs>
              <w:ind w:left="432"/>
              <w:rPr>
                <w:rFonts w:ascii="Tahoma" w:hAnsi="Tahoma" w:cs="Tahoma"/>
                <w:sz w:val="20"/>
                <w:szCs w:val="20"/>
                <w:lang w:val="fi-FI"/>
              </w:rPr>
            </w:pPr>
          </w:p>
          <w:p w:rsidR="00BC5C66" w:rsidRPr="00904C0B" w:rsidRDefault="00BC5C66" w:rsidP="00253D71">
            <w:pPr>
              <w:numPr>
                <w:ilvl w:val="1"/>
                <w:numId w:val="98"/>
              </w:numPr>
              <w:tabs>
                <w:tab w:val="clear" w:pos="1440"/>
                <w:tab w:val="num" w:pos="432"/>
              </w:tabs>
              <w:ind w:left="432"/>
              <w:rPr>
                <w:rFonts w:ascii="Tahoma" w:hAnsi="Tahoma" w:cs="Tahoma"/>
                <w:sz w:val="20"/>
                <w:szCs w:val="20"/>
                <w:lang w:val="fi-FI"/>
              </w:rPr>
            </w:pPr>
            <w:r w:rsidRPr="00904C0B">
              <w:rPr>
                <w:rFonts w:ascii="Tahoma" w:hAnsi="Tahoma" w:cs="Tahoma"/>
                <w:sz w:val="20"/>
                <w:szCs w:val="20"/>
                <w:lang w:val="fi-FI"/>
              </w:rPr>
              <w:t>Melakukan analis</w:t>
            </w:r>
            <w:r>
              <w:rPr>
                <w:rFonts w:ascii="Tahoma" w:hAnsi="Tahoma" w:cs="Tahoma"/>
                <w:sz w:val="20"/>
                <w:szCs w:val="20"/>
                <w:lang w:val="fi-FI"/>
              </w:rPr>
              <w:t>is</w:t>
            </w:r>
            <w:r w:rsidRPr="00904C0B">
              <w:rPr>
                <w:rFonts w:ascii="Tahoma" w:hAnsi="Tahoma" w:cs="Tahoma"/>
                <w:sz w:val="20"/>
                <w:szCs w:val="20"/>
                <w:lang w:val="fi-FI"/>
              </w:rPr>
              <w:t xml:space="preserve"> terhadap hasil proses </w:t>
            </w:r>
            <w:r w:rsidRPr="00094C2C">
              <w:rPr>
                <w:rFonts w:ascii="Tahoma" w:hAnsi="Tahoma" w:cs="Tahoma"/>
                <w:i/>
                <w:sz w:val="20"/>
                <w:szCs w:val="20"/>
                <w:lang w:val="fi-FI"/>
              </w:rPr>
              <w:t>link/build</w:t>
            </w:r>
            <w:r>
              <w:rPr>
                <w:rFonts w:ascii="Tahoma" w:hAnsi="Tahoma" w:cs="Tahoma"/>
                <w:i/>
                <w:sz w:val="20"/>
                <w:szCs w:val="20"/>
                <w:lang w:val="fi-FI"/>
              </w:rPr>
              <w:t xml:space="preserve">  </w:t>
            </w:r>
            <w:r>
              <w:rPr>
                <w:rFonts w:ascii="Tahoma" w:hAnsi="Tahoma" w:cs="Tahoma"/>
                <w:sz w:val="20"/>
                <w:szCs w:val="20"/>
                <w:lang w:val="fi-FI"/>
              </w:rPr>
              <w:t>dan</w:t>
            </w:r>
            <w:r w:rsidRPr="00904C0B">
              <w:rPr>
                <w:rFonts w:ascii="Tahoma" w:hAnsi="Tahoma" w:cs="Tahoma"/>
                <w:sz w:val="20"/>
                <w:szCs w:val="20"/>
                <w:lang w:val="fi-FI"/>
              </w:rPr>
              <w:t xml:space="preserve"> mencatat </w:t>
            </w:r>
            <w:r>
              <w:rPr>
                <w:rFonts w:ascii="Tahoma" w:hAnsi="Tahoma" w:cs="Tahoma"/>
                <w:sz w:val="20"/>
                <w:szCs w:val="20"/>
                <w:lang w:val="fi-FI"/>
              </w:rPr>
              <w:t xml:space="preserve">pesan </w:t>
            </w:r>
            <w:r w:rsidRPr="00904C0B">
              <w:rPr>
                <w:rFonts w:ascii="Tahoma" w:hAnsi="Tahoma" w:cs="Tahoma"/>
                <w:sz w:val="20"/>
                <w:szCs w:val="20"/>
                <w:lang w:val="fi-FI"/>
              </w:rPr>
              <w:t>kesalahan</w:t>
            </w:r>
            <w:r>
              <w:rPr>
                <w:rFonts w:ascii="Tahoma" w:hAnsi="Tahoma" w:cs="Tahoma"/>
                <w:sz w:val="20"/>
                <w:szCs w:val="20"/>
                <w:lang w:val="fi-FI"/>
              </w:rPr>
              <w:t xml:space="preserve"> dari proses tersbut (</w:t>
            </w:r>
            <w:r w:rsidRPr="00904C0B">
              <w:rPr>
                <w:rFonts w:ascii="Tahoma" w:hAnsi="Tahoma" w:cs="Tahoma"/>
                <w:sz w:val="20"/>
                <w:szCs w:val="20"/>
                <w:lang w:val="fi-FI"/>
              </w:rPr>
              <w:t>jika ada</w:t>
            </w:r>
            <w:r>
              <w:rPr>
                <w:rFonts w:ascii="Tahoma" w:hAnsi="Tahoma" w:cs="Tahoma"/>
                <w:sz w:val="20"/>
                <w:szCs w:val="20"/>
                <w:lang w:val="fi-FI"/>
              </w:rPr>
              <w:t>)</w:t>
            </w:r>
          </w:p>
          <w:p w:rsidR="00BC5C66" w:rsidRPr="00904C0B" w:rsidRDefault="00BC5C66" w:rsidP="00BC5C66">
            <w:pPr>
              <w:tabs>
                <w:tab w:val="num" w:pos="432"/>
              </w:tabs>
              <w:ind w:left="432" w:hanging="252"/>
              <w:rPr>
                <w:rFonts w:ascii="Tahoma" w:hAnsi="Tahoma" w:cs="Tahoma"/>
                <w:sz w:val="20"/>
                <w:szCs w:val="20"/>
                <w:lang w:val="fi-FI"/>
              </w:rPr>
            </w:pPr>
          </w:p>
          <w:p w:rsidR="00BC5C66" w:rsidRPr="00904C0B" w:rsidRDefault="00BC5C66" w:rsidP="00BC5C66">
            <w:pPr>
              <w:tabs>
                <w:tab w:val="num" w:pos="432"/>
              </w:tabs>
              <w:ind w:left="432"/>
              <w:rPr>
                <w:rFonts w:ascii="Tahoma" w:hAnsi="Tahoma" w:cs="Tahoma"/>
                <w:sz w:val="20"/>
                <w:szCs w:val="20"/>
                <w:lang w:val="fi-FI"/>
              </w:rPr>
            </w:pPr>
          </w:p>
        </w:tc>
        <w:tc>
          <w:tcPr>
            <w:tcW w:w="1980" w:type="dxa"/>
            <w:tcBorders>
              <w:top w:val="single" w:sz="4" w:space="0" w:color="auto"/>
              <w:bottom w:val="single" w:sz="4" w:space="0" w:color="auto"/>
            </w:tcBorders>
          </w:tcPr>
          <w:p w:rsidR="00BC5C66" w:rsidRDefault="00BC5C66" w:rsidP="00253D71">
            <w:pPr>
              <w:numPr>
                <w:ilvl w:val="1"/>
                <w:numId w:val="98"/>
              </w:numPr>
              <w:tabs>
                <w:tab w:val="clear" w:pos="1440"/>
                <w:tab w:val="num" w:pos="432"/>
              </w:tabs>
              <w:ind w:left="432"/>
              <w:rPr>
                <w:rFonts w:ascii="Tahoma" w:hAnsi="Tahoma" w:cs="Tahoma"/>
                <w:sz w:val="20"/>
                <w:szCs w:val="20"/>
                <w:lang w:val="fi-FI"/>
              </w:rPr>
            </w:pPr>
            <w:r>
              <w:rPr>
                <w:rFonts w:ascii="Tahoma" w:hAnsi="Tahoma" w:cs="Tahoma"/>
                <w:sz w:val="20"/>
                <w:szCs w:val="20"/>
                <w:lang w:val="fi-FI"/>
              </w:rPr>
              <w:t xml:space="preserve">Mencermati </w:t>
            </w:r>
            <w:r w:rsidRPr="001F73EF">
              <w:rPr>
                <w:rFonts w:ascii="Tahoma" w:hAnsi="Tahoma" w:cs="Tahoma"/>
                <w:sz w:val="20"/>
                <w:szCs w:val="20"/>
                <w:lang w:val="fi-FI"/>
              </w:rPr>
              <w:t xml:space="preserve">hasil proses </w:t>
            </w:r>
            <w:r>
              <w:rPr>
                <w:rFonts w:ascii="Tahoma" w:hAnsi="Tahoma" w:cs="Tahoma"/>
                <w:sz w:val="20"/>
                <w:szCs w:val="20"/>
                <w:lang w:val="fi-FI"/>
              </w:rPr>
              <w:t xml:space="preserve">kompilasi </w:t>
            </w:r>
          </w:p>
          <w:p w:rsidR="00BC5C66" w:rsidRDefault="00BC5C66" w:rsidP="00BC5C66">
            <w:pPr>
              <w:tabs>
                <w:tab w:val="num" w:pos="432"/>
              </w:tabs>
              <w:ind w:left="432"/>
              <w:rPr>
                <w:rFonts w:ascii="Tahoma" w:hAnsi="Tahoma" w:cs="Tahoma"/>
                <w:sz w:val="20"/>
                <w:szCs w:val="20"/>
                <w:lang w:val="fi-FI"/>
              </w:rPr>
            </w:pPr>
          </w:p>
          <w:p w:rsidR="00BC5C66" w:rsidRDefault="00BC5C66" w:rsidP="00253D71">
            <w:pPr>
              <w:numPr>
                <w:ilvl w:val="1"/>
                <w:numId w:val="98"/>
              </w:numPr>
              <w:tabs>
                <w:tab w:val="clear" w:pos="1440"/>
                <w:tab w:val="num" w:pos="432"/>
              </w:tabs>
              <w:ind w:left="432"/>
              <w:rPr>
                <w:rFonts w:ascii="Tahoma" w:hAnsi="Tahoma" w:cs="Tahoma"/>
                <w:sz w:val="20"/>
                <w:szCs w:val="20"/>
                <w:lang w:val="fi-FI"/>
              </w:rPr>
            </w:pPr>
            <w:r w:rsidRPr="00942064">
              <w:rPr>
                <w:rFonts w:ascii="Tahoma" w:hAnsi="Tahoma" w:cs="Tahoma"/>
                <w:sz w:val="20"/>
                <w:szCs w:val="20"/>
                <w:lang w:val="fi-FI"/>
              </w:rPr>
              <w:t>Dengan seksama memperhatik</w:t>
            </w:r>
            <w:r>
              <w:rPr>
                <w:rFonts w:ascii="Tahoma" w:hAnsi="Tahoma" w:cs="Tahoma"/>
                <w:sz w:val="20"/>
                <w:szCs w:val="20"/>
                <w:lang w:val="fi-FI"/>
              </w:rPr>
              <w:t>-</w:t>
            </w:r>
            <w:r w:rsidRPr="00942064">
              <w:rPr>
                <w:rFonts w:ascii="Tahoma" w:hAnsi="Tahoma" w:cs="Tahoma"/>
                <w:sz w:val="20"/>
                <w:szCs w:val="20"/>
                <w:lang w:val="fi-FI"/>
              </w:rPr>
              <w:t xml:space="preserve">an dan memahami  setiap pesan kesalahan yang muncul  pada proses kompilasi maupun proses </w:t>
            </w:r>
            <w:r w:rsidRPr="00942064">
              <w:rPr>
                <w:rFonts w:ascii="Tahoma" w:hAnsi="Tahoma" w:cs="Tahoma"/>
                <w:i/>
                <w:sz w:val="20"/>
                <w:szCs w:val="20"/>
                <w:lang w:val="fi-FI"/>
              </w:rPr>
              <w:t>link/build</w:t>
            </w:r>
            <w:r w:rsidRPr="00942064">
              <w:rPr>
                <w:rFonts w:ascii="Tahoma" w:hAnsi="Tahoma" w:cs="Tahoma"/>
                <w:sz w:val="20"/>
                <w:szCs w:val="20"/>
                <w:lang w:val="fi-FI"/>
              </w:rPr>
              <w:t xml:space="preserve"> (jika ada) </w:t>
            </w:r>
          </w:p>
          <w:p w:rsidR="00BC5C66" w:rsidRPr="00942064" w:rsidRDefault="00BC5C66" w:rsidP="00BC5C66">
            <w:pPr>
              <w:rPr>
                <w:rFonts w:ascii="Tahoma" w:hAnsi="Tahoma" w:cs="Tahoma"/>
                <w:sz w:val="20"/>
                <w:szCs w:val="20"/>
                <w:lang w:val="fi-FI"/>
              </w:rPr>
            </w:pPr>
          </w:p>
          <w:p w:rsidR="00BC5C66" w:rsidRDefault="00BC5C66" w:rsidP="00253D71">
            <w:pPr>
              <w:numPr>
                <w:ilvl w:val="1"/>
                <w:numId w:val="98"/>
              </w:numPr>
              <w:tabs>
                <w:tab w:val="clear" w:pos="1440"/>
                <w:tab w:val="num" w:pos="432"/>
              </w:tabs>
              <w:ind w:left="432"/>
              <w:rPr>
                <w:rFonts w:ascii="Tahoma" w:hAnsi="Tahoma" w:cs="Tahoma"/>
                <w:sz w:val="20"/>
                <w:szCs w:val="20"/>
                <w:lang w:val="sv-SE"/>
              </w:rPr>
            </w:pPr>
            <w:r w:rsidRPr="004357D5">
              <w:rPr>
                <w:rFonts w:ascii="Tahoma" w:hAnsi="Tahoma" w:cs="Tahoma"/>
                <w:sz w:val="20"/>
                <w:szCs w:val="20"/>
                <w:lang w:val="sv-SE"/>
              </w:rPr>
              <w:t xml:space="preserve">Mencermati hasil proses </w:t>
            </w:r>
            <w:r w:rsidRPr="004357D5">
              <w:rPr>
                <w:rFonts w:ascii="Tahoma" w:hAnsi="Tahoma" w:cs="Tahoma"/>
                <w:i/>
                <w:sz w:val="20"/>
                <w:szCs w:val="20"/>
                <w:lang w:val="sv-SE"/>
              </w:rPr>
              <w:t>link/build</w:t>
            </w:r>
          </w:p>
          <w:p w:rsidR="00BC5C66" w:rsidRDefault="00BC5C66" w:rsidP="00BC5C66">
            <w:pPr>
              <w:tabs>
                <w:tab w:val="num" w:pos="432"/>
              </w:tabs>
              <w:ind w:left="432"/>
              <w:rPr>
                <w:rFonts w:ascii="Tahoma" w:hAnsi="Tahoma" w:cs="Tahoma"/>
                <w:sz w:val="20"/>
                <w:szCs w:val="20"/>
                <w:lang w:val="sv-SE"/>
              </w:rPr>
            </w:pPr>
          </w:p>
          <w:p w:rsidR="00BC5C66" w:rsidRDefault="00BC5C66" w:rsidP="00BC5C66">
            <w:pPr>
              <w:tabs>
                <w:tab w:val="num" w:pos="432"/>
              </w:tabs>
              <w:ind w:left="432"/>
              <w:rPr>
                <w:rFonts w:ascii="Tahoma" w:hAnsi="Tahoma" w:cs="Tahoma"/>
                <w:sz w:val="20"/>
                <w:szCs w:val="20"/>
                <w:lang w:val="sv-SE"/>
              </w:rPr>
            </w:pPr>
          </w:p>
          <w:p w:rsidR="00BC5C66" w:rsidRDefault="00BC5C66" w:rsidP="00BC5C66">
            <w:pPr>
              <w:tabs>
                <w:tab w:val="num" w:pos="432"/>
              </w:tabs>
              <w:ind w:left="432"/>
              <w:rPr>
                <w:rFonts w:ascii="Tahoma" w:hAnsi="Tahoma" w:cs="Tahoma"/>
                <w:sz w:val="20"/>
                <w:szCs w:val="20"/>
                <w:lang w:val="sv-SE"/>
              </w:rPr>
            </w:pPr>
          </w:p>
          <w:p w:rsidR="00BC5C66" w:rsidRDefault="00BC5C66" w:rsidP="00BC5C66">
            <w:pPr>
              <w:tabs>
                <w:tab w:val="num" w:pos="432"/>
              </w:tabs>
              <w:ind w:left="432"/>
              <w:rPr>
                <w:rFonts w:ascii="Tahoma" w:hAnsi="Tahoma" w:cs="Tahoma"/>
                <w:sz w:val="20"/>
                <w:szCs w:val="20"/>
                <w:lang w:val="sv-SE"/>
              </w:rPr>
            </w:pPr>
          </w:p>
          <w:p w:rsidR="00BC5C66" w:rsidRDefault="00BC5C66" w:rsidP="00BC5C66">
            <w:pPr>
              <w:tabs>
                <w:tab w:val="num" w:pos="432"/>
              </w:tabs>
              <w:ind w:left="432"/>
              <w:rPr>
                <w:rFonts w:ascii="Tahoma" w:hAnsi="Tahoma" w:cs="Tahoma"/>
                <w:sz w:val="20"/>
                <w:szCs w:val="20"/>
                <w:lang w:val="sv-SE"/>
              </w:rPr>
            </w:pPr>
          </w:p>
          <w:p w:rsidR="00BC5C66" w:rsidRDefault="00BC5C66" w:rsidP="00BC5C66">
            <w:pPr>
              <w:tabs>
                <w:tab w:val="num" w:pos="432"/>
              </w:tabs>
              <w:ind w:left="432"/>
              <w:rPr>
                <w:rFonts w:ascii="Tahoma" w:hAnsi="Tahoma" w:cs="Tahoma"/>
                <w:sz w:val="20"/>
                <w:szCs w:val="20"/>
                <w:lang w:val="sv-SE"/>
              </w:rPr>
            </w:pPr>
          </w:p>
          <w:p w:rsidR="00BC5C66" w:rsidRDefault="00BC5C66" w:rsidP="00BC5C66">
            <w:pPr>
              <w:tabs>
                <w:tab w:val="num" w:pos="432"/>
              </w:tabs>
              <w:ind w:left="432"/>
              <w:rPr>
                <w:rFonts w:ascii="Tahoma" w:hAnsi="Tahoma" w:cs="Tahoma"/>
                <w:sz w:val="20"/>
                <w:szCs w:val="20"/>
                <w:lang w:val="sv-SE"/>
              </w:rPr>
            </w:pPr>
          </w:p>
          <w:p w:rsidR="00BC5C66" w:rsidRPr="004357D5" w:rsidRDefault="00BC5C66" w:rsidP="00BC5C66">
            <w:pPr>
              <w:tabs>
                <w:tab w:val="num" w:pos="432"/>
              </w:tabs>
              <w:ind w:left="432"/>
              <w:rPr>
                <w:rFonts w:ascii="Tahoma" w:hAnsi="Tahoma" w:cs="Tahoma"/>
                <w:sz w:val="20"/>
                <w:szCs w:val="20"/>
                <w:lang w:val="sv-SE"/>
              </w:rPr>
            </w:pPr>
          </w:p>
        </w:tc>
        <w:tc>
          <w:tcPr>
            <w:tcW w:w="1620" w:type="dxa"/>
            <w:tcBorders>
              <w:top w:val="single" w:sz="4" w:space="0" w:color="auto"/>
              <w:bottom w:val="single" w:sz="4" w:space="0" w:color="auto"/>
            </w:tcBorders>
          </w:tcPr>
          <w:p w:rsidR="00BC5C66" w:rsidRPr="00904C0B" w:rsidRDefault="00BC5C66" w:rsidP="00BC5C66">
            <w:pPr>
              <w:jc w:val="center"/>
              <w:rPr>
                <w:rFonts w:ascii="Tahoma" w:hAnsi="Tahoma" w:cs="Tahoma"/>
                <w:sz w:val="20"/>
                <w:szCs w:val="20"/>
              </w:rPr>
            </w:pPr>
            <w:r>
              <w:rPr>
                <w:rFonts w:ascii="Tahoma" w:hAnsi="Tahoma" w:cs="Tahoma"/>
                <w:sz w:val="20"/>
                <w:szCs w:val="20"/>
              </w:rPr>
              <w:t>1,5</w:t>
            </w:r>
          </w:p>
          <w:p w:rsidR="00BC5C66" w:rsidRPr="00904C0B" w:rsidRDefault="00BC5C66" w:rsidP="00BC5C66">
            <w:pPr>
              <w:jc w:val="center"/>
              <w:rPr>
                <w:rFonts w:ascii="Tahoma" w:hAnsi="Tahoma" w:cs="Tahoma"/>
                <w:sz w:val="20"/>
                <w:szCs w:val="20"/>
              </w:rPr>
            </w:pPr>
          </w:p>
          <w:p w:rsidR="00BC5C66" w:rsidRPr="00904C0B" w:rsidRDefault="00BC5C66" w:rsidP="00BC5C66">
            <w:pPr>
              <w:jc w:val="center"/>
              <w:rPr>
                <w:rFonts w:ascii="Tahoma" w:hAnsi="Tahoma" w:cs="Tahoma"/>
                <w:sz w:val="20"/>
                <w:szCs w:val="20"/>
              </w:rPr>
            </w:pPr>
          </w:p>
          <w:p w:rsidR="00BC5C66" w:rsidRPr="00904C0B" w:rsidRDefault="00BC5C66" w:rsidP="00BC5C66">
            <w:pPr>
              <w:jc w:val="center"/>
              <w:rPr>
                <w:rFonts w:ascii="Tahoma" w:hAnsi="Tahoma" w:cs="Tahoma"/>
                <w:sz w:val="20"/>
                <w:szCs w:val="20"/>
              </w:rPr>
            </w:pPr>
          </w:p>
          <w:p w:rsidR="00BC5C66" w:rsidRDefault="00BC5C66" w:rsidP="00BC5C66">
            <w:pPr>
              <w:jc w:val="center"/>
              <w:rPr>
                <w:rFonts w:ascii="Tahoma" w:hAnsi="Tahoma" w:cs="Tahoma"/>
                <w:sz w:val="20"/>
                <w:szCs w:val="20"/>
              </w:rPr>
            </w:pPr>
          </w:p>
          <w:p w:rsidR="00BC5C66" w:rsidRPr="00904C0B" w:rsidRDefault="00BC5C66" w:rsidP="00BC5C66">
            <w:pPr>
              <w:jc w:val="center"/>
              <w:rPr>
                <w:rFonts w:ascii="Tahoma" w:hAnsi="Tahoma" w:cs="Tahoma"/>
                <w:sz w:val="20"/>
                <w:szCs w:val="20"/>
              </w:rPr>
            </w:pPr>
          </w:p>
        </w:tc>
        <w:tc>
          <w:tcPr>
            <w:tcW w:w="1440" w:type="dxa"/>
            <w:tcBorders>
              <w:top w:val="single" w:sz="4" w:space="0" w:color="auto"/>
              <w:bottom w:val="single" w:sz="4" w:space="0" w:color="auto"/>
            </w:tcBorders>
          </w:tcPr>
          <w:p w:rsidR="00BC5C66" w:rsidRPr="00904C0B" w:rsidRDefault="00BC5C66" w:rsidP="00BC5C66">
            <w:pPr>
              <w:jc w:val="center"/>
              <w:rPr>
                <w:rFonts w:ascii="Tahoma" w:hAnsi="Tahoma" w:cs="Tahoma"/>
                <w:sz w:val="20"/>
                <w:szCs w:val="20"/>
              </w:rPr>
            </w:pPr>
            <w:r>
              <w:rPr>
                <w:rFonts w:ascii="Tahoma" w:hAnsi="Tahoma" w:cs="Tahoma"/>
                <w:sz w:val="20"/>
                <w:szCs w:val="20"/>
              </w:rPr>
              <w:t>2,5</w:t>
            </w:r>
          </w:p>
          <w:p w:rsidR="00BC5C66" w:rsidRPr="00904C0B" w:rsidRDefault="00BC5C66" w:rsidP="00BC5C66">
            <w:pPr>
              <w:jc w:val="center"/>
              <w:rPr>
                <w:rFonts w:ascii="Tahoma" w:hAnsi="Tahoma" w:cs="Tahoma"/>
                <w:sz w:val="20"/>
                <w:szCs w:val="20"/>
              </w:rPr>
            </w:pPr>
          </w:p>
        </w:tc>
      </w:tr>
      <w:tr w:rsidR="00BC5C66" w:rsidRPr="0083019F" w:rsidTr="00BC5C66">
        <w:trPr>
          <w:trHeight w:val="78"/>
        </w:trPr>
        <w:tc>
          <w:tcPr>
            <w:tcW w:w="2340" w:type="dxa"/>
            <w:tcBorders>
              <w:top w:val="single" w:sz="4" w:space="0" w:color="auto"/>
              <w:bottom w:val="double" w:sz="4" w:space="0" w:color="auto"/>
            </w:tcBorders>
          </w:tcPr>
          <w:p w:rsidR="00BC5C66" w:rsidRPr="00904C0B" w:rsidRDefault="00BC5C66" w:rsidP="00BC5C66">
            <w:pPr>
              <w:ind w:left="252" w:hanging="252"/>
              <w:rPr>
                <w:rFonts w:ascii="Tahoma" w:hAnsi="Tahoma" w:cs="Tahoma"/>
                <w:sz w:val="20"/>
                <w:szCs w:val="20"/>
              </w:rPr>
            </w:pPr>
            <w:r w:rsidRPr="00904C0B">
              <w:rPr>
                <w:rFonts w:ascii="Tahoma" w:hAnsi="Tahoma" w:cs="Tahoma"/>
                <w:sz w:val="20"/>
                <w:szCs w:val="20"/>
              </w:rPr>
              <w:lastRenderedPageBreak/>
              <w:t>03</w:t>
            </w:r>
            <w:r>
              <w:rPr>
                <w:rFonts w:ascii="Tahoma" w:hAnsi="Tahoma" w:cs="Tahoma"/>
                <w:sz w:val="20"/>
                <w:szCs w:val="20"/>
              </w:rPr>
              <w:t xml:space="preserve"> </w:t>
            </w:r>
            <w:r w:rsidRPr="00904C0B">
              <w:rPr>
                <w:rFonts w:ascii="Tahoma" w:hAnsi="Tahoma" w:cs="Tahoma"/>
                <w:sz w:val="20"/>
                <w:szCs w:val="20"/>
              </w:rPr>
              <w:t>Menganalisa kode kesalahan</w:t>
            </w:r>
          </w:p>
        </w:tc>
        <w:tc>
          <w:tcPr>
            <w:tcW w:w="3600" w:type="dxa"/>
            <w:tcBorders>
              <w:top w:val="single" w:sz="4" w:space="0" w:color="auto"/>
              <w:bottom w:val="double" w:sz="4" w:space="0" w:color="auto"/>
            </w:tcBorders>
          </w:tcPr>
          <w:p w:rsidR="00BC5C66" w:rsidRDefault="00BC5C66" w:rsidP="00253D71">
            <w:pPr>
              <w:pStyle w:val="NormalWeb"/>
              <w:numPr>
                <w:ilvl w:val="0"/>
                <w:numId w:val="92"/>
              </w:numPr>
              <w:tabs>
                <w:tab w:val="clear" w:pos="1152"/>
              </w:tabs>
              <w:autoSpaceDE w:val="0"/>
              <w:autoSpaceDN w:val="0"/>
              <w:adjustRightInd w:val="0"/>
              <w:spacing w:before="0" w:beforeAutospacing="0" w:after="0" w:afterAutospacing="0"/>
              <w:ind w:left="432"/>
              <w:rPr>
                <w:rFonts w:ascii="Tahoma" w:eastAsia="Times New Roman" w:hAnsi="Tahoma" w:cs="Tahoma"/>
                <w:sz w:val="20"/>
                <w:szCs w:val="20"/>
              </w:rPr>
            </w:pPr>
            <w:r w:rsidRPr="00904C0B">
              <w:rPr>
                <w:rFonts w:ascii="Tahoma" w:eastAsia="Times New Roman" w:hAnsi="Tahoma" w:cs="Tahoma"/>
                <w:sz w:val="20"/>
                <w:szCs w:val="20"/>
              </w:rPr>
              <w:t>Kode kesalahan kompilasi dianalisa sesuai dengan informasi yang diberikan.</w:t>
            </w:r>
          </w:p>
          <w:p w:rsidR="00BC5C66" w:rsidRPr="00991A79" w:rsidRDefault="00BC5C66" w:rsidP="00BC5C66">
            <w:pPr>
              <w:pStyle w:val="NormalWeb"/>
              <w:autoSpaceDE w:val="0"/>
              <w:autoSpaceDN w:val="0"/>
              <w:adjustRightInd w:val="0"/>
              <w:spacing w:before="0" w:beforeAutospacing="0" w:after="0" w:afterAutospacing="0"/>
              <w:ind w:left="72"/>
              <w:rPr>
                <w:rFonts w:ascii="Tahoma" w:eastAsia="Times New Roman" w:hAnsi="Tahoma" w:cs="Tahoma"/>
                <w:sz w:val="20"/>
                <w:szCs w:val="20"/>
              </w:rPr>
            </w:pPr>
          </w:p>
          <w:p w:rsidR="00BC5C66" w:rsidRPr="00904C0B" w:rsidRDefault="00BC5C66" w:rsidP="00253D71">
            <w:pPr>
              <w:pStyle w:val="BodyText"/>
              <w:numPr>
                <w:ilvl w:val="0"/>
                <w:numId w:val="92"/>
              </w:numPr>
              <w:tabs>
                <w:tab w:val="clear" w:pos="1152"/>
              </w:tabs>
              <w:spacing w:after="0"/>
              <w:ind w:left="432"/>
              <w:rPr>
                <w:rFonts w:ascii="Tahoma" w:hAnsi="Tahoma" w:cs="Tahoma"/>
                <w:sz w:val="20"/>
                <w:szCs w:val="20"/>
              </w:rPr>
            </w:pPr>
            <w:r w:rsidRPr="00904C0B">
              <w:rPr>
                <w:rFonts w:ascii="Tahoma" w:hAnsi="Tahoma" w:cs="Tahoma"/>
                <w:sz w:val="20"/>
                <w:szCs w:val="20"/>
              </w:rPr>
              <w:t>Kesalahan yang terjadi pada kode program dianalisa, sesuai dengan spesifikasi dan standar penulis / sintak pemrograman.</w:t>
            </w:r>
          </w:p>
          <w:p w:rsidR="00BC5C66" w:rsidRPr="00904C0B" w:rsidRDefault="00BC5C66" w:rsidP="00BC5C66">
            <w:pPr>
              <w:pStyle w:val="BodyText"/>
              <w:spacing w:after="0"/>
              <w:jc w:val="both"/>
              <w:rPr>
                <w:rFonts w:ascii="Tahoma" w:hAnsi="Tahoma" w:cs="Tahoma"/>
                <w:sz w:val="20"/>
                <w:szCs w:val="20"/>
              </w:rPr>
            </w:pPr>
          </w:p>
          <w:p w:rsidR="00BC5C66" w:rsidRPr="00D50BAC" w:rsidRDefault="00BC5C66" w:rsidP="00253D71">
            <w:pPr>
              <w:numPr>
                <w:ilvl w:val="0"/>
                <w:numId w:val="92"/>
              </w:numPr>
              <w:tabs>
                <w:tab w:val="clear" w:pos="1152"/>
              </w:tabs>
              <w:ind w:left="432"/>
              <w:rPr>
                <w:rFonts w:ascii="Tahoma" w:hAnsi="Tahoma" w:cs="Tahoma"/>
                <w:sz w:val="20"/>
                <w:szCs w:val="20"/>
                <w:lang w:val="es-ES"/>
              </w:rPr>
            </w:pPr>
            <w:r w:rsidRPr="00D50BAC">
              <w:rPr>
                <w:rFonts w:ascii="Tahoma" w:hAnsi="Tahoma" w:cs="Tahoma"/>
                <w:sz w:val="20"/>
                <w:szCs w:val="20"/>
                <w:lang w:val="es-ES"/>
              </w:rPr>
              <w:t>Kode kesalahan dicatat pada lembar catatan</w:t>
            </w:r>
          </w:p>
          <w:p w:rsidR="00BC5C66" w:rsidRPr="00D50BAC" w:rsidRDefault="00BC5C66" w:rsidP="00BC5C66">
            <w:pPr>
              <w:rPr>
                <w:rFonts w:ascii="Tahoma" w:hAnsi="Tahoma" w:cs="Tahoma"/>
                <w:sz w:val="20"/>
                <w:szCs w:val="20"/>
                <w:lang w:val="es-ES"/>
              </w:rPr>
            </w:pPr>
          </w:p>
          <w:p w:rsidR="00BC5C66" w:rsidRPr="00D50BAC" w:rsidRDefault="00BC5C66" w:rsidP="00BC5C66">
            <w:pPr>
              <w:ind w:left="72"/>
              <w:rPr>
                <w:rFonts w:ascii="Tahoma" w:hAnsi="Tahoma" w:cs="Tahoma"/>
                <w:sz w:val="20"/>
                <w:szCs w:val="20"/>
                <w:lang w:val="es-ES"/>
              </w:rPr>
            </w:pPr>
          </w:p>
        </w:tc>
        <w:tc>
          <w:tcPr>
            <w:tcW w:w="2340" w:type="dxa"/>
            <w:tcBorders>
              <w:top w:val="single" w:sz="4" w:space="0" w:color="auto"/>
              <w:bottom w:val="double" w:sz="4" w:space="0" w:color="auto"/>
            </w:tcBorders>
          </w:tcPr>
          <w:p w:rsidR="00BC5C66" w:rsidRPr="00D50BAC" w:rsidRDefault="00BC5C66" w:rsidP="00253D71">
            <w:pPr>
              <w:numPr>
                <w:ilvl w:val="1"/>
                <w:numId w:val="97"/>
              </w:numPr>
              <w:tabs>
                <w:tab w:val="clear" w:pos="1440"/>
                <w:tab w:val="num" w:pos="432"/>
              </w:tabs>
              <w:ind w:left="432"/>
              <w:rPr>
                <w:rFonts w:ascii="Tahoma" w:hAnsi="Tahoma" w:cs="Tahoma"/>
                <w:i/>
                <w:sz w:val="20"/>
                <w:szCs w:val="20"/>
                <w:lang w:val="es-ES"/>
              </w:rPr>
            </w:pPr>
            <w:r w:rsidRPr="00D50BAC">
              <w:rPr>
                <w:rFonts w:ascii="Tahoma" w:hAnsi="Tahoma" w:cs="Tahoma"/>
                <w:sz w:val="20"/>
                <w:szCs w:val="20"/>
                <w:lang w:val="es-ES"/>
              </w:rPr>
              <w:t xml:space="preserve">Memahami pesan kesalahan dari hasil proses kompilasi dan proses </w:t>
            </w:r>
            <w:r w:rsidRPr="00D50BAC">
              <w:rPr>
                <w:rFonts w:ascii="Tahoma" w:hAnsi="Tahoma" w:cs="Tahoma"/>
                <w:i/>
                <w:sz w:val="20"/>
                <w:szCs w:val="20"/>
                <w:lang w:val="es-ES"/>
              </w:rPr>
              <w:t>link/build</w:t>
            </w:r>
          </w:p>
          <w:p w:rsidR="00BC5C66" w:rsidRPr="00D50BAC" w:rsidRDefault="00BC5C66" w:rsidP="00BC5C66">
            <w:pPr>
              <w:tabs>
                <w:tab w:val="num" w:pos="432"/>
              </w:tabs>
              <w:ind w:left="432" w:hanging="252"/>
              <w:rPr>
                <w:rFonts w:ascii="Tahoma" w:hAnsi="Tahoma" w:cs="Tahoma"/>
                <w:sz w:val="20"/>
                <w:szCs w:val="20"/>
                <w:lang w:val="es-ES"/>
              </w:rPr>
            </w:pPr>
          </w:p>
          <w:p w:rsidR="00BC5C66" w:rsidRPr="00D50BAC" w:rsidRDefault="00BC5C66" w:rsidP="00253D71">
            <w:pPr>
              <w:numPr>
                <w:ilvl w:val="1"/>
                <w:numId w:val="97"/>
              </w:numPr>
              <w:tabs>
                <w:tab w:val="clear" w:pos="1440"/>
                <w:tab w:val="num" w:pos="432"/>
              </w:tabs>
              <w:ind w:left="432"/>
              <w:rPr>
                <w:rFonts w:ascii="Tahoma" w:hAnsi="Tahoma" w:cs="Tahoma"/>
                <w:sz w:val="20"/>
                <w:szCs w:val="20"/>
                <w:lang w:val="es-ES"/>
              </w:rPr>
            </w:pPr>
            <w:r w:rsidRPr="00D50BAC">
              <w:rPr>
                <w:rFonts w:ascii="Tahoma" w:hAnsi="Tahoma" w:cs="Tahoma"/>
                <w:sz w:val="20"/>
                <w:szCs w:val="20"/>
                <w:lang w:val="es-ES"/>
              </w:rPr>
              <w:t xml:space="preserve">Mengetahui cara membetulkan program berdasarkan pesan kesalahan yang muncul pada proses kompilasi maupun pada  proses </w:t>
            </w:r>
            <w:r w:rsidRPr="00D50BAC">
              <w:rPr>
                <w:rFonts w:ascii="Tahoma" w:hAnsi="Tahoma" w:cs="Tahoma"/>
                <w:i/>
                <w:sz w:val="20"/>
                <w:szCs w:val="20"/>
                <w:lang w:val="es-ES"/>
              </w:rPr>
              <w:t>link/build</w:t>
            </w:r>
          </w:p>
          <w:p w:rsidR="00BC5C66" w:rsidRPr="00D50BAC" w:rsidRDefault="00BC5C66" w:rsidP="00BC5C66">
            <w:pPr>
              <w:tabs>
                <w:tab w:val="num" w:pos="432"/>
              </w:tabs>
              <w:ind w:left="432"/>
              <w:rPr>
                <w:rFonts w:ascii="Tahoma" w:hAnsi="Tahoma" w:cs="Tahoma"/>
                <w:sz w:val="20"/>
                <w:szCs w:val="20"/>
                <w:lang w:val="es-ES"/>
              </w:rPr>
            </w:pPr>
          </w:p>
          <w:p w:rsidR="00BC5C66" w:rsidRPr="00D50BAC" w:rsidRDefault="00BC5C66" w:rsidP="00BC5C66">
            <w:pPr>
              <w:tabs>
                <w:tab w:val="num" w:pos="432"/>
              </w:tabs>
              <w:ind w:left="432"/>
              <w:rPr>
                <w:rFonts w:ascii="Tahoma" w:hAnsi="Tahoma" w:cs="Tahoma"/>
                <w:sz w:val="20"/>
                <w:szCs w:val="20"/>
                <w:lang w:val="es-ES"/>
              </w:rPr>
            </w:pPr>
          </w:p>
          <w:p w:rsidR="00BC5C66" w:rsidRPr="00D50BAC" w:rsidRDefault="00BC5C66" w:rsidP="00BC5C66">
            <w:pPr>
              <w:tabs>
                <w:tab w:val="num" w:pos="432"/>
              </w:tabs>
              <w:ind w:left="432"/>
              <w:rPr>
                <w:rFonts w:ascii="Tahoma" w:hAnsi="Tahoma" w:cs="Tahoma"/>
                <w:sz w:val="20"/>
                <w:szCs w:val="20"/>
                <w:lang w:val="es-ES"/>
              </w:rPr>
            </w:pPr>
          </w:p>
          <w:p w:rsidR="00BC5C66" w:rsidRPr="00D50BAC" w:rsidRDefault="00BC5C66" w:rsidP="00253D71">
            <w:pPr>
              <w:numPr>
                <w:ilvl w:val="1"/>
                <w:numId w:val="97"/>
              </w:numPr>
              <w:tabs>
                <w:tab w:val="clear" w:pos="1440"/>
                <w:tab w:val="num" w:pos="432"/>
              </w:tabs>
              <w:ind w:left="432"/>
              <w:rPr>
                <w:rFonts w:ascii="Tahoma" w:hAnsi="Tahoma" w:cs="Tahoma"/>
                <w:sz w:val="20"/>
                <w:szCs w:val="20"/>
                <w:lang w:val="fi-FI"/>
              </w:rPr>
            </w:pPr>
            <w:r w:rsidRPr="00D50BAC">
              <w:rPr>
                <w:rFonts w:ascii="Tahoma" w:hAnsi="Tahoma" w:cs="Tahoma"/>
                <w:sz w:val="20"/>
                <w:szCs w:val="20"/>
                <w:lang w:val="fi-FI"/>
              </w:rPr>
              <w:t xml:space="preserve">Mendokumentasikan </w:t>
            </w:r>
            <w:r w:rsidRPr="00D50BAC">
              <w:rPr>
                <w:rFonts w:ascii="Tahoma" w:hAnsi="Tahoma" w:cs="Tahoma"/>
                <w:i/>
                <w:sz w:val="20"/>
                <w:szCs w:val="20"/>
                <w:lang w:val="fi-FI"/>
              </w:rPr>
              <w:t>”history”</w:t>
            </w:r>
            <w:r w:rsidRPr="00D50BAC">
              <w:rPr>
                <w:rFonts w:ascii="Tahoma" w:hAnsi="Tahoma" w:cs="Tahoma"/>
                <w:sz w:val="20"/>
                <w:szCs w:val="20"/>
                <w:lang w:val="fi-FI"/>
              </w:rPr>
              <w:t xml:space="preserve"> kesalahan dan perbaikannya </w:t>
            </w:r>
          </w:p>
        </w:tc>
        <w:tc>
          <w:tcPr>
            <w:tcW w:w="2340" w:type="dxa"/>
            <w:tcBorders>
              <w:top w:val="single" w:sz="4" w:space="0" w:color="auto"/>
              <w:bottom w:val="double" w:sz="4" w:space="0" w:color="auto"/>
            </w:tcBorders>
          </w:tcPr>
          <w:p w:rsidR="00BC5C66" w:rsidRPr="00904C0B" w:rsidRDefault="00BC5C66" w:rsidP="00253D71">
            <w:pPr>
              <w:numPr>
                <w:ilvl w:val="1"/>
                <w:numId w:val="98"/>
              </w:numPr>
              <w:tabs>
                <w:tab w:val="clear" w:pos="1440"/>
                <w:tab w:val="num" w:pos="432"/>
              </w:tabs>
              <w:ind w:left="432"/>
              <w:rPr>
                <w:rFonts w:ascii="Tahoma" w:hAnsi="Tahoma" w:cs="Tahoma"/>
                <w:sz w:val="20"/>
                <w:szCs w:val="20"/>
                <w:lang w:val="fi-FI"/>
              </w:rPr>
            </w:pPr>
            <w:r>
              <w:rPr>
                <w:rFonts w:ascii="Tahoma" w:hAnsi="Tahoma" w:cs="Tahoma"/>
                <w:sz w:val="20"/>
                <w:szCs w:val="20"/>
                <w:lang w:val="fi-FI"/>
              </w:rPr>
              <w:t>Melakukan analisis</w:t>
            </w:r>
            <w:r w:rsidRPr="00904C0B">
              <w:rPr>
                <w:rFonts w:ascii="Tahoma" w:hAnsi="Tahoma" w:cs="Tahoma"/>
                <w:sz w:val="20"/>
                <w:szCs w:val="20"/>
                <w:lang w:val="fi-FI"/>
              </w:rPr>
              <w:t xml:space="preserve"> terhadap informasi kesalahan yang terjadi pada saat proses kompilasi</w:t>
            </w:r>
            <w:r>
              <w:rPr>
                <w:rFonts w:ascii="Tahoma" w:hAnsi="Tahoma" w:cs="Tahoma"/>
                <w:sz w:val="20"/>
                <w:szCs w:val="20"/>
                <w:lang w:val="fi-FI"/>
              </w:rPr>
              <w:t xml:space="preserve"> dan proses </w:t>
            </w:r>
            <w:r w:rsidRPr="00E65949">
              <w:rPr>
                <w:rFonts w:ascii="Tahoma" w:hAnsi="Tahoma" w:cs="Tahoma"/>
                <w:i/>
                <w:sz w:val="20"/>
                <w:szCs w:val="20"/>
                <w:lang w:val="fi-FI"/>
              </w:rPr>
              <w:t>link/build</w:t>
            </w:r>
          </w:p>
          <w:p w:rsidR="00BC5C66" w:rsidRPr="00904C0B" w:rsidRDefault="00BC5C66" w:rsidP="00BC5C66">
            <w:pPr>
              <w:tabs>
                <w:tab w:val="num" w:pos="432"/>
              </w:tabs>
              <w:ind w:left="432" w:hanging="252"/>
              <w:rPr>
                <w:rFonts w:ascii="Tahoma" w:hAnsi="Tahoma" w:cs="Tahoma"/>
                <w:sz w:val="20"/>
                <w:szCs w:val="20"/>
                <w:lang w:val="fi-FI"/>
              </w:rPr>
            </w:pPr>
          </w:p>
          <w:p w:rsidR="00BC5C66" w:rsidRDefault="00BC5C66" w:rsidP="00253D71">
            <w:pPr>
              <w:numPr>
                <w:ilvl w:val="1"/>
                <w:numId w:val="98"/>
              </w:numPr>
              <w:tabs>
                <w:tab w:val="clear" w:pos="1440"/>
                <w:tab w:val="num" w:pos="432"/>
              </w:tabs>
              <w:ind w:left="432"/>
              <w:rPr>
                <w:rFonts w:ascii="Tahoma" w:hAnsi="Tahoma" w:cs="Tahoma"/>
                <w:sz w:val="20"/>
                <w:szCs w:val="20"/>
                <w:lang w:val="fi-FI"/>
              </w:rPr>
            </w:pPr>
            <w:r w:rsidRPr="00904C0B">
              <w:rPr>
                <w:rFonts w:ascii="Tahoma" w:hAnsi="Tahoma" w:cs="Tahoma"/>
                <w:sz w:val="20"/>
                <w:szCs w:val="20"/>
                <w:lang w:val="fi-FI"/>
              </w:rPr>
              <w:t xml:space="preserve">Melakukan analisa terhadap  kesalahan dan membetulkan kesalahan </w:t>
            </w:r>
            <w:r>
              <w:rPr>
                <w:rFonts w:ascii="Tahoma" w:hAnsi="Tahoma" w:cs="Tahoma"/>
                <w:sz w:val="20"/>
                <w:szCs w:val="20"/>
                <w:lang w:val="fi-FI"/>
              </w:rPr>
              <w:t xml:space="preserve">berdasarkan hasil proses kompilasi maupun proses </w:t>
            </w:r>
            <w:r w:rsidRPr="00246399">
              <w:rPr>
                <w:rFonts w:ascii="Tahoma" w:hAnsi="Tahoma" w:cs="Tahoma"/>
                <w:i/>
                <w:sz w:val="20"/>
                <w:szCs w:val="20"/>
                <w:lang w:val="fi-FI"/>
              </w:rPr>
              <w:t>link/build</w:t>
            </w:r>
          </w:p>
          <w:p w:rsidR="00BC5C66" w:rsidRDefault="00BC5C66" w:rsidP="00BC5C66">
            <w:pPr>
              <w:tabs>
                <w:tab w:val="num" w:pos="432"/>
              </w:tabs>
              <w:ind w:left="432" w:hanging="252"/>
              <w:rPr>
                <w:rFonts w:ascii="Tahoma" w:hAnsi="Tahoma" w:cs="Tahoma"/>
                <w:sz w:val="20"/>
                <w:szCs w:val="20"/>
                <w:lang w:val="fi-FI"/>
              </w:rPr>
            </w:pPr>
          </w:p>
          <w:p w:rsidR="00BC5C66" w:rsidRPr="00904C0B" w:rsidRDefault="00BC5C66" w:rsidP="00253D71">
            <w:pPr>
              <w:numPr>
                <w:ilvl w:val="1"/>
                <w:numId w:val="98"/>
              </w:numPr>
              <w:tabs>
                <w:tab w:val="clear" w:pos="1440"/>
                <w:tab w:val="num" w:pos="432"/>
              </w:tabs>
              <w:ind w:left="432"/>
              <w:rPr>
                <w:rFonts w:ascii="Tahoma" w:hAnsi="Tahoma" w:cs="Tahoma"/>
                <w:sz w:val="20"/>
                <w:szCs w:val="20"/>
                <w:lang w:val="fi-FI"/>
              </w:rPr>
            </w:pPr>
            <w:r w:rsidRPr="00904C0B">
              <w:rPr>
                <w:rFonts w:ascii="Tahoma" w:hAnsi="Tahoma" w:cs="Tahoma"/>
                <w:sz w:val="20"/>
                <w:szCs w:val="20"/>
                <w:lang w:val="fi-FI"/>
              </w:rPr>
              <w:t xml:space="preserve">Mencatat </w:t>
            </w:r>
            <w:r w:rsidRPr="00246399">
              <w:rPr>
                <w:rFonts w:ascii="Tahoma" w:hAnsi="Tahoma" w:cs="Tahoma"/>
                <w:i/>
                <w:sz w:val="20"/>
                <w:szCs w:val="20"/>
                <w:lang w:val="fi-FI"/>
              </w:rPr>
              <w:t>history</w:t>
            </w:r>
            <w:r w:rsidRPr="00904C0B">
              <w:rPr>
                <w:rFonts w:ascii="Tahoma" w:hAnsi="Tahoma" w:cs="Tahoma"/>
                <w:sz w:val="20"/>
                <w:szCs w:val="20"/>
                <w:lang w:val="fi-FI"/>
              </w:rPr>
              <w:t xml:space="preserve"> kesalahan yang terjadi selama pengembangan program / perangkat lunak</w:t>
            </w:r>
          </w:p>
        </w:tc>
        <w:tc>
          <w:tcPr>
            <w:tcW w:w="1980" w:type="dxa"/>
            <w:tcBorders>
              <w:top w:val="single" w:sz="4" w:space="0" w:color="auto"/>
              <w:bottom w:val="double" w:sz="4" w:space="0" w:color="auto"/>
            </w:tcBorders>
          </w:tcPr>
          <w:p w:rsidR="00BC5C66" w:rsidRPr="00137429" w:rsidRDefault="00BC5C66" w:rsidP="00253D71">
            <w:pPr>
              <w:numPr>
                <w:ilvl w:val="1"/>
                <w:numId w:val="98"/>
              </w:numPr>
              <w:tabs>
                <w:tab w:val="clear" w:pos="1440"/>
                <w:tab w:val="num" w:pos="432"/>
              </w:tabs>
              <w:ind w:left="432"/>
              <w:rPr>
                <w:rFonts w:ascii="Tahoma" w:hAnsi="Tahoma" w:cs="Tahoma"/>
                <w:sz w:val="20"/>
                <w:szCs w:val="20"/>
                <w:lang w:val="fi-FI"/>
              </w:rPr>
            </w:pPr>
            <w:r w:rsidRPr="00137429">
              <w:rPr>
                <w:rFonts w:ascii="Tahoma" w:hAnsi="Tahoma" w:cs="Tahoma"/>
                <w:sz w:val="20"/>
                <w:szCs w:val="20"/>
                <w:lang w:val="fi-FI"/>
              </w:rPr>
              <w:t xml:space="preserve">Dengan cermat menganalisis hasil  proses kompilasi, dan pesan kesalahan yang muncul (jika ada) dan mendokumentasikannya dengan lengkap  </w:t>
            </w:r>
          </w:p>
        </w:tc>
        <w:tc>
          <w:tcPr>
            <w:tcW w:w="1620" w:type="dxa"/>
            <w:tcBorders>
              <w:top w:val="single" w:sz="4" w:space="0" w:color="auto"/>
              <w:bottom w:val="double" w:sz="4" w:space="0" w:color="auto"/>
            </w:tcBorders>
          </w:tcPr>
          <w:p w:rsidR="00BC5C66" w:rsidRPr="00904C0B" w:rsidRDefault="00BC5C66" w:rsidP="00BC5C66">
            <w:pPr>
              <w:jc w:val="center"/>
              <w:rPr>
                <w:rFonts w:ascii="Tahoma" w:hAnsi="Tahoma" w:cs="Tahoma"/>
                <w:sz w:val="20"/>
                <w:szCs w:val="20"/>
                <w:lang w:val="fi-FI"/>
              </w:rPr>
            </w:pPr>
            <w:r>
              <w:rPr>
                <w:rFonts w:ascii="Tahoma" w:hAnsi="Tahoma" w:cs="Tahoma"/>
                <w:sz w:val="20"/>
                <w:szCs w:val="20"/>
                <w:lang w:val="fi-FI"/>
              </w:rPr>
              <w:t>2.5</w:t>
            </w: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Default="00BC5C66" w:rsidP="00BC5C66">
            <w:pPr>
              <w:jc w:val="center"/>
              <w:rPr>
                <w:rFonts w:ascii="Tahoma" w:hAnsi="Tahoma" w:cs="Tahoma"/>
                <w:sz w:val="20"/>
                <w:szCs w:val="20"/>
                <w:lang w:val="fi-FI"/>
              </w:rPr>
            </w:pPr>
          </w:p>
          <w:p w:rsidR="00BC5C66" w:rsidRDefault="00BC5C66" w:rsidP="00BC5C66">
            <w:pPr>
              <w:jc w:val="center"/>
              <w:rPr>
                <w:rFonts w:ascii="Tahoma" w:hAnsi="Tahoma" w:cs="Tahoma"/>
                <w:sz w:val="20"/>
                <w:szCs w:val="20"/>
                <w:lang w:val="fi-FI"/>
              </w:rPr>
            </w:pPr>
          </w:p>
          <w:p w:rsidR="00BC5C66"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tc>
        <w:tc>
          <w:tcPr>
            <w:tcW w:w="1440" w:type="dxa"/>
            <w:tcBorders>
              <w:top w:val="single" w:sz="4" w:space="0" w:color="auto"/>
              <w:bottom w:val="double" w:sz="4" w:space="0" w:color="auto"/>
            </w:tcBorders>
          </w:tcPr>
          <w:p w:rsidR="00BC5C66" w:rsidRPr="00904C0B" w:rsidRDefault="00BC5C66" w:rsidP="00BC5C66">
            <w:pPr>
              <w:jc w:val="center"/>
              <w:rPr>
                <w:rFonts w:ascii="Tahoma" w:hAnsi="Tahoma" w:cs="Tahoma"/>
                <w:sz w:val="20"/>
                <w:szCs w:val="20"/>
                <w:lang w:val="fi-FI"/>
              </w:rPr>
            </w:pPr>
            <w:r>
              <w:rPr>
                <w:rFonts w:ascii="Tahoma" w:hAnsi="Tahoma" w:cs="Tahoma"/>
                <w:sz w:val="20"/>
                <w:szCs w:val="20"/>
                <w:lang w:val="fi-FI"/>
              </w:rPr>
              <w:t>5</w:t>
            </w: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Default="00BC5C66" w:rsidP="00BC5C66">
            <w:pPr>
              <w:jc w:val="center"/>
              <w:rPr>
                <w:rFonts w:ascii="Tahoma" w:hAnsi="Tahoma" w:cs="Tahoma"/>
                <w:sz w:val="20"/>
                <w:szCs w:val="20"/>
                <w:lang w:val="fi-FI"/>
              </w:rPr>
            </w:pPr>
          </w:p>
          <w:p w:rsidR="00BC5C66"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p w:rsidR="00BC5C66" w:rsidRPr="00904C0B" w:rsidRDefault="00BC5C66" w:rsidP="00BC5C66">
            <w:pPr>
              <w:jc w:val="center"/>
              <w:rPr>
                <w:rFonts w:ascii="Tahoma" w:hAnsi="Tahoma" w:cs="Tahoma"/>
                <w:sz w:val="20"/>
                <w:szCs w:val="20"/>
                <w:lang w:val="fi-FI"/>
              </w:rPr>
            </w:pPr>
          </w:p>
        </w:tc>
      </w:tr>
    </w:tbl>
    <w:p w:rsidR="00BC5C66" w:rsidRDefault="00BC5C66" w:rsidP="00BC5C66">
      <w:pPr>
        <w:rPr>
          <w:rFonts w:ascii="Tahoma" w:hAnsi="Tahoma" w:cs="Tahoma"/>
          <w:b/>
        </w:rPr>
      </w:pPr>
    </w:p>
    <w:p w:rsidR="002022E2" w:rsidRDefault="002022E2" w:rsidP="002022E2">
      <w:pPr>
        <w:tabs>
          <w:tab w:val="left" w:pos="453"/>
        </w:tabs>
        <w:autoSpaceDE w:val="0"/>
        <w:autoSpaceDN w:val="0"/>
      </w:pPr>
    </w:p>
    <w:p w:rsidR="00BC5C66" w:rsidRDefault="00BC5C66" w:rsidP="002022E2">
      <w:pPr>
        <w:tabs>
          <w:tab w:val="left" w:pos="453"/>
        </w:tabs>
        <w:autoSpaceDE w:val="0"/>
        <w:autoSpaceDN w:val="0"/>
      </w:pPr>
    </w:p>
    <w:p w:rsidR="00BC5C66" w:rsidRDefault="00BC5C66" w:rsidP="002022E2">
      <w:pPr>
        <w:tabs>
          <w:tab w:val="left" w:pos="453"/>
        </w:tabs>
        <w:autoSpaceDE w:val="0"/>
        <w:autoSpaceDN w:val="0"/>
      </w:pPr>
    </w:p>
    <w:p w:rsidR="00A43820" w:rsidRDefault="00A43820" w:rsidP="00A43820">
      <w:pPr>
        <w:tabs>
          <w:tab w:val="left" w:pos="2880"/>
          <w:tab w:val="left" w:pos="3240"/>
        </w:tabs>
        <w:rPr>
          <w:rFonts w:ascii="Tahoma" w:hAnsi="Tahoma" w:cs="Tahoma"/>
          <w:b/>
          <w:sz w:val="20"/>
          <w:szCs w:val="20"/>
          <w:lang w:val="sv-SE"/>
        </w:rPr>
      </w:pPr>
    </w:p>
    <w:p w:rsidR="00A43820" w:rsidRPr="000A14EE" w:rsidRDefault="00A43820" w:rsidP="00253D71">
      <w:pPr>
        <w:numPr>
          <w:ilvl w:val="1"/>
          <w:numId w:val="104"/>
        </w:numPr>
        <w:tabs>
          <w:tab w:val="left" w:pos="2880"/>
          <w:tab w:val="left" w:pos="3240"/>
        </w:tabs>
        <w:rPr>
          <w:rFonts w:ascii="Tahoma" w:hAnsi="Tahoma" w:cs="Tahoma"/>
          <w:b/>
          <w:sz w:val="20"/>
          <w:szCs w:val="20"/>
        </w:rPr>
      </w:pPr>
      <w:r w:rsidRPr="000A14EE">
        <w:rPr>
          <w:rFonts w:ascii="Tahoma" w:hAnsi="Tahoma" w:cs="Tahoma"/>
          <w:b/>
          <w:sz w:val="20"/>
          <w:szCs w:val="20"/>
        </w:rPr>
        <w:t>Unit Kompetensi</w:t>
      </w:r>
      <w:r w:rsidRPr="000A14EE">
        <w:rPr>
          <w:rFonts w:ascii="Tahoma" w:hAnsi="Tahoma" w:cs="Tahoma"/>
          <w:b/>
          <w:sz w:val="20"/>
          <w:szCs w:val="20"/>
        </w:rPr>
        <w:tab/>
        <w:t xml:space="preserve">:     </w:t>
      </w:r>
      <w:r w:rsidRPr="004C580C">
        <w:rPr>
          <w:rFonts w:ascii="Tahoma" w:hAnsi="Tahoma" w:cs="Tahoma"/>
          <w:b/>
          <w:snapToGrid w:val="0"/>
          <w:sz w:val="20"/>
          <w:szCs w:val="20"/>
        </w:rPr>
        <w:t>Membuat program basis data berbasis MYSQL/PostGreSQL</w:t>
      </w:r>
    </w:p>
    <w:p w:rsidR="00A43820" w:rsidRPr="004C580C" w:rsidRDefault="00A43820" w:rsidP="00A43820">
      <w:pPr>
        <w:tabs>
          <w:tab w:val="left" w:pos="2880"/>
          <w:tab w:val="left" w:pos="3240"/>
        </w:tabs>
        <w:rPr>
          <w:rFonts w:ascii="Tahoma" w:hAnsi="Tahoma" w:cs="Tahoma"/>
          <w:b/>
          <w:sz w:val="20"/>
          <w:szCs w:val="20"/>
          <w:lang w:val="fi-FI"/>
        </w:rPr>
      </w:pPr>
      <w:r w:rsidRPr="000A14EE">
        <w:rPr>
          <w:rFonts w:ascii="Tahoma" w:hAnsi="Tahoma" w:cs="Tahoma"/>
          <w:b/>
          <w:bCs/>
          <w:sz w:val="20"/>
          <w:szCs w:val="20"/>
        </w:rPr>
        <w:t xml:space="preserve">            </w:t>
      </w:r>
      <w:r w:rsidRPr="004C580C">
        <w:rPr>
          <w:rFonts w:ascii="Tahoma" w:hAnsi="Tahoma" w:cs="Tahoma"/>
          <w:b/>
          <w:bCs/>
          <w:sz w:val="20"/>
          <w:szCs w:val="20"/>
          <w:lang w:val="fi-FI"/>
        </w:rPr>
        <w:t>Kode Unit</w:t>
      </w:r>
      <w:r w:rsidRPr="004C580C">
        <w:rPr>
          <w:rFonts w:ascii="Tahoma" w:hAnsi="Tahoma" w:cs="Tahoma"/>
          <w:b/>
          <w:bCs/>
          <w:sz w:val="20"/>
          <w:szCs w:val="20"/>
          <w:lang w:val="fi-FI"/>
        </w:rPr>
        <w:tab/>
        <w:t xml:space="preserve">: </w:t>
      </w:r>
      <w:r w:rsidRPr="004C580C">
        <w:rPr>
          <w:rFonts w:ascii="Tahoma" w:hAnsi="Tahoma" w:cs="Tahoma"/>
          <w:b/>
          <w:bCs/>
          <w:sz w:val="20"/>
          <w:szCs w:val="20"/>
          <w:lang w:val="fi-FI"/>
        </w:rPr>
        <w:tab/>
      </w:r>
      <w:r w:rsidRPr="004C580C">
        <w:rPr>
          <w:rFonts w:ascii="Tahoma" w:hAnsi="Tahoma" w:cs="Tahoma"/>
          <w:b/>
          <w:sz w:val="20"/>
          <w:szCs w:val="20"/>
          <w:lang w:val="fi-FI"/>
        </w:rPr>
        <w:t>TIK.PR08.007.01</w:t>
      </w:r>
    </w:p>
    <w:p w:rsidR="00A43820" w:rsidRPr="004C580C" w:rsidRDefault="00A43820" w:rsidP="00A43820">
      <w:pPr>
        <w:tabs>
          <w:tab w:val="left" w:pos="720"/>
          <w:tab w:val="left" w:pos="2880"/>
          <w:tab w:val="left" w:pos="3240"/>
        </w:tabs>
        <w:rPr>
          <w:rFonts w:ascii="Tahoma" w:hAnsi="Tahoma" w:cs="Tahoma"/>
          <w:b/>
          <w:sz w:val="20"/>
          <w:szCs w:val="20"/>
          <w:lang w:val="fi-FI"/>
        </w:rPr>
      </w:pPr>
      <w:r w:rsidRPr="004C580C">
        <w:rPr>
          <w:rFonts w:ascii="Tahoma" w:hAnsi="Tahoma" w:cs="Tahoma"/>
          <w:b/>
          <w:sz w:val="20"/>
          <w:szCs w:val="20"/>
          <w:lang w:val="fi-FI"/>
        </w:rPr>
        <w:tab/>
        <w:t>Durasi Pembelajaran</w:t>
      </w:r>
      <w:r w:rsidRPr="004C580C">
        <w:rPr>
          <w:rFonts w:ascii="Tahoma" w:hAnsi="Tahoma" w:cs="Tahoma"/>
          <w:b/>
          <w:sz w:val="20"/>
          <w:szCs w:val="20"/>
          <w:lang w:val="fi-FI"/>
        </w:rPr>
        <w:tab/>
        <w:t xml:space="preserve">: </w:t>
      </w:r>
      <w:r w:rsidRPr="004C580C">
        <w:rPr>
          <w:rFonts w:ascii="Tahoma" w:hAnsi="Tahoma" w:cs="Tahoma"/>
          <w:b/>
          <w:sz w:val="20"/>
          <w:szCs w:val="20"/>
          <w:lang w:val="fi-FI"/>
        </w:rPr>
        <w:tab/>
        <w:t>19 Jam (@60 menit)</w:t>
      </w:r>
    </w:p>
    <w:p w:rsidR="00A43820" w:rsidRPr="004C580C" w:rsidRDefault="00A43820" w:rsidP="00A43820">
      <w:pPr>
        <w:rPr>
          <w:rFonts w:ascii="Tahoma" w:hAnsi="Tahoma" w:cs="Tahoma"/>
          <w:lang w:val="fi-FI"/>
        </w:rPr>
      </w:pPr>
    </w:p>
    <w:tbl>
      <w:tblPr>
        <w:tblW w:w="14940" w:type="dxa"/>
        <w:tblInd w:w="108" w:type="dxa"/>
        <w:tblLayout w:type="fixed"/>
        <w:tblLook w:val="0000"/>
      </w:tblPr>
      <w:tblGrid>
        <w:gridCol w:w="2339"/>
        <w:gridCol w:w="3601"/>
        <w:gridCol w:w="2340"/>
        <w:gridCol w:w="2340"/>
        <w:gridCol w:w="1980"/>
        <w:gridCol w:w="1080"/>
        <w:gridCol w:w="1260"/>
      </w:tblGrid>
      <w:tr w:rsidR="00A43820" w:rsidRPr="000A14EE" w:rsidTr="00E40A2A">
        <w:trPr>
          <w:cantSplit/>
          <w:trHeight w:hRule="exact" w:val="506"/>
          <w:tblHeader/>
        </w:trPr>
        <w:tc>
          <w:tcPr>
            <w:tcW w:w="2339" w:type="dxa"/>
            <w:vMerge w:val="restart"/>
            <w:tcBorders>
              <w:top w:val="double" w:sz="2" w:space="0" w:color="000000"/>
              <w:left w:val="double" w:sz="2" w:space="0" w:color="000000"/>
              <w:bottom w:val="double" w:sz="1" w:space="0" w:color="000000"/>
            </w:tcBorders>
            <w:vAlign w:val="center"/>
          </w:tcPr>
          <w:p w:rsidR="00A43820" w:rsidRPr="000A14EE" w:rsidRDefault="00A43820" w:rsidP="00E40A2A">
            <w:pPr>
              <w:snapToGrid w:val="0"/>
              <w:jc w:val="center"/>
              <w:rPr>
                <w:rFonts w:ascii="Tahoma" w:hAnsi="Tahoma" w:cs="Tahoma"/>
                <w:b/>
                <w:sz w:val="20"/>
                <w:szCs w:val="20"/>
              </w:rPr>
            </w:pPr>
            <w:r w:rsidRPr="000A14EE">
              <w:rPr>
                <w:rFonts w:ascii="Tahoma" w:hAnsi="Tahoma" w:cs="Tahoma"/>
                <w:b/>
                <w:sz w:val="20"/>
                <w:szCs w:val="20"/>
              </w:rPr>
              <w:t>ELEMEN KOMPETENSI</w:t>
            </w:r>
          </w:p>
        </w:tc>
        <w:tc>
          <w:tcPr>
            <w:tcW w:w="3601" w:type="dxa"/>
            <w:vMerge w:val="restart"/>
            <w:tcBorders>
              <w:top w:val="double" w:sz="2" w:space="0" w:color="000000"/>
              <w:left w:val="single" w:sz="4" w:space="0" w:color="000000"/>
              <w:bottom w:val="double" w:sz="1" w:space="0" w:color="000000"/>
            </w:tcBorders>
            <w:vAlign w:val="center"/>
          </w:tcPr>
          <w:p w:rsidR="00A43820" w:rsidRPr="000A14EE" w:rsidRDefault="00A43820" w:rsidP="00E40A2A">
            <w:pPr>
              <w:snapToGrid w:val="0"/>
              <w:jc w:val="center"/>
              <w:rPr>
                <w:rFonts w:ascii="Tahoma" w:hAnsi="Tahoma" w:cs="Tahoma"/>
                <w:b/>
                <w:sz w:val="20"/>
                <w:szCs w:val="20"/>
              </w:rPr>
            </w:pPr>
            <w:r w:rsidRPr="000A14EE">
              <w:rPr>
                <w:rFonts w:ascii="Tahoma" w:hAnsi="Tahoma" w:cs="Tahoma"/>
                <w:b/>
                <w:sz w:val="20"/>
                <w:szCs w:val="20"/>
              </w:rPr>
              <w:t>KRITERIA UNJUK KERJA</w:t>
            </w:r>
          </w:p>
        </w:tc>
        <w:tc>
          <w:tcPr>
            <w:tcW w:w="6660" w:type="dxa"/>
            <w:gridSpan w:val="3"/>
            <w:tcBorders>
              <w:top w:val="double" w:sz="2" w:space="0" w:color="000000"/>
              <w:left w:val="single" w:sz="4" w:space="0" w:color="000000"/>
              <w:bottom w:val="single" w:sz="4" w:space="0" w:color="000000"/>
            </w:tcBorders>
            <w:vAlign w:val="center"/>
          </w:tcPr>
          <w:p w:rsidR="00A43820" w:rsidRPr="000A14EE" w:rsidRDefault="00A43820" w:rsidP="00E40A2A">
            <w:pPr>
              <w:snapToGrid w:val="0"/>
              <w:jc w:val="center"/>
              <w:rPr>
                <w:rFonts w:ascii="Tahoma" w:hAnsi="Tahoma" w:cs="Tahoma"/>
                <w:b/>
                <w:sz w:val="20"/>
                <w:szCs w:val="20"/>
              </w:rPr>
            </w:pPr>
            <w:r w:rsidRPr="000A14EE">
              <w:rPr>
                <w:rFonts w:ascii="Tahoma" w:hAnsi="Tahoma" w:cs="Tahoma"/>
                <w:b/>
                <w:sz w:val="20"/>
                <w:szCs w:val="20"/>
              </w:rPr>
              <w:t>MATERI  PELATIHAN</w:t>
            </w:r>
          </w:p>
          <w:p w:rsidR="00A43820" w:rsidRPr="000A14EE" w:rsidRDefault="00A43820" w:rsidP="00E40A2A">
            <w:pPr>
              <w:jc w:val="center"/>
              <w:rPr>
                <w:rFonts w:ascii="Tahoma" w:hAnsi="Tahoma" w:cs="Tahoma"/>
                <w:b/>
                <w:sz w:val="20"/>
                <w:szCs w:val="20"/>
              </w:rPr>
            </w:pPr>
          </w:p>
        </w:tc>
        <w:tc>
          <w:tcPr>
            <w:tcW w:w="2340" w:type="dxa"/>
            <w:gridSpan w:val="2"/>
            <w:tcBorders>
              <w:top w:val="double" w:sz="2" w:space="0" w:color="000000"/>
              <w:left w:val="single" w:sz="4" w:space="0" w:color="000000"/>
              <w:bottom w:val="single" w:sz="4" w:space="0" w:color="000000"/>
              <w:right w:val="double" w:sz="2" w:space="0" w:color="000000"/>
            </w:tcBorders>
            <w:vAlign w:val="center"/>
          </w:tcPr>
          <w:p w:rsidR="00A43820" w:rsidRPr="000A14EE" w:rsidRDefault="00A43820" w:rsidP="00E40A2A">
            <w:pPr>
              <w:tabs>
                <w:tab w:val="left" w:pos="1613"/>
              </w:tabs>
              <w:snapToGrid w:val="0"/>
              <w:ind w:left="-67"/>
              <w:jc w:val="center"/>
              <w:rPr>
                <w:rFonts w:ascii="Tahoma" w:hAnsi="Tahoma" w:cs="Tahoma"/>
                <w:b/>
                <w:sz w:val="20"/>
                <w:szCs w:val="20"/>
                <w:lang w:val="fi-FI"/>
              </w:rPr>
            </w:pPr>
            <w:r w:rsidRPr="000A14EE">
              <w:rPr>
                <w:rFonts w:ascii="Tahoma" w:hAnsi="Tahoma" w:cs="Tahoma"/>
                <w:b/>
                <w:sz w:val="20"/>
                <w:szCs w:val="20"/>
              </w:rPr>
              <w:t>JAM PELAT</w:t>
            </w:r>
            <w:r w:rsidRPr="000A14EE">
              <w:rPr>
                <w:rFonts w:ascii="Tahoma" w:hAnsi="Tahoma" w:cs="Tahoma"/>
                <w:b/>
                <w:sz w:val="20"/>
                <w:szCs w:val="20"/>
                <w:lang w:val="fi-FI"/>
              </w:rPr>
              <w:t>IHAN</w:t>
            </w:r>
          </w:p>
        </w:tc>
      </w:tr>
      <w:tr w:rsidR="00A43820" w:rsidRPr="000A14EE" w:rsidTr="00E40A2A">
        <w:trPr>
          <w:cantSplit/>
          <w:tblHeader/>
        </w:trPr>
        <w:tc>
          <w:tcPr>
            <w:tcW w:w="2339" w:type="dxa"/>
            <w:vMerge/>
            <w:tcBorders>
              <w:top w:val="double" w:sz="1" w:space="0" w:color="000000"/>
              <w:left w:val="double" w:sz="2" w:space="0" w:color="000000"/>
              <w:bottom w:val="double" w:sz="2" w:space="0" w:color="000000"/>
            </w:tcBorders>
            <w:vAlign w:val="center"/>
          </w:tcPr>
          <w:p w:rsidR="00A43820" w:rsidRPr="000A14EE" w:rsidRDefault="00A43820" w:rsidP="00E40A2A">
            <w:pPr>
              <w:rPr>
                <w:rFonts w:ascii="Tahoma" w:hAnsi="Tahoma" w:cs="Tahoma"/>
                <w:sz w:val="20"/>
                <w:szCs w:val="20"/>
              </w:rPr>
            </w:pPr>
          </w:p>
        </w:tc>
        <w:tc>
          <w:tcPr>
            <w:tcW w:w="3601" w:type="dxa"/>
            <w:vMerge/>
            <w:tcBorders>
              <w:top w:val="double" w:sz="1" w:space="0" w:color="000000"/>
              <w:left w:val="single" w:sz="4" w:space="0" w:color="000000"/>
              <w:bottom w:val="double" w:sz="2" w:space="0" w:color="000000"/>
            </w:tcBorders>
            <w:vAlign w:val="center"/>
          </w:tcPr>
          <w:p w:rsidR="00A43820" w:rsidRPr="000A14EE" w:rsidRDefault="00A43820" w:rsidP="00E40A2A">
            <w:pPr>
              <w:rPr>
                <w:rFonts w:ascii="Tahoma" w:hAnsi="Tahoma" w:cs="Tahoma"/>
                <w:sz w:val="20"/>
                <w:szCs w:val="20"/>
              </w:rPr>
            </w:pPr>
          </w:p>
        </w:tc>
        <w:tc>
          <w:tcPr>
            <w:tcW w:w="2340" w:type="dxa"/>
            <w:tcBorders>
              <w:left w:val="single" w:sz="4" w:space="0" w:color="000000"/>
              <w:bottom w:val="double" w:sz="2" w:space="0" w:color="000000"/>
            </w:tcBorders>
            <w:vAlign w:val="center"/>
          </w:tcPr>
          <w:p w:rsidR="00A43820" w:rsidRPr="000A14EE" w:rsidRDefault="00A43820" w:rsidP="00E40A2A">
            <w:pPr>
              <w:snapToGrid w:val="0"/>
              <w:jc w:val="center"/>
              <w:rPr>
                <w:rFonts w:ascii="Tahoma" w:hAnsi="Tahoma" w:cs="Tahoma"/>
                <w:b/>
                <w:sz w:val="20"/>
                <w:szCs w:val="20"/>
                <w:lang w:val="fi-FI"/>
              </w:rPr>
            </w:pPr>
            <w:r w:rsidRPr="000A14EE">
              <w:rPr>
                <w:rFonts w:ascii="Tahoma" w:hAnsi="Tahoma" w:cs="Tahoma"/>
                <w:b/>
                <w:sz w:val="20"/>
                <w:szCs w:val="20"/>
                <w:lang w:val="fi-FI"/>
              </w:rPr>
              <w:t>PENGETAHUAN</w:t>
            </w:r>
          </w:p>
        </w:tc>
        <w:tc>
          <w:tcPr>
            <w:tcW w:w="2340" w:type="dxa"/>
            <w:tcBorders>
              <w:left w:val="single" w:sz="4" w:space="0" w:color="000000"/>
              <w:bottom w:val="double" w:sz="2" w:space="0" w:color="000000"/>
            </w:tcBorders>
            <w:vAlign w:val="center"/>
          </w:tcPr>
          <w:p w:rsidR="00A43820" w:rsidRPr="000A14EE" w:rsidRDefault="00A43820" w:rsidP="00E40A2A">
            <w:pPr>
              <w:snapToGrid w:val="0"/>
              <w:jc w:val="center"/>
              <w:rPr>
                <w:rFonts w:ascii="Tahoma" w:hAnsi="Tahoma" w:cs="Tahoma"/>
                <w:b/>
                <w:sz w:val="20"/>
                <w:szCs w:val="20"/>
              </w:rPr>
            </w:pPr>
            <w:r w:rsidRPr="000A14EE">
              <w:rPr>
                <w:rFonts w:ascii="Tahoma" w:hAnsi="Tahoma" w:cs="Tahoma"/>
                <w:b/>
                <w:sz w:val="20"/>
                <w:szCs w:val="20"/>
                <w:lang w:val="fi-FI"/>
              </w:rPr>
              <w:t>K</w:t>
            </w:r>
            <w:r w:rsidRPr="000A14EE">
              <w:rPr>
                <w:rFonts w:ascii="Tahoma" w:hAnsi="Tahoma" w:cs="Tahoma"/>
                <w:b/>
                <w:sz w:val="20"/>
                <w:szCs w:val="20"/>
              </w:rPr>
              <w:t>ETERAMPILAN</w:t>
            </w:r>
          </w:p>
        </w:tc>
        <w:tc>
          <w:tcPr>
            <w:tcW w:w="1980" w:type="dxa"/>
            <w:tcBorders>
              <w:left w:val="single" w:sz="4" w:space="0" w:color="000000"/>
              <w:bottom w:val="double" w:sz="2" w:space="0" w:color="000000"/>
            </w:tcBorders>
            <w:vAlign w:val="center"/>
          </w:tcPr>
          <w:p w:rsidR="00A43820" w:rsidRPr="000A14EE" w:rsidRDefault="00A43820" w:rsidP="00E40A2A">
            <w:pPr>
              <w:snapToGrid w:val="0"/>
              <w:jc w:val="center"/>
              <w:rPr>
                <w:rFonts w:ascii="Tahoma" w:hAnsi="Tahoma" w:cs="Tahoma"/>
                <w:b/>
                <w:sz w:val="20"/>
                <w:szCs w:val="20"/>
              </w:rPr>
            </w:pPr>
            <w:r w:rsidRPr="000A14EE">
              <w:rPr>
                <w:rFonts w:ascii="Tahoma" w:hAnsi="Tahoma" w:cs="Tahoma"/>
                <w:b/>
                <w:sz w:val="20"/>
                <w:szCs w:val="20"/>
              </w:rPr>
              <w:t>SIKAP KERJA</w:t>
            </w:r>
          </w:p>
        </w:tc>
        <w:tc>
          <w:tcPr>
            <w:tcW w:w="1080" w:type="dxa"/>
            <w:tcBorders>
              <w:left w:val="single" w:sz="4" w:space="0" w:color="000000"/>
              <w:bottom w:val="double" w:sz="2" w:space="0" w:color="000000"/>
            </w:tcBorders>
            <w:vAlign w:val="center"/>
          </w:tcPr>
          <w:p w:rsidR="00A43820" w:rsidRPr="000A14EE" w:rsidRDefault="00A43820" w:rsidP="00E40A2A">
            <w:pPr>
              <w:snapToGrid w:val="0"/>
              <w:jc w:val="center"/>
              <w:rPr>
                <w:rFonts w:ascii="Tahoma" w:hAnsi="Tahoma" w:cs="Tahoma"/>
                <w:b/>
                <w:sz w:val="20"/>
                <w:szCs w:val="20"/>
              </w:rPr>
            </w:pPr>
            <w:r w:rsidRPr="000A14EE">
              <w:rPr>
                <w:rFonts w:ascii="Tahoma" w:hAnsi="Tahoma" w:cs="Tahoma"/>
                <w:b/>
                <w:sz w:val="20"/>
                <w:szCs w:val="20"/>
              </w:rPr>
              <w:t>PENGE</w:t>
            </w:r>
            <w:r>
              <w:rPr>
                <w:rFonts w:ascii="Tahoma" w:hAnsi="Tahoma" w:cs="Tahoma"/>
                <w:b/>
                <w:sz w:val="20"/>
                <w:szCs w:val="20"/>
              </w:rPr>
              <w:t>-</w:t>
            </w:r>
            <w:r w:rsidRPr="000A14EE">
              <w:rPr>
                <w:rFonts w:ascii="Tahoma" w:hAnsi="Tahoma" w:cs="Tahoma"/>
                <w:b/>
                <w:sz w:val="20"/>
                <w:szCs w:val="20"/>
              </w:rPr>
              <w:t>TAHUAN</w:t>
            </w:r>
          </w:p>
        </w:tc>
        <w:tc>
          <w:tcPr>
            <w:tcW w:w="1260" w:type="dxa"/>
            <w:tcBorders>
              <w:left w:val="single" w:sz="4" w:space="0" w:color="000000"/>
              <w:bottom w:val="double" w:sz="2" w:space="0" w:color="000000"/>
              <w:right w:val="double" w:sz="2" w:space="0" w:color="000000"/>
            </w:tcBorders>
            <w:vAlign w:val="center"/>
          </w:tcPr>
          <w:p w:rsidR="00A43820" w:rsidRPr="000A14EE" w:rsidRDefault="00A43820" w:rsidP="00E40A2A">
            <w:pPr>
              <w:snapToGrid w:val="0"/>
              <w:jc w:val="center"/>
              <w:rPr>
                <w:rFonts w:ascii="Tahoma" w:hAnsi="Tahoma" w:cs="Tahoma"/>
                <w:b/>
                <w:sz w:val="20"/>
                <w:szCs w:val="20"/>
              </w:rPr>
            </w:pPr>
            <w:r w:rsidRPr="000A14EE">
              <w:rPr>
                <w:rFonts w:ascii="Tahoma" w:hAnsi="Tahoma" w:cs="Tahoma"/>
                <w:b/>
                <w:sz w:val="20"/>
                <w:szCs w:val="20"/>
              </w:rPr>
              <w:t>KETERAM</w:t>
            </w:r>
            <w:r>
              <w:rPr>
                <w:rFonts w:ascii="Tahoma" w:hAnsi="Tahoma" w:cs="Tahoma"/>
                <w:b/>
                <w:sz w:val="20"/>
                <w:szCs w:val="20"/>
              </w:rPr>
              <w:t>-</w:t>
            </w:r>
            <w:r w:rsidRPr="000A14EE">
              <w:rPr>
                <w:rFonts w:ascii="Tahoma" w:hAnsi="Tahoma" w:cs="Tahoma"/>
                <w:b/>
                <w:sz w:val="20"/>
                <w:szCs w:val="20"/>
              </w:rPr>
              <w:t>PILAN</w:t>
            </w:r>
          </w:p>
        </w:tc>
      </w:tr>
      <w:tr w:rsidR="00A43820" w:rsidRPr="000A14EE" w:rsidTr="00E40A2A">
        <w:trPr>
          <w:trHeight w:val="382"/>
        </w:trPr>
        <w:tc>
          <w:tcPr>
            <w:tcW w:w="2339" w:type="dxa"/>
            <w:tcBorders>
              <w:top w:val="double" w:sz="1" w:space="0" w:color="000000"/>
              <w:left w:val="double" w:sz="2" w:space="0" w:color="000000"/>
              <w:bottom w:val="single" w:sz="4" w:space="0" w:color="000000"/>
            </w:tcBorders>
          </w:tcPr>
          <w:p w:rsidR="00A43820" w:rsidRPr="000A14EE" w:rsidRDefault="00A43820" w:rsidP="00253D71">
            <w:pPr>
              <w:numPr>
                <w:ilvl w:val="1"/>
                <w:numId w:val="103"/>
              </w:numPr>
              <w:tabs>
                <w:tab w:val="clear" w:pos="1440"/>
                <w:tab w:val="num" w:pos="432"/>
              </w:tabs>
              <w:ind w:left="432" w:hanging="432"/>
              <w:rPr>
                <w:rFonts w:ascii="Tahoma" w:hAnsi="Tahoma" w:cs="Tahoma"/>
                <w:sz w:val="20"/>
                <w:szCs w:val="20"/>
                <w:lang w:val="id-ID"/>
              </w:rPr>
            </w:pPr>
            <w:r w:rsidRPr="000A14EE">
              <w:rPr>
                <w:rFonts w:ascii="Tahoma" w:hAnsi="Tahoma" w:cs="Tahoma"/>
                <w:sz w:val="20"/>
                <w:szCs w:val="20"/>
                <w:lang w:val="sv-SE"/>
              </w:rPr>
              <w:t xml:space="preserve">Menjelaskan kebutuhan </w:t>
            </w:r>
            <w:r w:rsidRPr="000A14EE">
              <w:rPr>
                <w:rFonts w:ascii="Tahoma" w:hAnsi="Tahoma" w:cs="Tahoma"/>
                <w:i/>
                <w:sz w:val="20"/>
                <w:szCs w:val="20"/>
                <w:lang w:val="sv-SE"/>
              </w:rPr>
              <w:t>software</w:t>
            </w:r>
          </w:p>
        </w:tc>
        <w:tc>
          <w:tcPr>
            <w:tcW w:w="3601" w:type="dxa"/>
            <w:tcBorders>
              <w:top w:val="double" w:sz="1" w:space="0" w:color="000000"/>
              <w:left w:val="single" w:sz="4" w:space="0" w:color="000000"/>
              <w:bottom w:val="single" w:sz="4" w:space="0" w:color="000000"/>
            </w:tcBorders>
            <w:vAlign w:val="center"/>
          </w:tcPr>
          <w:p w:rsidR="00A43820" w:rsidRPr="004C580C" w:rsidRDefault="00A43820" w:rsidP="00253D71">
            <w:pPr>
              <w:pStyle w:val="BodyText"/>
              <w:numPr>
                <w:ilvl w:val="1"/>
                <w:numId w:val="107"/>
              </w:numPr>
              <w:tabs>
                <w:tab w:val="clear" w:pos="440"/>
                <w:tab w:val="num" w:pos="613"/>
              </w:tabs>
              <w:spacing w:after="0"/>
              <w:ind w:left="613" w:hanging="533"/>
              <w:rPr>
                <w:rFonts w:ascii="Tahoma" w:hAnsi="Tahoma" w:cs="Tahoma"/>
                <w:sz w:val="20"/>
                <w:szCs w:val="20"/>
                <w:lang w:val="id-ID"/>
              </w:rPr>
            </w:pPr>
            <w:r w:rsidRPr="004C580C">
              <w:rPr>
                <w:rFonts w:ascii="Tahoma" w:hAnsi="Tahoma" w:cs="Tahoma"/>
                <w:sz w:val="20"/>
                <w:szCs w:val="20"/>
                <w:lang w:val="id-ID"/>
              </w:rPr>
              <w:t>Persyaratan sistem operasi (Linux, Windows) diindefitikasi.</w:t>
            </w:r>
          </w:p>
          <w:p w:rsidR="00A43820" w:rsidRPr="004C580C" w:rsidRDefault="00A43820" w:rsidP="00E40A2A">
            <w:pPr>
              <w:pStyle w:val="BodyText"/>
              <w:tabs>
                <w:tab w:val="num" w:pos="613"/>
              </w:tabs>
              <w:spacing w:after="0"/>
              <w:ind w:left="80"/>
              <w:rPr>
                <w:rFonts w:ascii="Tahoma" w:hAnsi="Tahoma" w:cs="Tahoma"/>
                <w:sz w:val="20"/>
                <w:szCs w:val="20"/>
                <w:lang w:val="id-ID"/>
              </w:rPr>
            </w:pPr>
          </w:p>
          <w:p w:rsidR="00A43820" w:rsidRPr="004C580C" w:rsidRDefault="00A43820" w:rsidP="00253D71">
            <w:pPr>
              <w:pStyle w:val="BodyText"/>
              <w:numPr>
                <w:ilvl w:val="1"/>
                <w:numId w:val="107"/>
              </w:numPr>
              <w:tabs>
                <w:tab w:val="clear" w:pos="440"/>
                <w:tab w:val="num" w:pos="613"/>
              </w:tabs>
              <w:spacing w:after="0"/>
              <w:ind w:left="613" w:hanging="533"/>
              <w:rPr>
                <w:rFonts w:ascii="Tahoma" w:hAnsi="Tahoma" w:cs="Tahoma"/>
                <w:sz w:val="20"/>
                <w:szCs w:val="20"/>
                <w:lang w:val="es-ES"/>
              </w:rPr>
            </w:pPr>
            <w:r w:rsidRPr="004C580C">
              <w:rPr>
                <w:rFonts w:ascii="Tahoma" w:hAnsi="Tahoma" w:cs="Tahoma"/>
                <w:sz w:val="20"/>
                <w:szCs w:val="20"/>
                <w:lang w:val="es-ES"/>
              </w:rPr>
              <w:t xml:space="preserve">Kalibrasi </w:t>
            </w:r>
            <w:r w:rsidRPr="004C580C">
              <w:rPr>
                <w:rFonts w:ascii="Tahoma" w:hAnsi="Tahoma" w:cs="Tahoma"/>
                <w:i/>
                <w:sz w:val="20"/>
                <w:szCs w:val="20"/>
                <w:lang w:val="es-ES"/>
              </w:rPr>
              <w:t>database</w:t>
            </w:r>
            <w:r w:rsidRPr="004C580C">
              <w:rPr>
                <w:rFonts w:ascii="Tahoma" w:hAnsi="Tahoma" w:cs="Tahoma"/>
                <w:sz w:val="20"/>
                <w:szCs w:val="20"/>
                <w:lang w:val="es-ES"/>
              </w:rPr>
              <w:t xml:space="preserve"> agar berjalan secara optimal dilakukan.</w:t>
            </w:r>
          </w:p>
          <w:p w:rsidR="00A43820" w:rsidRPr="004C580C" w:rsidRDefault="00A43820" w:rsidP="00E40A2A">
            <w:pPr>
              <w:pStyle w:val="BodyText"/>
              <w:tabs>
                <w:tab w:val="num" w:pos="613"/>
              </w:tabs>
              <w:spacing w:after="0"/>
              <w:rPr>
                <w:rFonts w:ascii="Tahoma" w:hAnsi="Tahoma" w:cs="Tahoma"/>
                <w:sz w:val="20"/>
                <w:szCs w:val="20"/>
                <w:lang w:val="es-ES"/>
              </w:rPr>
            </w:pPr>
          </w:p>
          <w:p w:rsidR="00A43820" w:rsidRDefault="00A43820" w:rsidP="00253D71">
            <w:pPr>
              <w:pStyle w:val="BodyText"/>
              <w:numPr>
                <w:ilvl w:val="1"/>
                <w:numId w:val="107"/>
              </w:numPr>
              <w:tabs>
                <w:tab w:val="clear" w:pos="440"/>
                <w:tab w:val="num" w:pos="613"/>
              </w:tabs>
              <w:spacing w:after="0"/>
              <w:ind w:left="613" w:hanging="533"/>
              <w:rPr>
                <w:rFonts w:ascii="Tahoma" w:hAnsi="Tahoma" w:cs="Tahoma"/>
                <w:sz w:val="20"/>
                <w:szCs w:val="20"/>
                <w:lang w:val="sv-SE"/>
              </w:rPr>
            </w:pPr>
            <w:r w:rsidRPr="000A14EE">
              <w:rPr>
                <w:rFonts w:ascii="Tahoma" w:hAnsi="Tahoma" w:cs="Tahoma"/>
                <w:sz w:val="20"/>
                <w:szCs w:val="20"/>
                <w:lang w:val="sv-SE"/>
              </w:rPr>
              <w:t xml:space="preserve">Pengujian </w:t>
            </w:r>
            <w:r w:rsidRPr="000A14EE">
              <w:rPr>
                <w:rFonts w:ascii="Tahoma" w:hAnsi="Tahoma" w:cs="Tahoma"/>
                <w:i/>
                <w:sz w:val="20"/>
                <w:szCs w:val="20"/>
                <w:lang w:val="sv-SE"/>
              </w:rPr>
              <w:t>database</w:t>
            </w:r>
            <w:r w:rsidRPr="000A14EE">
              <w:rPr>
                <w:rFonts w:ascii="Tahoma" w:hAnsi="Tahoma" w:cs="Tahoma"/>
                <w:sz w:val="20"/>
                <w:szCs w:val="20"/>
                <w:lang w:val="sv-SE"/>
              </w:rPr>
              <w:t xml:space="preserve"> apakah </w:t>
            </w:r>
            <w:r w:rsidRPr="000A14EE">
              <w:rPr>
                <w:rFonts w:ascii="Tahoma" w:hAnsi="Tahoma" w:cs="Tahoma"/>
                <w:i/>
                <w:sz w:val="20"/>
                <w:szCs w:val="20"/>
                <w:lang w:val="sv-SE"/>
              </w:rPr>
              <w:t>database</w:t>
            </w:r>
            <w:r w:rsidRPr="000A14EE">
              <w:rPr>
                <w:rFonts w:ascii="Tahoma" w:hAnsi="Tahoma" w:cs="Tahoma"/>
                <w:sz w:val="20"/>
                <w:szCs w:val="20"/>
                <w:lang w:val="sv-SE"/>
              </w:rPr>
              <w:t xml:space="preserve"> berjalan dengan optimal dilakukan.</w:t>
            </w:r>
          </w:p>
          <w:p w:rsidR="00A43820" w:rsidRPr="000A14EE" w:rsidRDefault="00A43820" w:rsidP="00E40A2A">
            <w:pPr>
              <w:pStyle w:val="BodyText"/>
              <w:tabs>
                <w:tab w:val="num" w:pos="613"/>
              </w:tabs>
              <w:spacing w:after="0"/>
              <w:rPr>
                <w:rFonts w:ascii="Tahoma" w:hAnsi="Tahoma" w:cs="Tahoma"/>
                <w:sz w:val="20"/>
                <w:szCs w:val="20"/>
                <w:lang w:val="sv-SE"/>
              </w:rPr>
            </w:pPr>
          </w:p>
        </w:tc>
        <w:tc>
          <w:tcPr>
            <w:tcW w:w="2340" w:type="dxa"/>
            <w:tcBorders>
              <w:top w:val="double" w:sz="2" w:space="0" w:color="000000"/>
              <w:left w:val="single" w:sz="4" w:space="0" w:color="000000"/>
              <w:bottom w:val="single" w:sz="4" w:space="0" w:color="000000"/>
            </w:tcBorders>
          </w:tcPr>
          <w:p w:rsidR="00A43820" w:rsidRPr="000A14EE" w:rsidRDefault="00A43820" w:rsidP="00253D71">
            <w:pPr>
              <w:numPr>
                <w:ilvl w:val="0"/>
                <w:numId w:val="108"/>
              </w:numPr>
              <w:tabs>
                <w:tab w:val="clear" w:pos="720"/>
                <w:tab w:val="num" w:pos="432"/>
              </w:tabs>
              <w:ind w:left="432"/>
              <w:rPr>
                <w:rFonts w:ascii="Tahoma" w:hAnsi="Tahoma" w:cs="Tahoma"/>
                <w:sz w:val="20"/>
                <w:szCs w:val="20"/>
                <w:lang w:val="id-ID"/>
              </w:rPr>
            </w:pPr>
            <w:r w:rsidRPr="000A14EE">
              <w:rPr>
                <w:rFonts w:ascii="Tahoma" w:hAnsi="Tahoma" w:cs="Tahoma"/>
                <w:sz w:val="20"/>
                <w:szCs w:val="20"/>
                <w:lang w:val="id-ID"/>
              </w:rPr>
              <w:t>Konsep sistem operasi</w:t>
            </w:r>
          </w:p>
          <w:p w:rsidR="00A43820" w:rsidRPr="000A14EE" w:rsidRDefault="00A43820" w:rsidP="00E40A2A">
            <w:pPr>
              <w:ind w:left="72"/>
              <w:rPr>
                <w:rFonts w:ascii="Tahoma" w:hAnsi="Tahoma" w:cs="Tahoma"/>
                <w:sz w:val="20"/>
                <w:szCs w:val="20"/>
                <w:lang w:val="id-ID"/>
              </w:rPr>
            </w:pPr>
          </w:p>
          <w:p w:rsidR="00A43820" w:rsidRPr="000A14EE" w:rsidRDefault="00A43820" w:rsidP="00253D71">
            <w:pPr>
              <w:numPr>
                <w:ilvl w:val="0"/>
                <w:numId w:val="108"/>
              </w:numPr>
              <w:tabs>
                <w:tab w:val="clear" w:pos="720"/>
                <w:tab w:val="num" w:pos="432"/>
              </w:tabs>
              <w:ind w:left="432"/>
              <w:rPr>
                <w:rFonts w:ascii="Tahoma" w:hAnsi="Tahoma" w:cs="Tahoma"/>
                <w:sz w:val="20"/>
                <w:szCs w:val="20"/>
                <w:lang w:val="id-ID"/>
              </w:rPr>
            </w:pPr>
            <w:r w:rsidRPr="000A14EE">
              <w:rPr>
                <w:rFonts w:ascii="Tahoma" w:hAnsi="Tahoma" w:cs="Tahoma"/>
                <w:sz w:val="20"/>
                <w:szCs w:val="20"/>
                <w:lang w:val="id-ID"/>
              </w:rPr>
              <w:t>Melakukan instalasi MySQL / PostgreSQL</w:t>
            </w:r>
          </w:p>
          <w:p w:rsidR="00A43820" w:rsidRPr="000A14EE" w:rsidRDefault="00A43820" w:rsidP="00E40A2A">
            <w:pPr>
              <w:rPr>
                <w:rFonts w:ascii="Tahoma" w:hAnsi="Tahoma" w:cs="Tahoma"/>
                <w:sz w:val="20"/>
                <w:szCs w:val="20"/>
                <w:lang w:val="id-ID"/>
              </w:rPr>
            </w:pPr>
          </w:p>
          <w:p w:rsidR="00A43820" w:rsidRPr="000A14EE" w:rsidRDefault="00A43820" w:rsidP="00253D71">
            <w:pPr>
              <w:numPr>
                <w:ilvl w:val="0"/>
                <w:numId w:val="108"/>
              </w:numPr>
              <w:tabs>
                <w:tab w:val="clear" w:pos="720"/>
                <w:tab w:val="num" w:pos="432"/>
              </w:tabs>
              <w:ind w:left="432"/>
              <w:rPr>
                <w:rFonts w:ascii="Tahoma" w:hAnsi="Tahoma" w:cs="Tahoma"/>
                <w:sz w:val="20"/>
                <w:szCs w:val="20"/>
                <w:lang w:val="id-ID"/>
              </w:rPr>
            </w:pPr>
            <w:r w:rsidRPr="000A14EE">
              <w:rPr>
                <w:rFonts w:ascii="Tahoma" w:hAnsi="Tahoma" w:cs="Tahoma"/>
                <w:sz w:val="20"/>
                <w:szCs w:val="20"/>
                <w:lang w:val="id-ID"/>
              </w:rPr>
              <w:t>Memahami konsep basis data</w:t>
            </w:r>
          </w:p>
          <w:p w:rsidR="00A43820" w:rsidRPr="000A14EE" w:rsidRDefault="00A43820" w:rsidP="00E40A2A">
            <w:pPr>
              <w:tabs>
                <w:tab w:val="num" w:pos="432"/>
              </w:tabs>
              <w:ind w:left="432"/>
              <w:rPr>
                <w:rFonts w:ascii="Tahoma" w:hAnsi="Tahoma" w:cs="Tahoma"/>
                <w:sz w:val="20"/>
                <w:szCs w:val="20"/>
                <w:lang w:val="id-ID"/>
              </w:rPr>
            </w:pPr>
          </w:p>
          <w:p w:rsidR="00A43820" w:rsidRPr="000A14EE" w:rsidRDefault="00A43820" w:rsidP="00E40A2A">
            <w:pPr>
              <w:tabs>
                <w:tab w:val="num" w:pos="432"/>
              </w:tabs>
              <w:ind w:left="432"/>
              <w:rPr>
                <w:rFonts w:ascii="Tahoma" w:hAnsi="Tahoma" w:cs="Tahoma"/>
                <w:sz w:val="20"/>
                <w:szCs w:val="20"/>
                <w:lang w:val="id-ID"/>
              </w:rPr>
            </w:pPr>
          </w:p>
        </w:tc>
        <w:tc>
          <w:tcPr>
            <w:tcW w:w="2340" w:type="dxa"/>
            <w:tcBorders>
              <w:top w:val="double" w:sz="2" w:space="0" w:color="000000"/>
              <w:left w:val="single" w:sz="4" w:space="0" w:color="000000"/>
              <w:bottom w:val="single" w:sz="4" w:space="0" w:color="000000"/>
            </w:tcBorders>
          </w:tcPr>
          <w:p w:rsidR="00A43820" w:rsidRPr="000A14EE" w:rsidRDefault="00A43820" w:rsidP="00253D71">
            <w:pPr>
              <w:numPr>
                <w:ilvl w:val="0"/>
                <w:numId w:val="108"/>
              </w:numPr>
              <w:tabs>
                <w:tab w:val="clear" w:pos="720"/>
                <w:tab w:val="num" w:pos="432"/>
              </w:tabs>
              <w:ind w:left="432"/>
              <w:rPr>
                <w:rFonts w:ascii="Tahoma" w:hAnsi="Tahoma" w:cs="Tahoma"/>
                <w:sz w:val="20"/>
                <w:szCs w:val="20"/>
                <w:lang w:val="id-ID"/>
              </w:rPr>
            </w:pPr>
            <w:r w:rsidRPr="000A14EE">
              <w:rPr>
                <w:rFonts w:ascii="Tahoma" w:hAnsi="Tahoma" w:cs="Tahoma"/>
                <w:sz w:val="20"/>
                <w:szCs w:val="20"/>
                <w:lang w:val="id-ID"/>
              </w:rPr>
              <w:t xml:space="preserve">Membangun </w:t>
            </w:r>
            <w:r w:rsidRPr="000A14EE">
              <w:rPr>
                <w:rFonts w:ascii="Tahoma" w:hAnsi="Tahoma" w:cs="Tahoma"/>
                <w:i/>
                <w:sz w:val="20"/>
                <w:szCs w:val="20"/>
                <w:lang w:val="id-ID"/>
              </w:rPr>
              <w:t>database</w:t>
            </w:r>
          </w:p>
          <w:p w:rsidR="00A43820" w:rsidRPr="000A14EE" w:rsidRDefault="00A43820" w:rsidP="00E40A2A">
            <w:pPr>
              <w:ind w:left="72"/>
              <w:rPr>
                <w:rFonts w:ascii="Tahoma" w:hAnsi="Tahoma" w:cs="Tahoma"/>
                <w:sz w:val="20"/>
                <w:szCs w:val="20"/>
                <w:lang w:val="id-ID"/>
              </w:rPr>
            </w:pPr>
          </w:p>
          <w:p w:rsidR="00A43820" w:rsidRPr="000A14EE" w:rsidRDefault="00A43820" w:rsidP="00253D71">
            <w:pPr>
              <w:numPr>
                <w:ilvl w:val="0"/>
                <w:numId w:val="108"/>
              </w:numPr>
              <w:tabs>
                <w:tab w:val="clear" w:pos="720"/>
                <w:tab w:val="num" w:pos="432"/>
              </w:tabs>
              <w:ind w:left="432"/>
              <w:rPr>
                <w:rFonts w:ascii="Tahoma" w:hAnsi="Tahoma" w:cs="Tahoma"/>
                <w:sz w:val="20"/>
                <w:szCs w:val="20"/>
                <w:lang w:val="id-ID"/>
              </w:rPr>
            </w:pPr>
            <w:r w:rsidRPr="000A14EE">
              <w:rPr>
                <w:rFonts w:ascii="Tahoma" w:hAnsi="Tahoma" w:cs="Tahoma"/>
                <w:sz w:val="20"/>
                <w:szCs w:val="20"/>
                <w:lang w:val="id-ID"/>
              </w:rPr>
              <w:t xml:space="preserve">Menguji kesiapan </w:t>
            </w:r>
            <w:r w:rsidRPr="000A14EE">
              <w:rPr>
                <w:rFonts w:ascii="Tahoma" w:hAnsi="Tahoma" w:cs="Tahoma"/>
                <w:i/>
                <w:sz w:val="20"/>
                <w:szCs w:val="20"/>
                <w:lang w:val="id-ID"/>
              </w:rPr>
              <w:t>database</w:t>
            </w:r>
          </w:p>
          <w:p w:rsidR="00A43820" w:rsidRPr="000A14EE" w:rsidRDefault="00A43820" w:rsidP="00E40A2A">
            <w:pPr>
              <w:tabs>
                <w:tab w:val="num" w:pos="432"/>
              </w:tabs>
              <w:snapToGrid w:val="0"/>
              <w:ind w:left="432"/>
              <w:rPr>
                <w:rFonts w:ascii="Tahoma" w:hAnsi="Tahoma" w:cs="Tahoma"/>
                <w:b/>
                <w:sz w:val="20"/>
                <w:szCs w:val="20"/>
                <w:lang w:val="id-ID"/>
              </w:rPr>
            </w:pPr>
          </w:p>
        </w:tc>
        <w:tc>
          <w:tcPr>
            <w:tcW w:w="1980" w:type="dxa"/>
            <w:tcBorders>
              <w:top w:val="double" w:sz="2" w:space="0" w:color="000000"/>
              <w:left w:val="single" w:sz="4" w:space="0" w:color="000000"/>
              <w:bottom w:val="single" w:sz="4" w:space="0" w:color="000000"/>
            </w:tcBorders>
          </w:tcPr>
          <w:p w:rsidR="00A43820" w:rsidRPr="000A14EE" w:rsidRDefault="00A43820" w:rsidP="00253D71">
            <w:pPr>
              <w:numPr>
                <w:ilvl w:val="0"/>
                <w:numId w:val="108"/>
              </w:numPr>
              <w:tabs>
                <w:tab w:val="clear" w:pos="720"/>
                <w:tab w:val="num" w:pos="432"/>
              </w:tabs>
              <w:snapToGrid w:val="0"/>
              <w:ind w:left="432"/>
              <w:rPr>
                <w:rFonts w:ascii="Tahoma" w:hAnsi="Tahoma" w:cs="Tahoma"/>
                <w:b/>
                <w:sz w:val="20"/>
                <w:szCs w:val="20"/>
                <w:lang w:val="id-ID"/>
              </w:rPr>
            </w:pPr>
            <w:r w:rsidRPr="000A14EE">
              <w:rPr>
                <w:rFonts w:ascii="Tahoma" w:hAnsi="Tahoma" w:cs="Tahoma"/>
                <w:bCs/>
                <w:sz w:val="20"/>
                <w:szCs w:val="20"/>
                <w:lang w:val="id-ID"/>
              </w:rPr>
              <w:t>Menganalisa kebutuhan sistem yang  tepat</w:t>
            </w:r>
          </w:p>
          <w:p w:rsidR="00A43820" w:rsidRPr="000A14EE" w:rsidRDefault="00A43820" w:rsidP="00E40A2A">
            <w:pPr>
              <w:snapToGrid w:val="0"/>
              <w:ind w:left="72"/>
              <w:rPr>
                <w:rFonts w:ascii="Tahoma" w:hAnsi="Tahoma" w:cs="Tahoma"/>
                <w:b/>
                <w:sz w:val="20"/>
                <w:szCs w:val="20"/>
                <w:lang w:val="id-ID"/>
              </w:rPr>
            </w:pPr>
          </w:p>
          <w:p w:rsidR="00A43820" w:rsidRPr="000A14EE" w:rsidRDefault="00A43820" w:rsidP="00253D71">
            <w:pPr>
              <w:numPr>
                <w:ilvl w:val="0"/>
                <w:numId w:val="108"/>
              </w:numPr>
              <w:tabs>
                <w:tab w:val="clear" w:pos="720"/>
                <w:tab w:val="num" w:pos="432"/>
              </w:tabs>
              <w:snapToGrid w:val="0"/>
              <w:ind w:left="432"/>
              <w:rPr>
                <w:rFonts w:ascii="Tahoma" w:hAnsi="Tahoma" w:cs="Tahoma"/>
                <w:b/>
                <w:sz w:val="20"/>
                <w:szCs w:val="20"/>
                <w:lang w:val="id-ID"/>
              </w:rPr>
            </w:pPr>
            <w:r w:rsidRPr="000A14EE">
              <w:rPr>
                <w:rFonts w:ascii="Tahoma" w:hAnsi="Tahoma" w:cs="Tahoma"/>
                <w:bCs/>
                <w:sz w:val="20"/>
                <w:szCs w:val="20"/>
                <w:lang w:val="id-ID"/>
              </w:rPr>
              <w:t>Menjalankan tahapan penginstalan dengan teratur</w:t>
            </w:r>
          </w:p>
        </w:tc>
        <w:tc>
          <w:tcPr>
            <w:tcW w:w="1080" w:type="dxa"/>
            <w:tcBorders>
              <w:top w:val="double" w:sz="2" w:space="0" w:color="000000"/>
              <w:left w:val="single" w:sz="4" w:space="0" w:color="000000"/>
              <w:bottom w:val="single" w:sz="4" w:space="0" w:color="000000"/>
            </w:tcBorders>
          </w:tcPr>
          <w:p w:rsidR="00A43820" w:rsidRPr="000A14EE" w:rsidRDefault="00A43820" w:rsidP="00E40A2A">
            <w:pPr>
              <w:snapToGrid w:val="0"/>
              <w:jc w:val="center"/>
              <w:rPr>
                <w:rFonts w:ascii="Tahoma" w:hAnsi="Tahoma" w:cs="Tahoma"/>
                <w:bCs/>
                <w:sz w:val="20"/>
                <w:szCs w:val="20"/>
                <w:lang w:val="id-ID"/>
              </w:rPr>
            </w:pPr>
            <w:r w:rsidRPr="000A14EE">
              <w:rPr>
                <w:rFonts w:ascii="Tahoma" w:hAnsi="Tahoma" w:cs="Tahoma"/>
                <w:bCs/>
                <w:sz w:val="20"/>
                <w:szCs w:val="20"/>
                <w:lang w:val="id-ID"/>
              </w:rPr>
              <w:t>2</w:t>
            </w:r>
          </w:p>
        </w:tc>
        <w:tc>
          <w:tcPr>
            <w:tcW w:w="1260" w:type="dxa"/>
            <w:tcBorders>
              <w:top w:val="double" w:sz="2" w:space="0" w:color="000000"/>
              <w:left w:val="single" w:sz="4" w:space="0" w:color="000000"/>
              <w:bottom w:val="single" w:sz="4" w:space="0" w:color="000000"/>
              <w:right w:val="double" w:sz="2" w:space="0" w:color="000000"/>
            </w:tcBorders>
          </w:tcPr>
          <w:p w:rsidR="00A43820" w:rsidRPr="000A14EE" w:rsidRDefault="00A43820" w:rsidP="00E40A2A">
            <w:pPr>
              <w:snapToGrid w:val="0"/>
              <w:jc w:val="center"/>
              <w:rPr>
                <w:rFonts w:ascii="Tahoma" w:hAnsi="Tahoma" w:cs="Tahoma"/>
                <w:bCs/>
                <w:sz w:val="20"/>
                <w:szCs w:val="20"/>
                <w:lang w:val="id-ID"/>
              </w:rPr>
            </w:pPr>
            <w:r w:rsidRPr="000A14EE">
              <w:rPr>
                <w:rFonts w:ascii="Tahoma" w:hAnsi="Tahoma" w:cs="Tahoma"/>
                <w:bCs/>
                <w:sz w:val="20"/>
                <w:szCs w:val="20"/>
                <w:lang w:val="id-ID"/>
              </w:rPr>
              <w:t>3</w:t>
            </w:r>
          </w:p>
        </w:tc>
      </w:tr>
      <w:tr w:rsidR="00A43820" w:rsidRPr="000A14EE" w:rsidTr="00E40A2A">
        <w:trPr>
          <w:trHeight w:val="382"/>
        </w:trPr>
        <w:tc>
          <w:tcPr>
            <w:tcW w:w="2339" w:type="dxa"/>
            <w:tcBorders>
              <w:top w:val="single" w:sz="4" w:space="0" w:color="000000"/>
              <w:left w:val="double" w:sz="2" w:space="0" w:color="000000"/>
              <w:bottom w:val="single" w:sz="4" w:space="0" w:color="000000"/>
            </w:tcBorders>
          </w:tcPr>
          <w:p w:rsidR="00A43820" w:rsidRPr="000A14EE" w:rsidRDefault="00A43820" w:rsidP="00253D71">
            <w:pPr>
              <w:numPr>
                <w:ilvl w:val="1"/>
                <w:numId w:val="103"/>
              </w:numPr>
              <w:tabs>
                <w:tab w:val="clear" w:pos="1440"/>
                <w:tab w:val="num" w:pos="432"/>
              </w:tabs>
              <w:ind w:left="432" w:hanging="432"/>
              <w:rPr>
                <w:rFonts w:ascii="Tahoma" w:hAnsi="Tahoma" w:cs="Tahoma"/>
                <w:sz w:val="20"/>
                <w:szCs w:val="20"/>
                <w:lang w:val="id-ID"/>
              </w:rPr>
            </w:pPr>
            <w:r w:rsidRPr="000A14EE">
              <w:rPr>
                <w:rFonts w:ascii="Tahoma" w:hAnsi="Tahoma" w:cs="Tahoma"/>
                <w:sz w:val="20"/>
                <w:szCs w:val="20"/>
                <w:lang w:val="es-ES"/>
              </w:rPr>
              <w:t xml:space="preserve">Mempersiap-kan </w:t>
            </w:r>
            <w:r w:rsidRPr="000A14EE">
              <w:rPr>
                <w:rFonts w:ascii="Tahoma" w:hAnsi="Tahoma" w:cs="Tahoma"/>
                <w:i/>
                <w:sz w:val="20"/>
                <w:szCs w:val="20"/>
                <w:lang w:val="es-ES"/>
              </w:rPr>
              <w:t>security</w:t>
            </w:r>
          </w:p>
        </w:tc>
        <w:tc>
          <w:tcPr>
            <w:tcW w:w="3601" w:type="dxa"/>
            <w:tcBorders>
              <w:top w:val="single" w:sz="4" w:space="0" w:color="000000"/>
              <w:left w:val="single" w:sz="4" w:space="0" w:color="000000"/>
              <w:bottom w:val="single" w:sz="4" w:space="0" w:color="000000"/>
            </w:tcBorders>
          </w:tcPr>
          <w:p w:rsidR="00A43820" w:rsidRPr="000A14EE" w:rsidRDefault="00A43820" w:rsidP="00E40A2A">
            <w:pPr>
              <w:ind w:left="594" w:hanging="521"/>
              <w:rPr>
                <w:rFonts w:ascii="Tahoma" w:hAnsi="Tahoma" w:cs="Tahoma"/>
                <w:sz w:val="20"/>
                <w:szCs w:val="20"/>
                <w:lang w:val="id-ID"/>
              </w:rPr>
            </w:pPr>
            <w:r w:rsidRPr="000A14EE">
              <w:rPr>
                <w:rFonts w:ascii="Tahoma" w:hAnsi="Tahoma" w:cs="Tahoma"/>
                <w:sz w:val="20"/>
                <w:szCs w:val="20"/>
                <w:lang w:val="id-ID"/>
              </w:rPr>
              <w:t>2.1</w:t>
            </w:r>
            <w:r w:rsidRPr="000A14EE">
              <w:rPr>
                <w:rFonts w:ascii="Tahoma" w:hAnsi="Tahoma" w:cs="Tahoma"/>
                <w:sz w:val="20"/>
                <w:szCs w:val="20"/>
                <w:lang w:val="id-ID"/>
              </w:rPr>
              <w:tab/>
              <w:t xml:space="preserve">Persiapan privileges dan access level baik untuk </w:t>
            </w:r>
            <w:r w:rsidRPr="000A14EE">
              <w:rPr>
                <w:rFonts w:ascii="Tahoma" w:hAnsi="Tahoma" w:cs="Tahoma"/>
                <w:i/>
                <w:sz w:val="20"/>
                <w:szCs w:val="20"/>
                <w:lang w:val="id-ID"/>
              </w:rPr>
              <w:t>groups</w:t>
            </w:r>
            <w:r w:rsidRPr="000A14EE">
              <w:rPr>
                <w:rFonts w:ascii="Tahoma" w:hAnsi="Tahoma" w:cs="Tahoma"/>
                <w:sz w:val="20"/>
                <w:szCs w:val="20"/>
                <w:lang w:val="id-ID"/>
              </w:rPr>
              <w:t xml:space="preserve">, </w:t>
            </w:r>
            <w:r w:rsidRPr="000A14EE">
              <w:rPr>
                <w:rFonts w:ascii="Tahoma" w:hAnsi="Tahoma" w:cs="Tahoma"/>
                <w:i/>
                <w:sz w:val="20"/>
                <w:szCs w:val="20"/>
                <w:lang w:val="id-ID"/>
              </w:rPr>
              <w:t>user</w:t>
            </w:r>
            <w:r w:rsidRPr="000A14EE">
              <w:rPr>
                <w:rFonts w:ascii="Tahoma" w:hAnsi="Tahoma" w:cs="Tahoma"/>
                <w:sz w:val="20"/>
                <w:szCs w:val="20"/>
                <w:lang w:val="id-ID"/>
              </w:rPr>
              <w:t xml:space="preserve">s, </w:t>
            </w:r>
            <w:r w:rsidRPr="000A14EE">
              <w:rPr>
                <w:rFonts w:ascii="Tahoma" w:hAnsi="Tahoma" w:cs="Tahoma"/>
                <w:i/>
                <w:sz w:val="20"/>
                <w:szCs w:val="20"/>
                <w:lang w:val="id-ID"/>
              </w:rPr>
              <w:t>databases</w:t>
            </w:r>
            <w:r w:rsidRPr="000A14EE">
              <w:rPr>
                <w:rFonts w:ascii="Tahoma" w:hAnsi="Tahoma" w:cs="Tahoma"/>
                <w:sz w:val="20"/>
                <w:szCs w:val="20"/>
                <w:lang w:val="id-ID"/>
              </w:rPr>
              <w:t xml:space="preserve"> dan </w:t>
            </w:r>
            <w:r w:rsidRPr="000A14EE">
              <w:rPr>
                <w:rFonts w:ascii="Tahoma" w:hAnsi="Tahoma" w:cs="Tahoma"/>
                <w:i/>
                <w:sz w:val="20"/>
                <w:szCs w:val="20"/>
                <w:lang w:val="id-ID"/>
              </w:rPr>
              <w:t>tables</w:t>
            </w:r>
            <w:r w:rsidRPr="000A14EE">
              <w:rPr>
                <w:rFonts w:ascii="Tahoma" w:hAnsi="Tahoma" w:cs="Tahoma"/>
                <w:sz w:val="20"/>
                <w:szCs w:val="20"/>
                <w:lang w:val="id-ID"/>
              </w:rPr>
              <w:t xml:space="preserve"> dilakukan</w:t>
            </w:r>
          </w:p>
          <w:p w:rsidR="00A43820" w:rsidRPr="000A14EE" w:rsidRDefault="00A43820" w:rsidP="00E40A2A">
            <w:pPr>
              <w:ind w:left="594" w:hanging="594"/>
              <w:rPr>
                <w:rFonts w:ascii="Tahoma" w:hAnsi="Tahoma" w:cs="Tahoma"/>
                <w:sz w:val="20"/>
                <w:szCs w:val="20"/>
                <w:lang w:val="id-ID"/>
              </w:rPr>
            </w:pPr>
          </w:p>
        </w:tc>
        <w:tc>
          <w:tcPr>
            <w:tcW w:w="2340" w:type="dxa"/>
            <w:tcBorders>
              <w:top w:val="single" w:sz="4" w:space="0" w:color="000000"/>
              <w:left w:val="single" w:sz="4" w:space="0" w:color="000000"/>
              <w:bottom w:val="single" w:sz="4" w:space="0" w:color="000000"/>
            </w:tcBorders>
          </w:tcPr>
          <w:p w:rsidR="00A43820" w:rsidRPr="000A14EE" w:rsidRDefault="00A43820" w:rsidP="00253D71">
            <w:pPr>
              <w:numPr>
                <w:ilvl w:val="0"/>
                <w:numId w:val="90"/>
              </w:numPr>
              <w:tabs>
                <w:tab w:val="clear" w:pos="720"/>
                <w:tab w:val="left" w:pos="432"/>
              </w:tabs>
              <w:snapToGrid w:val="0"/>
              <w:ind w:left="432"/>
              <w:rPr>
                <w:rFonts w:ascii="Tahoma" w:hAnsi="Tahoma" w:cs="Tahoma"/>
                <w:bCs/>
                <w:sz w:val="20"/>
                <w:szCs w:val="20"/>
                <w:lang w:val="id-ID"/>
              </w:rPr>
            </w:pPr>
            <w:r w:rsidRPr="000A14EE">
              <w:rPr>
                <w:rFonts w:ascii="Tahoma" w:hAnsi="Tahoma" w:cs="Tahoma"/>
                <w:bCs/>
                <w:sz w:val="20"/>
                <w:szCs w:val="20"/>
                <w:lang w:val="id-ID"/>
              </w:rPr>
              <w:t xml:space="preserve">Pengetahuan mengenai hak akses dan </w:t>
            </w:r>
            <w:r w:rsidRPr="000A14EE">
              <w:rPr>
                <w:rFonts w:ascii="Tahoma" w:hAnsi="Tahoma" w:cs="Tahoma"/>
                <w:bCs/>
                <w:i/>
                <w:sz w:val="20"/>
                <w:szCs w:val="20"/>
                <w:lang w:val="id-ID"/>
              </w:rPr>
              <w:t>priviliges</w:t>
            </w:r>
          </w:p>
          <w:p w:rsidR="00A43820" w:rsidRPr="000A14EE" w:rsidRDefault="00A43820" w:rsidP="00E40A2A">
            <w:pPr>
              <w:tabs>
                <w:tab w:val="left" w:pos="432"/>
              </w:tabs>
              <w:snapToGrid w:val="0"/>
              <w:ind w:left="72"/>
              <w:rPr>
                <w:rFonts w:ascii="Tahoma" w:hAnsi="Tahoma" w:cs="Tahoma"/>
                <w:bCs/>
                <w:sz w:val="20"/>
                <w:szCs w:val="20"/>
                <w:lang w:val="id-ID"/>
              </w:rPr>
            </w:pPr>
          </w:p>
          <w:p w:rsidR="00A43820" w:rsidRPr="000A14EE" w:rsidRDefault="00A43820" w:rsidP="00253D71">
            <w:pPr>
              <w:numPr>
                <w:ilvl w:val="0"/>
                <w:numId w:val="90"/>
              </w:numPr>
              <w:tabs>
                <w:tab w:val="clear" w:pos="720"/>
                <w:tab w:val="left" w:pos="432"/>
              </w:tabs>
              <w:snapToGrid w:val="0"/>
              <w:ind w:left="432"/>
              <w:rPr>
                <w:rFonts w:ascii="Tahoma" w:hAnsi="Tahoma" w:cs="Tahoma"/>
                <w:bCs/>
                <w:sz w:val="20"/>
                <w:szCs w:val="20"/>
                <w:lang w:val="id-ID"/>
              </w:rPr>
            </w:pPr>
            <w:r w:rsidRPr="000A14EE">
              <w:rPr>
                <w:rFonts w:ascii="Tahoma" w:hAnsi="Tahoma" w:cs="Tahoma"/>
                <w:bCs/>
                <w:sz w:val="20"/>
                <w:szCs w:val="20"/>
                <w:lang w:val="id-ID"/>
              </w:rPr>
              <w:t xml:space="preserve">Pengetahuan mengenai </w:t>
            </w:r>
            <w:r w:rsidRPr="000A14EE">
              <w:rPr>
                <w:rFonts w:ascii="Tahoma" w:hAnsi="Tahoma" w:cs="Tahoma"/>
                <w:bCs/>
                <w:i/>
                <w:sz w:val="20"/>
                <w:szCs w:val="20"/>
                <w:lang w:val="id-ID"/>
              </w:rPr>
              <w:t>group</w:t>
            </w:r>
            <w:r w:rsidRPr="000A14EE">
              <w:rPr>
                <w:rFonts w:ascii="Tahoma" w:hAnsi="Tahoma" w:cs="Tahoma"/>
                <w:bCs/>
                <w:sz w:val="20"/>
                <w:szCs w:val="20"/>
                <w:lang w:val="id-ID"/>
              </w:rPr>
              <w:t xml:space="preserve">, </w:t>
            </w:r>
            <w:r w:rsidRPr="000A14EE">
              <w:rPr>
                <w:rFonts w:ascii="Tahoma" w:hAnsi="Tahoma" w:cs="Tahoma"/>
                <w:bCs/>
                <w:i/>
                <w:sz w:val="20"/>
                <w:szCs w:val="20"/>
                <w:lang w:val="id-ID"/>
              </w:rPr>
              <w:t>user</w:t>
            </w:r>
            <w:r w:rsidRPr="000A14EE">
              <w:rPr>
                <w:rFonts w:ascii="Tahoma" w:hAnsi="Tahoma" w:cs="Tahoma"/>
                <w:bCs/>
                <w:sz w:val="20"/>
                <w:szCs w:val="20"/>
                <w:lang w:val="id-ID"/>
              </w:rPr>
              <w:t xml:space="preserve">s, </w:t>
            </w:r>
            <w:r w:rsidRPr="000A14EE">
              <w:rPr>
                <w:rFonts w:ascii="Tahoma" w:hAnsi="Tahoma" w:cs="Tahoma"/>
                <w:bCs/>
                <w:i/>
                <w:sz w:val="20"/>
                <w:szCs w:val="20"/>
                <w:lang w:val="id-ID"/>
              </w:rPr>
              <w:t>database</w:t>
            </w:r>
            <w:r w:rsidRPr="000A14EE">
              <w:rPr>
                <w:rFonts w:ascii="Tahoma" w:hAnsi="Tahoma" w:cs="Tahoma"/>
                <w:bCs/>
                <w:sz w:val="20"/>
                <w:szCs w:val="20"/>
                <w:lang w:val="id-ID"/>
              </w:rPr>
              <w:t xml:space="preserve"> dan tabel</w:t>
            </w:r>
          </w:p>
        </w:tc>
        <w:tc>
          <w:tcPr>
            <w:tcW w:w="2340" w:type="dxa"/>
            <w:tcBorders>
              <w:top w:val="single" w:sz="4" w:space="0" w:color="000000"/>
              <w:left w:val="single" w:sz="4" w:space="0" w:color="000000"/>
              <w:bottom w:val="single" w:sz="4" w:space="0" w:color="000000"/>
            </w:tcBorders>
          </w:tcPr>
          <w:p w:rsidR="00A43820" w:rsidRPr="000A14EE" w:rsidRDefault="00A43820" w:rsidP="00253D71">
            <w:pPr>
              <w:numPr>
                <w:ilvl w:val="0"/>
                <w:numId w:val="90"/>
              </w:numPr>
              <w:tabs>
                <w:tab w:val="clear" w:pos="720"/>
                <w:tab w:val="left" w:pos="432"/>
              </w:tabs>
              <w:snapToGrid w:val="0"/>
              <w:ind w:left="432"/>
              <w:rPr>
                <w:rFonts w:ascii="Tahoma" w:hAnsi="Tahoma" w:cs="Tahoma"/>
                <w:bCs/>
                <w:sz w:val="20"/>
                <w:szCs w:val="20"/>
                <w:lang w:val="id-ID"/>
              </w:rPr>
            </w:pPr>
            <w:r w:rsidRPr="000A14EE">
              <w:rPr>
                <w:rFonts w:ascii="Tahoma" w:hAnsi="Tahoma" w:cs="Tahoma"/>
                <w:bCs/>
                <w:sz w:val="20"/>
                <w:szCs w:val="20"/>
                <w:lang w:val="id-ID"/>
              </w:rPr>
              <w:t xml:space="preserve">Membuat </w:t>
            </w:r>
            <w:r w:rsidRPr="000A14EE">
              <w:rPr>
                <w:rFonts w:ascii="Tahoma" w:hAnsi="Tahoma" w:cs="Tahoma"/>
                <w:bCs/>
                <w:i/>
                <w:sz w:val="20"/>
                <w:szCs w:val="20"/>
                <w:lang w:val="id-ID"/>
              </w:rPr>
              <w:t>database</w:t>
            </w:r>
            <w:r w:rsidRPr="000A14EE">
              <w:rPr>
                <w:rFonts w:ascii="Tahoma" w:hAnsi="Tahoma" w:cs="Tahoma"/>
                <w:bCs/>
                <w:sz w:val="20"/>
                <w:szCs w:val="20"/>
                <w:lang w:val="id-ID"/>
              </w:rPr>
              <w:t xml:space="preserve">, </w:t>
            </w:r>
            <w:r w:rsidRPr="000A14EE">
              <w:rPr>
                <w:rFonts w:ascii="Tahoma" w:hAnsi="Tahoma" w:cs="Tahoma"/>
                <w:bCs/>
                <w:i/>
                <w:sz w:val="20"/>
                <w:szCs w:val="20"/>
                <w:lang w:val="id-ID"/>
              </w:rPr>
              <w:t>user</w:t>
            </w:r>
            <w:r w:rsidRPr="000A14EE">
              <w:rPr>
                <w:rFonts w:ascii="Tahoma" w:hAnsi="Tahoma" w:cs="Tahoma"/>
                <w:bCs/>
                <w:sz w:val="20"/>
                <w:szCs w:val="20"/>
                <w:lang w:val="id-ID"/>
              </w:rPr>
              <w:t>s, group ataupun tabel sesuai kebutuhan</w:t>
            </w:r>
          </w:p>
          <w:p w:rsidR="00A43820" w:rsidRPr="000A14EE" w:rsidRDefault="00A43820" w:rsidP="00E40A2A">
            <w:pPr>
              <w:tabs>
                <w:tab w:val="left" w:pos="432"/>
              </w:tabs>
              <w:snapToGrid w:val="0"/>
              <w:ind w:left="72"/>
              <w:rPr>
                <w:rFonts w:ascii="Tahoma" w:hAnsi="Tahoma" w:cs="Tahoma"/>
                <w:bCs/>
                <w:sz w:val="20"/>
                <w:szCs w:val="20"/>
                <w:lang w:val="id-ID"/>
              </w:rPr>
            </w:pPr>
          </w:p>
          <w:p w:rsidR="00A43820" w:rsidRPr="000A14EE" w:rsidRDefault="00A43820" w:rsidP="00253D71">
            <w:pPr>
              <w:numPr>
                <w:ilvl w:val="0"/>
                <w:numId w:val="90"/>
              </w:numPr>
              <w:tabs>
                <w:tab w:val="clear" w:pos="720"/>
                <w:tab w:val="left" w:pos="432"/>
              </w:tabs>
              <w:snapToGrid w:val="0"/>
              <w:ind w:left="432"/>
              <w:rPr>
                <w:rFonts w:ascii="Tahoma" w:hAnsi="Tahoma" w:cs="Tahoma"/>
                <w:bCs/>
                <w:sz w:val="20"/>
                <w:szCs w:val="20"/>
                <w:lang w:val="id-ID"/>
              </w:rPr>
            </w:pPr>
            <w:r w:rsidRPr="000A14EE">
              <w:rPr>
                <w:rFonts w:ascii="Tahoma" w:hAnsi="Tahoma" w:cs="Tahoma"/>
                <w:bCs/>
                <w:sz w:val="20"/>
                <w:szCs w:val="20"/>
                <w:lang w:val="id-ID"/>
              </w:rPr>
              <w:t>Memberi hak akses kepada masing-masing sesuai kebutuhan</w:t>
            </w:r>
          </w:p>
        </w:tc>
        <w:tc>
          <w:tcPr>
            <w:tcW w:w="1980" w:type="dxa"/>
            <w:tcBorders>
              <w:top w:val="single" w:sz="4" w:space="0" w:color="000000"/>
              <w:left w:val="single" w:sz="4" w:space="0" w:color="000000"/>
              <w:bottom w:val="single" w:sz="4" w:space="0" w:color="000000"/>
            </w:tcBorders>
          </w:tcPr>
          <w:p w:rsidR="00A43820" w:rsidRPr="000A14EE" w:rsidRDefault="00A43820" w:rsidP="00253D71">
            <w:pPr>
              <w:numPr>
                <w:ilvl w:val="0"/>
                <w:numId w:val="90"/>
              </w:numPr>
              <w:tabs>
                <w:tab w:val="clear" w:pos="720"/>
                <w:tab w:val="left" w:pos="432"/>
              </w:tabs>
              <w:snapToGrid w:val="0"/>
              <w:ind w:left="432"/>
              <w:rPr>
                <w:rFonts w:ascii="Tahoma" w:hAnsi="Tahoma" w:cs="Tahoma"/>
                <w:bCs/>
                <w:sz w:val="20"/>
                <w:szCs w:val="20"/>
                <w:lang w:val="id-ID"/>
              </w:rPr>
            </w:pPr>
            <w:r w:rsidRPr="000A14EE">
              <w:rPr>
                <w:rFonts w:ascii="Tahoma" w:hAnsi="Tahoma" w:cs="Tahoma"/>
                <w:bCs/>
                <w:sz w:val="20"/>
                <w:szCs w:val="20"/>
                <w:lang w:val="id-ID"/>
              </w:rPr>
              <w:t xml:space="preserve">Menganalisa kepentingan tiap </w:t>
            </w:r>
            <w:r w:rsidRPr="000A14EE">
              <w:rPr>
                <w:rFonts w:ascii="Tahoma" w:hAnsi="Tahoma" w:cs="Tahoma"/>
                <w:bCs/>
                <w:i/>
                <w:sz w:val="20"/>
                <w:szCs w:val="20"/>
                <w:lang w:val="id-ID"/>
              </w:rPr>
              <w:t>user</w:t>
            </w:r>
            <w:r w:rsidRPr="000A14EE">
              <w:rPr>
                <w:rFonts w:ascii="Tahoma" w:hAnsi="Tahoma" w:cs="Tahoma"/>
                <w:bCs/>
                <w:sz w:val="20"/>
                <w:szCs w:val="20"/>
                <w:lang w:val="id-ID"/>
              </w:rPr>
              <w:t xml:space="preserve"> akan penggunaan </w:t>
            </w:r>
            <w:r w:rsidRPr="000A14EE">
              <w:rPr>
                <w:rFonts w:ascii="Tahoma" w:hAnsi="Tahoma" w:cs="Tahoma"/>
                <w:bCs/>
                <w:i/>
                <w:sz w:val="20"/>
                <w:szCs w:val="20"/>
                <w:lang w:val="id-ID"/>
              </w:rPr>
              <w:t>database</w:t>
            </w:r>
          </w:p>
          <w:p w:rsidR="00A43820" w:rsidRPr="000A14EE" w:rsidRDefault="00A43820" w:rsidP="00E40A2A">
            <w:pPr>
              <w:tabs>
                <w:tab w:val="left" w:pos="432"/>
              </w:tabs>
              <w:snapToGrid w:val="0"/>
              <w:ind w:left="72"/>
              <w:rPr>
                <w:rFonts w:ascii="Tahoma" w:hAnsi="Tahoma" w:cs="Tahoma"/>
                <w:bCs/>
                <w:sz w:val="20"/>
                <w:szCs w:val="20"/>
                <w:lang w:val="id-ID"/>
              </w:rPr>
            </w:pPr>
          </w:p>
          <w:p w:rsidR="00A43820" w:rsidRPr="00BE396D" w:rsidRDefault="00A43820" w:rsidP="00253D71">
            <w:pPr>
              <w:numPr>
                <w:ilvl w:val="0"/>
                <w:numId w:val="90"/>
              </w:numPr>
              <w:tabs>
                <w:tab w:val="clear" w:pos="720"/>
                <w:tab w:val="left" w:pos="432"/>
              </w:tabs>
              <w:snapToGrid w:val="0"/>
              <w:ind w:left="432"/>
              <w:rPr>
                <w:rFonts w:ascii="Tahoma" w:hAnsi="Tahoma" w:cs="Tahoma"/>
                <w:bCs/>
                <w:sz w:val="20"/>
                <w:szCs w:val="20"/>
                <w:lang w:val="id-ID"/>
              </w:rPr>
            </w:pPr>
            <w:r w:rsidRPr="000A14EE">
              <w:rPr>
                <w:rFonts w:ascii="Tahoma" w:hAnsi="Tahoma" w:cs="Tahoma"/>
                <w:bCs/>
                <w:sz w:val="20"/>
                <w:szCs w:val="20"/>
                <w:lang w:val="id-ID"/>
              </w:rPr>
              <w:t xml:space="preserve">Memberi hak sesuai dengan autoritas masing-masing </w:t>
            </w:r>
            <w:r w:rsidRPr="000A14EE">
              <w:rPr>
                <w:rFonts w:ascii="Tahoma" w:hAnsi="Tahoma" w:cs="Tahoma"/>
                <w:bCs/>
                <w:i/>
                <w:sz w:val="20"/>
                <w:szCs w:val="20"/>
                <w:lang w:val="id-ID"/>
              </w:rPr>
              <w:t>user</w:t>
            </w:r>
          </w:p>
          <w:p w:rsidR="00A43820" w:rsidRPr="000A14EE" w:rsidRDefault="00A43820" w:rsidP="00E40A2A">
            <w:pPr>
              <w:tabs>
                <w:tab w:val="left" w:pos="432"/>
              </w:tabs>
              <w:snapToGrid w:val="0"/>
              <w:rPr>
                <w:rFonts w:ascii="Tahoma" w:hAnsi="Tahoma" w:cs="Tahoma"/>
                <w:bCs/>
                <w:sz w:val="20"/>
                <w:szCs w:val="20"/>
                <w:lang w:val="id-ID"/>
              </w:rPr>
            </w:pPr>
          </w:p>
        </w:tc>
        <w:tc>
          <w:tcPr>
            <w:tcW w:w="1080" w:type="dxa"/>
            <w:tcBorders>
              <w:top w:val="single" w:sz="4" w:space="0" w:color="000000"/>
              <w:left w:val="single" w:sz="4" w:space="0" w:color="000000"/>
              <w:bottom w:val="single" w:sz="4" w:space="0" w:color="000000"/>
            </w:tcBorders>
          </w:tcPr>
          <w:p w:rsidR="00A43820" w:rsidRPr="000A14EE" w:rsidRDefault="00A43820" w:rsidP="00E40A2A">
            <w:pPr>
              <w:snapToGrid w:val="0"/>
              <w:jc w:val="center"/>
              <w:rPr>
                <w:rFonts w:ascii="Tahoma" w:hAnsi="Tahoma" w:cs="Tahoma"/>
                <w:bCs/>
                <w:sz w:val="20"/>
                <w:szCs w:val="20"/>
                <w:lang w:val="id-ID"/>
              </w:rPr>
            </w:pPr>
            <w:r>
              <w:rPr>
                <w:rFonts w:ascii="Tahoma" w:hAnsi="Tahoma" w:cs="Tahoma"/>
                <w:bCs/>
                <w:sz w:val="20"/>
                <w:szCs w:val="20"/>
                <w:lang w:val="id-ID"/>
              </w:rPr>
              <w:t>2</w:t>
            </w:r>
          </w:p>
        </w:tc>
        <w:tc>
          <w:tcPr>
            <w:tcW w:w="1260" w:type="dxa"/>
            <w:tcBorders>
              <w:top w:val="single" w:sz="4" w:space="0" w:color="000000"/>
              <w:left w:val="single" w:sz="4" w:space="0" w:color="000000"/>
              <w:bottom w:val="single" w:sz="4" w:space="0" w:color="000000"/>
              <w:right w:val="double" w:sz="2" w:space="0" w:color="000000"/>
            </w:tcBorders>
          </w:tcPr>
          <w:p w:rsidR="00A43820" w:rsidRPr="000A14EE" w:rsidRDefault="00A43820" w:rsidP="00E40A2A">
            <w:pPr>
              <w:snapToGrid w:val="0"/>
              <w:jc w:val="center"/>
              <w:rPr>
                <w:rFonts w:ascii="Tahoma" w:hAnsi="Tahoma" w:cs="Tahoma"/>
                <w:bCs/>
                <w:sz w:val="20"/>
                <w:szCs w:val="20"/>
                <w:lang w:val="id-ID"/>
              </w:rPr>
            </w:pPr>
            <w:r>
              <w:rPr>
                <w:rFonts w:ascii="Tahoma" w:hAnsi="Tahoma" w:cs="Tahoma"/>
                <w:bCs/>
                <w:sz w:val="20"/>
                <w:szCs w:val="20"/>
                <w:lang w:val="id-ID"/>
              </w:rPr>
              <w:t>2</w:t>
            </w:r>
          </w:p>
        </w:tc>
      </w:tr>
      <w:tr w:rsidR="00A43820" w:rsidRPr="000A14EE" w:rsidTr="00E40A2A">
        <w:trPr>
          <w:trHeight w:val="382"/>
        </w:trPr>
        <w:tc>
          <w:tcPr>
            <w:tcW w:w="2339" w:type="dxa"/>
            <w:tcBorders>
              <w:top w:val="single" w:sz="4" w:space="0" w:color="000000"/>
              <w:left w:val="double" w:sz="2" w:space="0" w:color="000000"/>
              <w:bottom w:val="single" w:sz="4" w:space="0" w:color="000000"/>
            </w:tcBorders>
          </w:tcPr>
          <w:p w:rsidR="00A43820" w:rsidRPr="004C580C" w:rsidRDefault="00A43820" w:rsidP="00253D71">
            <w:pPr>
              <w:numPr>
                <w:ilvl w:val="1"/>
                <w:numId w:val="103"/>
              </w:numPr>
              <w:tabs>
                <w:tab w:val="clear" w:pos="1440"/>
                <w:tab w:val="num" w:pos="432"/>
              </w:tabs>
              <w:ind w:left="432" w:hanging="432"/>
              <w:rPr>
                <w:rFonts w:ascii="Tahoma" w:hAnsi="Tahoma" w:cs="Tahoma"/>
                <w:sz w:val="20"/>
                <w:szCs w:val="20"/>
                <w:lang w:val="id-ID"/>
              </w:rPr>
            </w:pPr>
            <w:r w:rsidRPr="000A14EE">
              <w:rPr>
                <w:rFonts w:ascii="Tahoma" w:hAnsi="Tahoma" w:cs="Tahoma"/>
                <w:sz w:val="20"/>
                <w:szCs w:val="20"/>
                <w:lang w:val="id-ID"/>
              </w:rPr>
              <w:t xml:space="preserve">Menggunakan sintaks-sintaks khusus </w:t>
            </w:r>
            <w:r w:rsidRPr="000A14EE">
              <w:rPr>
                <w:rFonts w:ascii="Tahoma" w:hAnsi="Tahoma" w:cs="Tahoma"/>
                <w:i/>
                <w:sz w:val="20"/>
                <w:szCs w:val="20"/>
                <w:lang w:val="id-ID"/>
              </w:rPr>
              <w:t>MySQL / PostgreSQL</w:t>
            </w:r>
          </w:p>
        </w:tc>
        <w:tc>
          <w:tcPr>
            <w:tcW w:w="3601" w:type="dxa"/>
            <w:tcBorders>
              <w:top w:val="single" w:sz="4" w:space="0" w:color="000000"/>
              <w:left w:val="single" w:sz="4" w:space="0" w:color="000000"/>
              <w:bottom w:val="single" w:sz="4" w:space="0" w:color="000000"/>
            </w:tcBorders>
          </w:tcPr>
          <w:p w:rsidR="00A43820" w:rsidRPr="004C580C" w:rsidRDefault="00A43820" w:rsidP="00E40A2A">
            <w:pPr>
              <w:ind w:left="594" w:hanging="594"/>
              <w:rPr>
                <w:rFonts w:ascii="Tahoma" w:hAnsi="Tahoma" w:cs="Tahoma"/>
                <w:sz w:val="20"/>
                <w:szCs w:val="20"/>
                <w:lang w:val="sv-SE"/>
              </w:rPr>
            </w:pPr>
            <w:r w:rsidRPr="004C580C">
              <w:rPr>
                <w:rFonts w:ascii="Tahoma" w:hAnsi="Tahoma" w:cs="Tahoma"/>
                <w:sz w:val="20"/>
                <w:szCs w:val="20"/>
                <w:lang w:val="sv-SE"/>
              </w:rPr>
              <w:t>3.1</w:t>
            </w:r>
            <w:r w:rsidRPr="004C580C">
              <w:rPr>
                <w:rFonts w:ascii="Tahoma" w:hAnsi="Tahoma" w:cs="Tahoma"/>
                <w:sz w:val="20"/>
                <w:szCs w:val="20"/>
                <w:lang w:val="sv-SE"/>
              </w:rPr>
              <w:tab/>
              <w:t>Sintaks-sintaks di MySQL/PostgreSQL secara efektif digunakan.</w:t>
            </w:r>
          </w:p>
          <w:p w:rsidR="00A43820" w:rsidRPr="004C580C" w:rsidRDefault="00A43820" w:rsidP="00E40A2A">
            <w:pPr>
              <w:ind w:left="594" w:hanging="594"/>
              <w:rPr>
                <w:rFonts w:ascii="Tahoma" w:hAnsi="Tahoma" w:cs="Tahoma"/>
                <w:sz w:val="20"/>
                <w:szCs w:val="20"/>
                <w:lang w:val="sv-SE"/>
              </w:rPr>
            </w:pPr>
          </w:p>
        </w:tc>
        <w:tc>
          <w:tcPr>
            <w:tcW w:w="2340" w:type="dxa"/>
            <w:tcBorders>
              <w:top w:val="single" w:sz="4" w:space="0" w:color="000000"/>
              <w:left w:val="single" w:sz="4" w:space="0" w:color="000000"/>
              <w:bottom w:val="single" w:sz="4" w:space="0" w:color="000000"/>
            </w:tcBorders>
          </w:tcPr>
          <w:p w:rsidR="00A43820" w:rsidRPr="000A14EE" w:rsidRDefault="00A43820" w:rsidP="00253D71">
            <w:pPr>
              <w:numPr>
                <w:ilvl w:val="0"/>
                <w:numId w:val="105"/>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t>Pengetahuan tentang sintaks-sintaks pada MySQL / PostgreSQL</w:t>
            </w:r>
          </w:p>
          <w:p w:rsidR="00A43820" w:rsidRPr="000A14EE" w:rsidRDefault="00A43820" w:rsidP="00E40A2A">
            <w:pPr>
              <w:tabs>
                <w:tab w:val="left" w:pos="432"/>
              </w:tabs>
              <w:snapToGrid w:val="0"/>
              <w:ind w:left="50"/>
              <w:rPr>
                <w:rFonts w:ascii="Tahoma" w:hAnsi="Tahoma" w:cs="Tahoma"/>
                <w:bCs/>
                <w:sz w:val="20"/>
                <w:szCs w:val="20"/>
                <w:lang w:val="id-ID"/>
              </w:rPr>
            </w:pPr>
          </w:p>
          <w:p w:rsidR="00A43820" w:rsidRPr="000A14EE" w:rsidRDefault="00A43820" w:rsidP="00253D71">
            <w:pPr>
              <w:numPr>
                <w:ilvl w:val="0"/>
                <w:numId w:val="105"/>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t>Memahami kegunaan dari tiap sintaks</w:t>
            </w:r>
          </w:p>
          <w:p w:rsidR="00A43820" w:rsidRPr="000A14EE" w:rsidRDefault="00A43820" w:rsidP="00253D71">
            <w:pPr>
              <w:numPr>
                <w:ilvl w:val="0"/>
                <w:numId w:val="105"/>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t>Mengetahui konsep DML</w:t>
            </w:r>
          </w:p>
        </w:tc>
        <w:tc>
          <w:tcPr>
            <w:tcW w:w="2340" w:type="dxa"/>
            <w:tcBorders>
              <w:top w:val="single" w:sz="4" w:space="0" w:color="000000"/>
              <w:left w:val="single" w:sz="4" w:space="0" w:color="000000"/>
              <w:bottom w:val="single" w:sz="4" w:space="0" w:color="000000"/>
            </w:tcBorders>
          </w:tcPr>
          <w:p w:rsidR="00A43820" w:rsidRPr="000A14EE" w:rsidRDefault="00A43820" w:rsidP="00253D71">
            <w:pPr>
              <w:numPr>
                <w:ilvl w:val="0"/>
                <w:numId w:val="105"/>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t xml:space="preserve">Menggunakan sintaks yang tepat untuk melihat isi dari </w:t>
            </w:r>
            <w:r w:rsidRPr="000A14EE">
              <w:rPr>
                <w:rFonts w:ascii="Tahoma" w:hAnsi="Tahoma" w:cs="Tahoma"/>
                <w:bCs/>
                <w:i/>
                <w:sz w:val="20"/>
                <w:szCs w:val="20"/>
                <w:lang w:val="id-ID"/>
              </w:rPr>
              <w:t>database</w:t>
            </w:r>
          </w:p>
          <w:p w:rsidR="00A43820" w:rsidRPr="000A14EE" w:rsidRDefault="00A43820" w:rsidP="00E40A2A">
            <w:pPr>
              <w:tabs>
                <w:tab w:val="left" w:pos="432"/>
              </w:tabs>
              <w:snapToGrid w:val="0"/>
              <w:ind w:left="50"/>
              <w:rPr>
                <w:rFonts w:ascii="Tahoma" w:hAnsi="Tahoma" w:cs="Tahoma"/>
                <w:bCs/>
                <w:sz w:val="20"/>
                <w:szCs w:val="20"/>
                <w:lang w:val="id-ID"/>
              </w:rPr>
            </w:pPr>
          </w:p>
          <w:p w:rsidR="00A43820" w:rsidRDefault="00A43820" w:rsidP="00253D71">
            <w:pPr>
              <w:numPr>
                <w:ilvl w:val="0"/>
                <w:numId w:val="105"/>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t xml:space="preserve">Melakukan modifikasi pada </w:t>
            </w:r>
            <w:r w:rsidRPr="000A14EE">
              <w:rPr>
                <w:rFonts w:ascii="Tahoma" w:hAnsi="Tahoma" w:cs="Tahoma"/>
                <w:bCs/>
                <w:i/>
                <w:sz w:val="20"/>
                <w:szCs w:val="20"/>
                <w:lang w:val="id-ID"/>
              </w:rPr>
              <w:t>database</w:t>
            </w:r>
            <w:r w:rsidRPr="000A14EE">
              <w:rPr>
                <w:rFonts w:ascii="Tahoma" w:hAnsi="Tahoma" w:cs="Tahoma"/>
                <w:bCs/>
                <w:sz w:val="20"/>
                <w:szCs w:val="20"/>
                <w:lang w:val="id-ID"/>
              </w:rPr>
              <w:t xml:space="preserve"> dengan menggunakan sintaks yang tepat</w:t>
            </w:r>
          </w:p>
          <w:p w:rsidR="00A43820" w:rsidRPr="000A14EE" w:rsidRDefault="00A43820" w:rsidP="00E40A2A">
            <w:pPr>
              <w:tabs>
                <w:tab w:val="left" w:pos="432"/>
              </w:tabs>
              <w:snapToGrid w:val="0"/>
              <w:rPr>
                <w:rFonts w:ascii="Tahoma" w:hAnsi="Tahoma" w:cs="Tahoma"/>
                <w:bCs/>
                <w:sz w:val="20"/>
                <w:szCs w:val="20"/>
                <w:lang w:val="id-ID"/>
              </w:rPr>
            </w:pPr>
          </w:p>
          <w:p w:rsidR="00A43820" w:rsidRDefault="00A43820" w:rsidP="00253D71">
            <w:pPr>
              <w:numPr>
                <w:ilvl w:val="0"/>
                <w:numId w:val="105"/>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t xml:space="preserve">Menggunakan </w:t>
            </w:r>
            <w:r w:rsidRPr="000A14EE">
              <w:rPr>
                <w:rFonts w:ascii="Tahoma" w:hAnsi="Tahoma" w:cs="Tahoma"/>
                <w:bCs/>
                <w:sz w:val="20"/>
                <w:szCs w:val="20"/>
                <w:lang w:val="id-ID"/>
              </w:rPr>
              <w:lastRenderedPageBreak/>
              <w:t>sintaks secara tepat guna untuk mendapatkan informasi yang optimal</w:t>
            </w:r>
          </w:p>
          <w:p w:rsidR="00A43820" w:rsidRPr="000A14EE" w:rsidRDefault="00A43820" w:rsidP="00E40A2A">
            <w:pPr>
              <w:tabs>
                <w:tab w:val="left" w:pos="432"/>
              </w:tabs>
              <w:snapToGrid w:val="0"/>
              <w:ind w:left="50"/>
              <w:rPr>
                <w:rFonts w:ascii="Tahoma" w:hAnsi="Tahoma" w:cs="Tahoma"/>
                <w:bCs/>
                <w:sz w:val="20"/>
                <w:szCs w:val="20"/>
                <w:lang w:val="id-ID"/>
              </w:rPr>
            </w:pPr>
          </w:p>
        </w:tc>
        <w:tc>
          <w:tcPr>
            <w:tcW w:w="1980" w:type="dxa"/>
            <w:tcBorders>
              <w:top w:val="single" w:sz="4" w:space="0" w:color="000000"/>
              <w:left w:val="single" w:sz="4" w:space="0" w:color="000000"/>
              <w:bottom w:val="single" w:sz="4" w:space="0" w:color="000000"/>
            </w:tcBorders>
          </w:tcPr>
          <w:p w:rsidR="00A43820" w:rsidRPr="000A14EE" w:rsidRDefault="00A43820" w:rsidP="00253D71">
            <w:pPr>
              <w:numPr>
                <w:ilvl w:val="0"/>
                <w:numId w:val="105"/>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lastRenderedPageBreak/>
              <w:t>Menggunakan sintaks secara tepat guna dan teliti</w:t>
            </w:r>
          </w:p>
        </w:tc>
        <w:tc>
          <w:tcPr>
            <w:tcW w:w="1080" w:type="dxa"/>
            <w:tcBorders>
              <w:top w:val="single" w:sz="4" w:space="0" w:color="000000"/>
              <w:left w:val="single" w:sz="4" w:space="0" w:color="000000"/>
              <w:bottom w:val="single" w:sz="4" w:space="0" w:color="000000"/>
            </w:tcBorders>
          </w:tcPr>
          <w:p w:rsidR="00A43820" w:rsidRPr="000A14EE" w:rsidRDefault="00A43820" w:rsidP="00E40A2A">
            <w:pPr>
              <w:snapToGrid w:val="0"/>
              <w:jc w:val="center"/>
              <w:rPr>
                <w:rFonts w:ascii="Tahoma" w:hAnsi="Tahoma" w:cs="Tahoma"/>
                <w:bCs/>
                <w:sz w:val="20"/>
                <w:szCs w:val="20"/>
                <w:lang w:val="id-ID"/>
              </w:rPr>
            </w:pPr>
            <w:r>
              <w:rPr>
                <w:rFonts w:ascii="Tahoma" w:hAnsi="Tahoma" w:cs="Tahoma"/>
                <w:bCs/>
                <w:sz w:val="20"/>
                <w:szCs w:val="20"/>
                <w:lang w:val="id-ID"/>
              </w:rPr>
              <w:t>2,5</w:t>
            </w:r>
          </w:p>
        </w:tc>
        <w:tc>
          <w:tcPr>
            <w:tcW w:w="1260" w:type="dxa"/>
            <w:tcBorders>
              <w:top w:val="single" w:sz="4" w:space="0" w:color="000000"/>
              <w:left w:val="single" w:sz="4" w:space="0" w:color="000000"/>
              <w:bottom w:val="single" w:sz="4" w:space="0" w:color="000000"/>
              <w:right w:val="double" w:sz="2" w:space="0" w:color="000000"/>
            </w:tcBorders>
          </w:tcPr>
          <w:p w:rsidR="00A43820" w:rsidRPr="000A14EE" w:rsidRDefault="00A43820" w:rsidP="00E40A2A">
            <w:pPr>
              <w:snapToGrid w:val="0"/>
              <w:jc w:val="center"/>
              <w:rPr>
                <w:rFonts w:ascii="Tahoma" w:hAnsi="Tahoma" w:cs="Tahoma"/>
                <w:bCs/>
                <w:sz w:val="20"/>
                <w:szCs w:val="20"/>
                <w:lang w:val="id-ID"/>
              </w:rPr>
            </w:pPr>
            <w:r>
              <w:rPr>
                <w:rFonts w:ascii="Tahoma" w:hAnsi="Tahoma" w:cs="Tahoma"/>
                <w:bCs/>
                <w:sz w:val="20"/>
                <w:szCs w:val="20"/>
                <w:lang w:val="id-ID"/>
              </w:rPr>
              <w:t>2,5</w:t>
            </w:r>
          </w:p>
        </w:tc>
      </w:tr>
      <w:tr w:rsidR="00A43820" w:rsidRPr="000A14EE" w:rsidTr="00E40A2A">
        <w:trPr>
          <w:trHeight w:val="3275"/>
        </w:trPr>
        <w:tc>
          <w:tcPr>
            <w:tcW w:w="2339" w:type="dxa"/>
            <w:tcBorders>
              <w:top w:val="single" w:sz="4" w:space="0" w:color="000000"/>
              <w:left w:val="double" w:sz="2" w:space="0" w:color="000000"/>
              <w:bottom w:val="double" w:sz="2" w:space="0" w:color="000000"/>
            </w:tcBorders>
          </w:tcPr>
          <w:p w:rsidR="00A43820" w:rsidRPr="000A14EE" w:rsidRDefault="00A43820" w:rsidP="00253D71">
            <w:pPr>
              <w:numPr>
                <w:ilvl w:val="1"/>
                <w:numId w:val="103"/>
              </w:numPr>
              <w:tabs>
                <w:tab w:val="clear" w:pos="1440"/>
                <w:tab w:val="num" w:pos="432"/>
              </w:tabs>
              <w:ind w:left="432" w:hanging="432"/>
              <w:rPr>
                <w:rFonts w:ascii="Tahoma" w:hAnsi="Tahoma" w:cs="Tahoma"/>
                <w:sz w:val="20"/>
                <w:szCs w:val="20"/>
                <w:lang w:val="es-ES"/>
              </w:rPr>
            </w:pPr>
            <w:r w:rsidRPr="000A14EE">
              <w:rPr>
                <w:rFonts w:ascii="Tahoma" w:hAnsi="Tahoma" w:cs="Tahoma"/>
                <w:sz w:val="20"/>
                <w:szCs w:val="20"/>
                <w:lang w:val="es-ES"/>
              </w:rPr>
              <w:lastRenderedPageBreak/>
              <w:t xml:space="preserve">Melakukan pengaksesan </w:t>
            </w:r>
            <w:r w:rsidRPr="000A14EE">
              <w:rPr>
                <w:rFonts w:ascii="Tahoma" w:hAnsi="Tahoma" w:cs="Tahoma"/>
                <w:i/>
                <w:sz w:val="20"/>
                <w:szCs w:val="20"/>
                <w:lang w:val="es-ES"/>
              </w:rPr>
              <w:t>database</w:t>
            </w:r>
          </w:p>
        </w:tc>
        <w:tc>
          <w:tcPr>
            <w:tcW w:w="3601" w:type="dxa"/>
            <w:tcBorders>
              <w:top w:val="single" w:sz="4" w:space="0" w:color="000000"/>
              <w:left w:val="single" w:sz="4" w:space="0" w:color="000000"/>
              <w:bottom w:val="double" w:sz="2" w:space="0" w:color="000000"/>
            </w:tcBorders>
          </w:tcPr>
          <w:p w:rsidR="00A43820" w:rsidRPr="000A14EE" w:rsidRDefault="00A43820" w:rsidP="00E40A2A">
            <w:pPr>
              <w:ind w:left="594" w:hanging="594"/>
              <w:rPr>
                <w:rFonts w:ascii="Tahoma" w:hAnsi="Tahoma" w:cs="Tahoma"/>
                <w:sz w:val="20"/>
                <w:szCs w:val="20"/>
                <w:lang w:val="fr-FR"/>
              </w:rPr>
            </w:pPr>
            <w:r w:rsidRPr="000A14EE">
              <w:rPr>
                <w:rFonts w:ascii="Tahoma" w:hAnsi="Tahoma" w:cs="Tahoma"/>
                <w:sz w:val="20"/>
                <w:szCs w:val="20"/>
                <w:lang w:val="fr-FR"/>
              </w:rPr>
              <w:t>4.1</w:t>
            </w:r>
            <w:r w:rsidRPr="000A14EE">
              <w:rPr>
                <w:rFonts w:ascii="Tahoma" w:hAnsi="Tahoma" w:cs="Tahoma"/>
                <w:sz w:val="20"/>
                <w:szCs w:val="20"/>
                <w:lang w:val="fr-FR"/>
              </w:rPr>
              <w:tab/>
              <w:t xml:space="preserve">Konsep dari inisialisasi dan terminasi koneksi </w:t>
            </w:r>
            <w:r w:rsidRPr="000A14EE">
              <w:rPr>
                <w:rFonts w:ascii="Tahoma" w:hAnsi="Tahoma" w:cs="Tahoma"/>
                <w:i/>
                <w:sz w:val="20"/>
                <w:szCs w:val="20"/>
                <w:lang w:val="fr-FR"/>
              </w:rPr>
              <w:t>database</w:t>
            </w:r>
            <w:r w:rsidRPr="000A14EE">
              <w:rPr>
                <w:rFonts w:ascii="Tahoma" w:hAnsi="Tahoma" w:cs="Tahoma"/>
                <w:sz w:val="20"/>
                <w:szCs w:val="20"/>
                <w:lang w:val="fr-FR"/>
              </w:rPr>
              <w:t xml:space="preserve"> dijelaskan.</w:t>
            </w:r>
          </w:p>
          <w:p w:rsidR="00A43820" w:rsidRPr="000A14EE" w:rsidRDefault="00A43820" w:rsidP="00E40A2A">
            <w:pPr>
              <w:ind w:left="594" w:hanging="594"/>
              <w:rPr>
                <w:rFonts w:ascii="Tahoma" w:hAnsi="Tahoma" w:cs="Tahoma"/>
                <w:sz w:val="20"/>
                <w:szCs w:val="20"/>
                <w:lang w:val="fr-FR"/>
              </w:rPr>
            </w:pPr>
          </w:p>
          <w:p w:rsidR="00A43820" w:rsidRPr="000A14EE" w:rsidRDefault="00A43820" w:rsidP="00E40A2A">
            <w:pPr>
              <w:ind w:left="594" w:hanging="594"/>
              <w:rPr>
                <w:rFonts w:ascii="Tahoma" w:hAnsi="Tahoma" w:cs="Tahoma"/>
                <w:sz w:val="20"/>
                <w:szCs w:val="20"/>
                <w:lang w:val="fr-FR"/>
              </w:rPr>
            </w:pPr>
            <w:r w:rsidRPr="000A14EE">
              <w:rPr>
                <w:rFonts w:ascii="Tahoma" w:hAnsi="Tahoma" w:cs="Tahoma"/>
                <w:sz w:val="20"/>
                <w:szCs w:val="20"/>
                <w:lang w:val="fr-FR"/>
              </w:rPr>
              <w:t>4.2</w:t>
            </w:r>
            <w:r w:rsidRPr="000A14EE">
              <w:rPr>
                <w:rFonts w:ascii="Tahoma" w:hAnsi="Tahoma" w:cs="Tahoma"/>
                <w:sz w:val="20"/>
                <w:szCs w:val="20"/>
                <w:lang w:val="fr-FR"/>
              </w:rPr>
              <w:tab/>
            </w:r>
            <w:r w:rsidRPr="000A14EE">
              <w:rPr>
                <w:rFonts w:ascii="Tahoma" w:hAnsi="Tahoma" w:cs="Tahoma"/>
                <w:i/>
                <w:sz w:val="20"/>
                <w:szCs w:val="20"/>
                <w:lang w:val="fr-FR"/>
              </w:rPr>
              <w:t>Persistent</w:t>
            </w:r>
            <w:r w:rsidRPr="000A14EE">
              <w:rPr>
                <w:rFonts w:ascii="Tahoma" w:hAnsi="Tahoma" w:cs="Tahoma"/>
                <w:sz w:val="20"/>
                <w:szCs w:val="20"/>
                <w:lang w:val="fr-FR"/>
              </w:rPr>
              <w:t xml:space="preserve"> dan non-</w:t>
            </w:r>
            <w:r w:rsidRPr="000A14EE">
              <w:rPr>
                <w:rFonts w:ascii="Tahoma" w:hAnsi="Tahoma" w:cs="Tahoma"/>
                <w:i/>
                <w:sz w:val="20"/>
                <w:szCs w:val="20"/>
                <w:lang w:val="fr-FR"/>
              </w:rPr>
              <w:t>persistent</w:t>
            </w:r>
            <w:r w:rsidRPr="000A14EE">
              <w:rPr>
                <w:rFonts w:ascii="Tahoma" w:hAnsi="Tahoma" w:cs="Tahoma"/>
                <w:sz w:val="20"/>
                <w:szCs w:val="20"/>
                <w:lang w:val="fr-FR"/>
              </w:rPr>
              <w:t xml:space="preserve"> </w:t>
            </w:r>
            <w:r w:rsidRPr="000A14EE">
              <w:rPr>
                <w:rFonts w:ascii="Tahoma" w:hAnsi="Tahoma" w:cs="Tahoma"/>
                <w:i/>
                <w:sz w:val="20"/>
                <w:szCs w:val="20"/>
                <w:lang w:val="fr-FR"/>
              </w:rPr>
              <w:t>connection</w:t>
            </w:r>
            <w:r w:rsidRPr="000A14EE">
              <w:rPr>
                <w:rFonts w:ascii="Tahoma" w:hAnsi="Tahoma" w:cs="Tahoma"/>
                <w:sz w:val="20"/>
                <w:szCs w:val="20"/>
                <w:lang w:val="fr-FR"/>
              </w:rPr>
              <w:t xml:space="preserve"> dimanfaatkan secara optimal.</w:t>
            </w:r>
          </w:p>
        </w:tc>
        <w:tc>
          <w:tcPr>
            <w:tcW w:w="2340" w:type="dxa"/>
            <w:tcBorders>
              <w:top w:val="single" w:sz="4" w:space="0" w:color="000000"/>
              <w:left w:val="single" w:sz="4" w:space="0" w:color="000000"/>
              <w:bottom w:val="double" w:sz="2" w:space="0" w:color="000000"/>
            </w:tcBorders>
          </w:tcPr>
          <w:p w:rsidR="00A43820" w:rsidRPr="000A14EE" w:rsidRDefault="00A43820" w:rsidP="00253D71">
            <w:pPr>
              <w:numPr>
                <w:ilvl w:val="0"/>
                <w:numId w:val="106"/>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t xml:space="preserve">Pengetahuan tentang koneksi ke </w:t>
            </w:r>
            <w:r w:rsidRPr="000A14EE">
              <w:rPr>
                <w:rFonts w:ascii="Tahoma" w:hAnsi="Tahoma" w:cs="Tahoma"/>
                <w:bCs/>
                <w:i/>
                <w:sz w:val="20"/>
                <w:szCs w:val="20"/>
                <w:lang w:val="id-ID"/>
              </w:rPr>
              <w:t>database</w:t>
            </w:r>
          </w:p>
          <w:p w:rsidR="00A43820" w:rsidRPr="000A14EE" w:rsidRDefault="00A43820" w:rsidP="00E40A2A">
            <w:pPr>
              <w:tabs>
                <w:tab w:val="left" w:pos="432"/>
              </w:tabs>
              <w:snapToGrid w:val="0"/>
              <w:ind w:left="50"/>
              <w:rPr>
                <w:rFonts w:ascii="Tahoma" w:hAnsi="Tahoma" w:cs="Tahoma"/>
                <w:bCs/>
                <w:sz w:val="20"/>
                <w:szCs w:val="20"/>
                <w:lang w:val="id-ID"/>
              </w:rPr>
            </w:pPr>
          </w:p>
          <w:p w:rsidR="00A43820" w:rsidRPr="000A14EE" w:rsidRDefault="00A43820" w:rsidP="00253D71">
            <w:pPr>
              <w:numPr>
                <w:ilvl w:val="0"/>
                <w:numId w:val="106"/>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t xml:space="preserve">Pengetahuan tentang koneksi </w:t>
            </w:r>
            <w:r w:rsidRPr="000A14EE">
              <w:rPr>
                <w:rFonts w:ascii="Tahoma" w:hAnsi="Tahoma" w:cs="Tahoma"/>
                <w:bCs/>
                <w:i/>
                <w:sz w:val="20"/>
                <w:szCs w:val="20"/>
                <w:lang w:val="id-ID"/>
              </w:rPr>
              <w:t>persistent</w:t>
            </w:r>
            <w:r w:rsidRPr="000A14EE">
              <w:rPr>
                <w:rFonts w:ascii="Tahoma" w:hAnsi="Tahoma" w:cs="Tahoma"/>
                <w:bCs/>
                <w:sz w:val="20"/>
                <w:szCs w:val="20"/>
                <w:lang w:val="id-ID"/>
              </w:rPr>
              <w:t xml:space="preserve"> dan non-</w:t>
            </w:r>
            <w:r w:rsidRPr="000A14EE">
              <w:rPr>
                <w:rFonts w:ascii="Tahoma" w:hAnsi="Tahoma" w:cs="Tahoma"/>
                <w:bCs/>
                <w:i/>
                <w:sz w:val="20"/>
                <w:szCs w:val="20"/>
                <w:lang w:val="id-ID"/>
              </w:rPr>
              <w:t>persistent</w:t>
            </w:r>
          </w:p>
        </w:tc>
        <w:tc>
          <w:tcPr>
            <w:tcW w:w="2340" w:type="dxa"/>
            <w:tcBorders>
              <w:top w:val="single" w:sz="4" w:space="0" w:color="000000"/>
              <w:left w:val="single" w:sz="4" w:space="0" w:color="000000"/>
              <w:bottom w:val="double" w:sz="2" w:space="0" w:color="000000"/>
            </w:tcBorders>
          </w:tcPr>
          <w:p w:rsidR="00A43820" w:rsidRPr="000A14EE" w:rsidRDefault="00A43820" w:rsidP="00253D71">
            <w:pPr>
              <w:numPr>
                <w:ilvl w:val="0"/>
                <w:numId w:val="106"/>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t xml:space="preserve">Menjalankan koneksi ke </w:t>
            </w:r>
            <w:r w:rsidRPr="000A14EE">
              <w:rPr>
                <w:rFonts w:ascii="Tahoma" w:hAnsi="Tahoma" w:cs="Tahoma"/>
                <w:bCs/>
                <w:i/>
                <w:sz w:val="20"/>
                <w:szCs w:val="20"/>
                <w:lang w:val="id-ID"/>
              </w:rPr>
              <w:t>database</w:t>
            </w:r>
            <w:r w:rsidRPr="000A14EE">
              <w:rPr>
                <w:rFonts w:ascii="Tahoma" w:hAnsi="Tahoma" w:cs="Tahoma"/>
                <w:bCs/>
                <w:sz w:val="20"/>
                <w:szCs w:val="20"/>
                <w:lang w:val="id-ID"/>
              </w:rPr>
              <w:t xml:space="preserve"> dengan benar</w:t>
            </w:r>
          </w:p>
          <w:p w:rsidR="00A43820" w:rsidRPr="000A14EE" w:rsidRDefault="00A43820" w:rsidP="00E40A2A">
            <w:pPr>
              <w:tabs>
                <w:tab w:val="left" w:pos="432"/>
              </w:tabs>
              <w:snapToGrid w:val="0"/>
              <w:ind w:left="50"/>
              <w:rPr>
                <w:rFonts w:ascii="Tahoma" w:hAnsi="Tahoma" w:cs="Tahoma"/>
                <w:bCs/>
                <w:sz w:val="20"/>
                <w:szCs w:val="20"/>
                <w:lang w:val="id-ID"/>
              </w:rPr>
            </w:pPr>
          </w:p>
          <w:p w:rsidR="00A43820" w:rsidRPr="000A14EE" w:rsidRDefault="00A43820" w:rsidP="00253D71">
            <w:pPr>
              <w:numPr>
                <w:ilvl w:val="0"/>
                <w:numId w:val="106"/>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t xml:space="preserve">Menganalisa apakah perlu koneksi </w:t>
            </w:r>
            <w:r w:rsidRPr="000A14EE">
              <w:rPr>
                <w:rFonts w:ascii="Tahoma" w:hAnsi="Tahoma" w:cs="Tahoma"/>
                <w:bCs/>
                <w:i/>
                <w:sz w:val="20"/>
                <w:szCs w:val="20"/>
                <w:lang w:val="id-ID"/>
              </w:rPr>
              <w:t>persistent</w:t>
            </w:r>
            <w:r w:rsidRPr="000A14EE">
              <w:rPr>
                <w:rFonts w:ascii="Tahoma" w:hAnsi="Tahoma" w:cs="Tahoma"/>
                <w:bCs/>
                <w:sz w:val="20"/>
                <w:szCs w:val="20"/>
                <w:lang w:val="id-ID"/>
              </w:rPr>
              <w:t xml:space="preserve"> atau non-</w:t>
            </w:r>
            <w:r w:rsidRPr="000A14EE">
              <w:rPr>
                <w:rFonts w:ascii="Tahoma" w:hAnsi="Tahoma" w:cs="Tahoma"/>
                <w:bCs/>
                <w:i/>
                <w:sz w:val="20"/>
                <w:szCs w:val="20"/>
                <w:lang w:val="id-ID"/>
              </w:rPr>
              <w:t>persistent</w:t>
            </w:r>
          </w:p>
          <w:p w:rsidR="00A43820" w:rsidRPr="000A14EE" w:rsidRDefault="00A43820" w:rsidP="00E40A2A">
            <w:pPr>
              <w:tabs>
                <w:tab w:val="left" w:pos="432"/>
              </w:tabs>
              <w:snapToGrid w:val="0"/>
              <w:rPr>
                <w:rFonts w:ascii="Tahoma" w:hAnsi="Tahoma" w:cs="Tahoma"/>
                <w:bCs/>
                <w:sz w:val="20"/>
                <w:szCs w:val="20"/>
                <w:lang w:val="id-ID"/>
              </w:rPr>
            </w:pPr>
          </w:p>
          <w:p w:rsidR="00A43820" w:rsidRPr="000A14EE" w:rsidRDefault="00A43820" w:rsidP="00253D71">
            <w:pPr>
              <w:numPr>
                <w:ilvl w:val="0"/>
                <w:numId w:val="106"/>
              </w:numPr>
              <w:tabs>
                <w:tab w:val="clear" w:pos="720"/>
                <w:tab w:val="left" w:pos="432"/>
              </w:tabs>
              <w:snapToGrid w:val="0"/>
              <w:ind w:left="410"/>
              <w:rPr>
                <w:rFonts w:ascii="Tahoma" w:hAnsi="Tahoma" w:cs="Tahoma"/>
                <w:bCs/>
                <w:sz w:val="20"/>
                <w:szCs w:val="20"/>
                <w:lang w:val="id-ID"/>
              </w:rPr>
            </w:pPr>
            <w:r w:rsidRPr="000A14EE">
              <w:rPr>
                <w:rFonts w:ascii="Tahoma" w:hAnsi="Tahoma" w:cs="Tahoma"/>
                <w:bCs/>
                <w:sz w:val="20"/>
                <w:szCs w:val="20"/>
                <w:lang w:val="id-ID"/>
              </w:rPr>
              <w:t xml:space="preserve">Menutup koneksi ke </w:t>
            </w:r>
            <w:r w:rsidRPr="000A14EE">
              <w:rPr>
                <w:rFonts w:ascii="Tahoma" w:hAnsi="Tahoma" w:cs="Tahoma"/>
                <w:bCs/>
                <w:i/>
                <w:sz w:val="20"/>
                <w:szCs w:val="20"/>
                <w:lang w:val="id-ID"/>
              </w:rPr>
              <w:t>database</w:t>
            </w:r>
          </w:p>
        </w:tc>
        <w:tc>
          <w:tcPr>
            <w:tcW w:w="1980" w:type="dxa"/>
            <w:tcBorders>
              <w:top w:val="single" w:sz="4" w:space="0" w:color="000000"/>
              <w:left w:val="single" w:sz="4" w:space="0" w:color="000000"/>
              <w:bottom w:val="double" w:sz="2" w:space="0" w:color="000000"/>
            </w:tcBorders>
          </w:tcPr>
          <w:p w:rsidR="00A43820" w:rsidRPr="000A14EE" w:rsidRDefault="00A43820" w:rsidP="00253D71">
            <w:pPr>
              <w:numPr>
                <w:ilvl w:val="0"/>
                <w:numId w:val="106"/>
              </w:numPr>
              <w:tabs>
                <w:tab w:val="clear" w:pos="720"/>
                <w:tab w:val="left" w:pos="432"/>
              </w:tabs>
              <w:snapToGrid w:val="0"/>
              <w:ind w:left="450"/>
              <w:rPr>
                <w:rFonts w:ascii="Tahoma" w:hAnsi="Tahoma" w:cs="Tahoma"/>
                <w:bCs/>
                <w:sz w:val="20"/>
                <w:szCs w:val="20"/>
                <w:lang w:val="id-ID"/>
              </w:rPr>
            </w:pPr>
            <w:r w:rsidRPr="000A14EE">
              <w:rPr>
                <w:rFonts w:ascii="Tahoma" w:hAnsi="Tahoma" w:cs="Tahoma"/>
                <w:bCs/>
                <w:sz w:val="20"/>
                <w:szCs w:val="20"/>
                <w:lang w:val="id-ID"/>
              </w:rPr>
              <w:t xml:space="preserve">Menganalisa kebutuhan untuk koneksi ke </w:t>
            </w:r>
            <w:r w:rsidRPr="000A14EE">
              <w:rPr>
                <w:rFonts w:ascii="Tahoma" w:hAnsi="Tahoma" w:cs="Tahoma"/>
                <w:bCs/>
                <w:i/>
                <w:sz w:val="20"/>
                <w:szCs w:val="20"/>
                <w:lang w:val="id-ID"/>
              </w:rPr>
              <w:t>database</w:t>
            </w:r>
          </w:p>
          <w:p w:rsidR="00A43820" w:rsidRPr="000A14EE" w:rsidRDefault="00A43820" w:rsidP="00E40A2A">
            <w:pPr>
              <w:tabs>
                <w:tab w:val="left" w:pos="432"/>
              </w:tabs>
              <w:snapToGrid w:val="0"/>
              <w:ind w:left="90"/>
              <w:rPr>
                <w:rFonts w:ascii="Tahoma" w:hAnsi="Tahoma" w:cs="Tahoma"/>
                <w:bCs/>
                <w:sz w:val="20"/>
                <w:szCs w:val="20"/>
                <w:lang w:val="id-ID"/>
              </w:rPr>
            </w:pPr>
          </w:p>
          <w:p w:rsidR="00A43820" w:rsidRPr="000A14EE" w:rsidRDefault="00A43820" w:rsidP="00253D71">
            <w:pPr>
              <w:numPr>
                <w:ilvl w:val="0"/>
                <w:numId w:val="106"/>
              </w:numPr>
              <w:tabs>
                <w:tab w:val="clear" w:pos="720"/>
                <w:tab w:val="left" w:pos="432"/>
              </w:tabs>
              <w:snapToGrid w:val="0"/>
              <w:ind w:left="450"/>
              <w:rPr>
                <w:rFonts w:ascii="Tahoma" w:hAnsi="Tahoma" w:cs="Tahoma"/>
                <w:bCs/>
                <w:sz w:val="20"/>
                <w:szCs w:val="20"/>
                <w:lang w:val="id-ID"/>
              </w:rPr>
            </w:pPr>
            <w:r w:rsidRPr="000A14EE">
              <w:rPr>
                <w:rFonts w:ascii="Tahoma" w:hAnsi="Tahoma" w:cs="Tahoma"/>
                <w:bCs/>
                <w:sz w:val="20"/>
                <w:szCs w:val="20"/>
                <w:lang w:val="id-ID"/>
              </w:rPr>
              <w:t>Melakukan koneksi sesuai dengan langkah-langkah yang diajarkan</w:t>
            </w:r>
          </w:p>
        </w:tc>
        <w:tc>
          <w:tcPr>
            <w:tcW w:w="1080" w:type="dxa"/>
            <w:tcBorders>
              <w:top w:val="single" w:sz="4" w:space="0" w:color="000000"/>
              <w:left w:val="single" w:sz="4" w:space="0" w:color="000000"/>
              <w:bottom w:val="double" w:sz="2" w:space="0" w:color="000000"/>
            </w:tcBorders>
          </w:tcPr>
          <w:p w:rsidR="00A43820" w:rsidRPr="000A14EE" w:rsidRDefault="00A43820" w:rsidP="00E40A2A">
            <w:pPr>
              <w:snapToGrid w:val="0"/>
              <w:jc w:val="center"/>
              <w:rPr>
                <w:rFonts w:ascii="Tahoma" w:hAnsi="Tahoma" w:cs="Tahoma"/>
                <w:bCs/>
                <w:sz w:val="20"/>
                <w:szCs w:val="20"/>
                <w:lang w:val="id-ID"/>
              </w:rPr>
            </w:pPr>
            <w:r w:rsidRPr="000A14EE">
              <w:rPr>
                <w:rFonts w:ascii="Tahoma" w:hAnsi="Tahoma" w:cs="Tahoma"/>
                <w:bCs/>
                <w:sz w:val="20"/>
                <w:szCs w:val="20"/>
                <w:lang w:val="id-ID"/>
              </w:rPr>
              <w:t>3</w:t>
            </w:r>
          </w:p>
        </w:tc>
        <w:tc>
          <w:tcPr>
            <w:tcW w:w="1260" w:type="dxa"/>
            <w:tcBorders>
              <w:top w:val="single" w:sz="4" w:space="0" w:color="000000"/>
              <w:left w:val="single" w:sz="4" w:space="0" w:color="000000"/>
              <w:bottom w:val="double" w:sz="2" w:space="0" w:color="000000"/>
              <w:right w:val="double" w:sz="2" w:space="0" w:color="000000"/>
            </w:tcBorders>
          </w:tcPr>
          <w:p w:rsidR="00A43820" w:rsidRPr="000A14EE" w:rsidRDefault="00A43820" w:rsidP="00E40A2A">
            <w:pPr>
              <w:snapToGrid w:val="0"/>
              <w:jc w:val="center"/>
              <w:rPr>
                <w:rFonts w:ascii="Tahoma" w:hAnsi="Tahoma" w:cs="Tahoma"/>
                <w:bCs/>
                <w:sz w:val="20"/>
                <w:szCs w:val="20"/>
                <w:lang w:val="id-ID"/>
              </w:rPr>
            </w:pPr>
            <w:r>
              <w:rPr>
                <w:rFonts w:ascii="Tahoma" w:hAnsi="Tahoma" w:cs="Tahoma"/>
                <w:bCs/>
                <w:sz w:val="20"/>
                <w:szCs w:val="20"/>
                <w:lang w:val="id-ID"/>
              </w:rPr>
              <w:t>2</w:t>
            </w:r>
          </w:p>
        </w:tc>
      </w:tr>
    </w:tbl>
    <w:p w:rsidR="00A43820" w:rsidRDefault="00A43820" w:rsidP="00A43820">
      <w:pPr>
        <w:tabs>
          <w:tab w:val="left" w:pos="2880"/>
          <w:tab w:val="left" w:pos="3240"/>
        </w:tabs>
        <w:rPr>
          <w:rFonts w:ascii="Tahoma" w:hAnsi="Tahoma" w:cs="Tahoma"/>
          <w:b/>
          <w:sz w:val="20"/>
          <w:szCs w:val="20"/>
          <w:lang w:val="sv-SE"/>
        </w:rPr>
      </w:pPr>
      <w:r w:rsidRPr="000A14EE">
        <w:rPr>
          <w:rFonts w:ascii="Tahoma" w:hAnsi="Tahoma" w:cs="Tahoma"/>
          <w:b/>
          <w:sz w:val="20"/>
          <w:szCs w:val="20"/>
        </w:rPr>
        <w:br w:type="page"/>
      </w:r>
    </w:p>
    <w:p w:rsidR="00A43820" w:rsidRDefault="00A43820" w:rsidP="00A43820">
      <w:pPr>
        <w:tabs>
          <w:tab w:val="left" w:pos="2880"/>
          <w:tab w:val="left" w:pos="3240"/>
        </w:tabs>
        <w:rPr>
          <w:rFonts w:ascii="Tahoma" w:hAnsi="Tahoma" w:cs="Tahoma"/>
          <w:b/>
          <w:sz w:val="20"/>
          <w:szCs w:val="20"/>
          <w:lang w:val="sv-SE"/>
        </w:rPr>
      </w:pPr>
    </w:p>
    <w:p w:rsidR="00A43820" w:rsidRDefault="00A43820" w:rsidP="00A43820">
      <w:pPr>
        <w:tabs>
          <w:tab w:val="left" w:pos="2880"/>
          <w:tab w:val="left" w:pos="3240"/>
        </w:tabs>
        <w:rPr>
          <w:rFonts w:ascii="Tahoma" w:hAnsi="Tahoma" w:cs="Tahoma"/>
          <w:b/>
          <w:sz w:val="20"/>
          <w:szCs w:val="20"/>
          <w:lang w:val="sv-SE"/>
        </w:rPr>
      </w:pPr>
    </w:p>
    <w:p w:rsidR="00A43820" w:rsidRDefault="00A43820" w:rsidP="00A43820">
      <w:pPr>
        <w:tabs>
          <w:tab w:val="left" w:pos="2880"/>
          <w:tab w:val="left" w:pos="3240"/>
        </w:tabs>
        <w:rPr>
          <w:rFonts w:ascii="Tahoma" w:hAnsi="Tahoma" w:cs="Tahoma"/>
          <w:b/>
          <w:sz w:val="20"/>
          <w:szCs w:val="20"/>
          <w:lang w:val="sv-SE"/>
        </w:rPr>
      </w:pPr>
    </w:p>
    <w:p w:rsidR="00BC5C66" w:rsidRPr="004C214A" w:rsidRDefault="00BC5C66" w:rsidP="00253D71">
      <w:pPr>
        <w:numPr>
          <w:ilvl w:val="1"/>
          <w:numId w:val="30"/>
        </w:numPr>
        <w:tabs>
          <w:tab w:val="left" w:pos="2880"/>
          <w:tab w:val="left" w:pos="3240"/>
        </w:tabs>
        <w:rPr>
          <w:rFonts w:ascii="Tahoma" w:hAnsi="Tahoma" w:cs="Tahoma"/>
          <w:b/>
          <w:sz w:val="20"/>
          <w:szCs w:val="20"/>
          <w:lang w:val="sv-SE"/>
        </w:rPr>
      </w:pPr>
      <w:r w:rsidRPr="004C214A">
        <w:rPr>
          <w:rFonts w:ascii="Tahoma" w:hAnsi="Tahoma" w:cs="Tahoma"/>
          <w:b/>
          <w:sz w:val="20"/>
          <w:szCs w:val="20"/>
          <w:lang w:val="sv-SE"/>
        </w:rPr>
        <w:t>Unit Kompetensi</w:t>
      </w:r>
      <w:r w:rsidRPr="004C214A">
        <w:rPr>
          <w:rFonts w:ascii="Tahoma" w:hAnsi="Tahoma" w:cs="Tahoma"/>
          <w:b/>
          <w:sz w:val="20"/>
          <w:szCs w:val="20"/>
          <w:lang w:val="sv-SE"/>
        </w:rPr>
        <w:tab/>
        <w:t>:</w:t>
      </w:r>
      <w:r w:rsidRPr="004C214A">
        <w:rPr>
          <w:rFonts w:ascii="Tahoma" w:hAnsi="Tahoma" w:cs="Tahoma"/>
          <w:b/>
          <w:sz w:val="20"/>
          <w:szCs w:val="20"/>
          <w:lang w:val="sv-SE"/>
        </w:rPr>
        <w:tab/>
      </w:r>
      <w:r w:rsidRPr="004C214A">
        <w:rPr>
          <w:rFonts w:ascii="Tahoma" w:hAnsi="Tahoma" w:cs="Tahoma"/>
          <w:b/>
          <w:snapToGrid w:val="0"/>
          <w:sz w:val="20"/>
          <w:szCs w:val="20"/>
          <w:lang w:val="sv-SE"/>
        </w:rPr>
        <w:t>Membuat Dokumen Kode Program</w:t>
      </w:r>
    </w:p>
    <w:p w:rsidR="00BC5C66" w:rsidRPr="004C214A" w:rsidRDefault="00BC5C66" w:rsidP="00BC5C66">
      <w:pPr>
        <w:tabs>
          <w:tab w:val="left" w:pos="2880"/>
          <w:tab w:val="left" w:pos="3240"/>
        </w:tabs>
        <w:rPr>
          <w:rFonts w:ascii="Tahoma" w:hAnsi="Tahoma" w:cs="Tahoma"/>
          <w:b/>
          <w:sz w:val="20"/>
          <w:szCs w:val="20"/>
          <w:lang w:val="fi-FI"/>
        </w:rPr>
      </w:pPr>
      <w:r w:rsidRPr="004C214A">
        <w:rPr>
          <w:rFonts w:ascii="Tahoma" w:hAnsi="Tahoma" w:cs="Tahoma"/>
          <w:b/>
          <w:bCs/>
          <w:sz w:val="20"/>
          <w:szCs w:val="20"/>
          <w:lang w:val="sv-SE"/>
        </w:rPr>
        <w:t xml:space="preserve">            </w:t>
      </w:r>
      <w:r w:rsidRPr="004C214A">
        <w:rPr>
          <w:rFonts w:ascii="Tahoma" w:hAnsi="Tahoma" w:cs="Tahoma"/>
          <w:b/>
          <w:bCs/>
          <w:sz w:val="20"/>
          <w:szCs w:val="20"/>
          <w:lang w:val="fi-FI"/>
        </w:rPr>
        <w:t>Kode Unit</w:t>
      </w:r>
      <w:r w:rsidRPr="004C214A">
        <w:rPr>
          <w:rFonts w:ascii="Tahoma" w:hAnsi="Tahoma" w:cs="Tahoma"/>
          <w:b/>
          <w:bCs/>
          <w:sz w:val="20"/>
          <w:szCs w:val="20"/>
          <w:lang w:val="fi-FI"/>
        </w:rPr>
        <w:tab/>
        <w:t xml:space="preserve">: </w:t>
      </w:r>
      <w:r w:rsidRPr="004C214A">
        <w:rPr>
          <w:rFonts w:ascii="Tahoma" w:hAnsi="Tahoma" w:cs="Tahoma"/>
          <w:b/>
          <w:bCs/>
          <w:sz w:val="20"/>
          <w:szCs w:val="20"/>
          <w:lang w:val="fi-FI"/>
        </w:rPr>
        <w:tab/>
      </w:r>
      <w:r w:rsidRPr="004C214A">
        <w:rPr>
          <w:rFonts w:ascii="Tahoma" w:hAnsi="Tahoma" w:cs="Tahoma"/>
          <w:b/>
          <w:sz w:val="20"/>
          <w:szCs w:val="20"/>
          <w:lang w:val="fi-FI"/>
        </w:rPr>
        <w:t>TIK.PR02.019.01</w:t>
      </w:r>
    </w:p>
    <w:p w:rsidR="00BC5C66" w:rsidRPr="004C214A" w:rsidRDefault="00BC5C66" w:rsidP="00BC5C66">
      <w:pPr>
        <w:tabs>
          <w:tab w:val="left" w:pos="720"/>
          <w:tab w:val="left" w:pos="2880"/>
          <w:tab w:val="left" w:pos="3240"/>
        </w:tabs>
        <w:rPr>
          <w:rFonts w:ascii="Tahoma" w:hAnsi="Tahoma" w:cs="Tahoma"/>
          <w:b/>
          <w:sz w:val="20"/>
          <w:szCs w:val="20"/>
          <w:lang w:val="fi-FI"/>
        </w:rPr>
      </w:pPr>
      <w:r w:rsidRPr="004C214A">
        <w:rPr>
          <w:rFonts w:ascii="Tahoma" w:hAnsi="Tahoma" w:cs="Tahoma"/>
          <w:b/>
          <w:sz w:val="20"/>
          <w:szCs w:val="20"/>
          <w:lang w:val="fi-FI"/>
        </w:rPr>
        <w:tab/>
        <w:t>Durasi Pembelajaran</w:t>
      </w:r>
      <w:r w:rsidRPr="004C214A">
        <w:rPr>
          <w:rFonts w:ascii="Tahoma" w:hAnsi="Tahoma" w:cs="Tahoma"/>
          <w:b/>
          <w:sz w:val="20"/>
          <w:szCs w:val="20"/>
          <w:lang w:val="fi-FI"/>
        </w:rPr>
        <w:tab/>
        <w:t xml:space="preserve">: </w:t>
      </w:r>
      <w:r w:rsidRPr="004C214A">
        <w:rPr>
          <w:rFonts w:ascii="Tahoma" w:hAnsi="Tahoma" w:cs="Tahoma"/>
          <w:b/>
          <w:sz w:val="20"/>
          <w:szCs w:val="20"/>
          <w:lang w:val="fi-FI"/>
        </w:rPr>
        <w:tab/>
      </w:r>
      <w:r>
        <w:rPr>
          <w:rFonts w:ascii="Tahoma" w:hAnsi="Tahoma" w:cs="Tahoma"/>
          <w:b/>
          <w:sz w:val="20"/>
          <w:szCs w:val="20"/>
          <w:lang w:val="fi-FI"/>
        </w:rPr>
        <w:t>10</w:t>
      </w:r>
      <w:r w:rsidRPr="004C214A">
        <w:rPr>
          <w:rFonts w:ascii="Tahoma" w:hAnsi="Tahoma" w:cs="Tahoma"/>
          <w:b/>
          <w:sz w:val="20"/>
          <w:szCs w:val="20"/>
          <w:lang w:val="fi-FI"/>
        </w:rPr>
        <w:t xml:space="preserve"> Jam</w:t>
      </w:r>
      <w:r>
        <w:rPr>
          <w:rFonts w:ascii="Tahoma" w:hAnsi="Tahoma" w:cs="Tahoma"/>
          <w:b/>
          <w:sz w:val="20"/>
          <w:szCs w:val="20"/>
          <w:lang w:val="fi-FI"/>
        </w:rPr>
        <w:t xml:space="preserve"> </w:t>
      </w:r>
      <w:r>
        <w:rPr>
          <w:rFonts w:ascii="Tahoma" w:hAnsi="Tahoma" w:cs="Tahoma"/>
          <w:b/>
          <w:sz w:val="20"/>
          <w:szCs w:val="20"/>
        </w:rPr>
        <w:t>(@60 menit)</w:t>
      </w:r>
    </w:p>
    <w:p w:rsidR="00BC5C66" w:rsidRPr="004C214A" w:rsidRDefault="00BC5C66" w:rsidP="00BC5C66">
      <w:pPr>
        <w:tabs>
          <w:tab w:val="left" w:pos="720"/>
          <w:tab w:val="left" w:pos="2880"/>
          <w:tab w:val="left" w:pos="3240"/>
        </w:tabs>
        <w:rPr>
          <w:rFonts w:ascii="Tahoma" w:hAnsi="Tahoma" w:cs="Tahoma"/>
          <w:b/>
          <w:sz w:val="20"/>
          <w:szCs w:val="20"/>
          <w:lang w:val="fi-FI"/>
        </w:rPr>
      </w:pPr>
    </w:p>
    <w:tbl>
      <w:tblPr>
        <w:tblW w:w="15660" w:type="dxa"/>
        <w:tblInd w:w="108" w:type="dxa"/>
        <w:tblLayout w:type="fixed"/>
        <w:tblLook w:val="0000"/>
      </w:tblPr>
      <w:tblGrid>
        <w:gridCol w:w="2339"/>
        <w:gridCol w:w="19"/>
        <w:gridCol w:w="3582"/>
        <w:gridCol w:w="2340"/>
        <w:gridCol w:w="2340"/>
        <w:gridCol w:w="1980"/>
        <w:gridCol w:w="1620"/>
        <w:gridCol w:w="1440"/>
      </w:tblGrid>
      <w:tr w:rsidR="00BC5C66" w:rsidRPr="004C214A" w:rsidTr="00BC5C66">
        <w:trPr>
          <w:cantSplit/>
          <w:trHeight w:hRule="exact" w:val="506"/>
          <w:tblHeader/>
        </w:trPr>
        <w:tc>
          <w:tcPr>
            <w:tcW w:w="2339" w:type="dxa"/>
            <w:vMerge w:val="restart"/>
            <w:tcBorders>
              <w:top w:val="double" w:sz="2" w:space="0" w:color="000000"/>
              <w:left w:val="double" w:sz="2" w:space="0" w:color="000000"/>
              <w:bottom w:val="double" w:sz="1" w:space="0" w:color="000000"/>
            </w:tcBorders>
            <w:vAlign w:val="center"/>
          </w:tcPr>
          <w:p w:rsidR="00BC5C66" w:rsidRPr="004C214A" w:rsidRDefault="00BC5C66" w:rsidP="00BC5C66">
            <w:pPr>
              <w:snapToGrid w:val="0"/>
              <w:jc w:val="center"/>
              <w:rPr>
                <w:rFonts w:ascii="Tahoma" w:hAnsi="Tahoma" w:cs="Tahoma"/>
                <w:b/>
                <w:sz w:val="20"/>
                <w:szCs w:val="20"/>
              </w:rPr>
            </w:pPr>
            <w:r w:rsidRPr="004C214A">
              <w:rPr>
                <w:rFonts w:ascii="Tahoma" w:hAnsi="Tahoma" w:cs="Tahoma"/>
                <w:b/>
                <w:sz w:val="20"/>
                <w:szCs w:val="20"/>
              </w:rPr>
              <w:t>ELEMEN KOMPETENSI</w:t>
            </w:r>
          </w:p>
        </w:tc>
        <w:tc>
          <w:tcPr>
            <w:tcW w:w="3601" w:type="dxa"/>
            <w:gridSpan w:val="2"/>
            <w:vMerge w:val="restart"/>
            <w:tcBorders>
              <w:top w:val="double" w:sz="2" w:space="0" w:color="000000"/>
              <w:left w:val="single" w:sz="4" w:space="0" w:color="000000"/>
              <w:bottom w:val="double" w:sz="1" w:space="0" w:color="000000"/>
            </w:tcBorders>
            <w:vAlign w:val="center"/>
          </w:tcPr>
          <w:p w:rsidR="00BC5C66" w:rsidRPr="004C214A" w:rsidRDefault="00BC5C66" w:rsidP="00BC5C66">
            <w:pPr>
              <w:snapToGrid w:val="0"/>
              <w:jc w:val="center"/>
              <w:rPr>
                <w:rFonts w:ascii="Tahoma" w:hAnsi="Tahoma" w:cs="Tahoma"/>
                <w:b/>
                <w:sz w:val="20"/>
                <w:szCs w:val="20"/>
              </w:rPr>
            </w:pPr>
            <w:r w:rsidRPr="004C214A">
              <w:rPr>
                <w:rFonts w:ascii="Tahoma" w:hAnsi="Tahoma" w:cs="Tahoma"/>
                <w:b/>
                <w:sz w:val="20"/>
                <w:szCs w:val="20"/>
              </w:rPr>
              <w:t>KRITERIA UNJUK KERJA</w:t>
            </w:r>
          </w:p>
        </w:tc>
        <w:tc>
          <w:tcPr>
            <w:tcW w:w="6660" w:type="dxa"/>
            <w:gridSpan w:val="3"/>
            <w:tcBorders>
              <w:top w:val="double" w:sz="2" w:space="0" w:color="000000"/>
              <w:left w:val="single" w:sz="4" w:space="0" w:color="000000"/>
              <w:bottom w:val="single" w:sz="4" w:space="0" w:color="000000"/>
            </w:tcBorders>
            <w:vAlign w:val="center"/>
          </w:tcPr>
          <w:p w:rsidR="00BC5C66" w:rsidRPr="004C214A" w:rsidRDefault="00BC5C66" w:rsidP="00BC5C66">
            <w:pPr>
              <w:snapToGrid w:val="0"/>
              <w:jc w:val="center"/>
              <w:rPr>
                <w:rFonts w:ascii="Tahoma" w:hAnsi="Tahoma" w:cs="Tahoma"/>
                <w:b/>
                <w:sz w:val="20"/>
                <w:szCs w:val="20"/>
              </w:rPr>
            </w:pPr>
            <w:r w:rsidRPr="004C214A">
              <w:rPr>
                <w:rFonts w:ascii="Tahoma" w:hAnsi="Tahoma" w:cs="Tahoma"/>
                <w:b/>
                <w:sz w:val="20"/>
                <w:szCs w:val="20"/>
              </w:rPr>
              <w:t>MATERI  PELATIHAN</w:t>
            </w:r>
          </w:p>
          <w:p w:rsidR="00BC5C66" w:rsidRPr="004C214A" w:rsidRDefault="00BC5C66" w:rsidP="00BC5C66">
            <w:pPr>
              <w:jc w:val="center"/>
              <w:rPr>
                <w:rFonts w:ascii="Tahoma" w:hAnsi="Tahoma" w:cs="Tahoma"/>
                <w:b/>
                <w:sz w:val="20"/>
                <w:szCs w:val="20"/>
              </w:rPr>
            </w:pPr>
          </w:p>
        </w:tc>
        <w:tc>
          <w:tcPr>
            <w:tcW w:w="3060" w:type="dxa"/>
            <w:gridSpan w:val="2"/>
            <w:tcBorders>
              <w:top w:val="double" w:sz="2" w:space="0" w:color="000000"/>
              <w:left w:val="single" w:sz="4" w:space="0" w:color="000000"/>
              <w:bottom w:val="single" w:sz="4" w:space="0" w:color="000000"/>
              <w:right w:val="double" w:sz="2" w:space="0" w:color="000000"/>
            </w:tcBorders>
            <w:vAlign w:val="center"/>
          </w:tcPr>
          <w:p w:rsidR="00BC5C66" w:rsidRPr="004C214A" w:rsidRDefault="00BC5C66" w:rsidP="00BC5C66">
            <w:pPr>
              <w:tabs>
                <w:tab w:val="left" w:pos="1613"/>
              </w:tabs>
              <w:snapToGrid w:val="0"/>
              <w:ind w:left="-67"/>
              <w:jc w:val="center"/>
              <w:rPr>
                <w:rFonts w:ascii="Tahoma" w:hAnsi="Tahoma" w:cs="Tahoma"/>
                <w:b/>
                <w:sz w:val="20"/>
                <w:szCs w:val="20"/>
                <w:lang w:val="fi-FI"/>
              </w:rPr>
            </w:pPr>
            <w:r w:rsidRPr="004C214A">
              <w:rPr>
                <w:rFonts w:ascii="Tahoma" w:hAnsi="Tahoma" w:cs="Tahoma"/>
                <w:b/>
                <w:sz w:val="20"/>
                <w:szCs w:val="20"/>
              </w:rPr>
              <w:t>JAM PELAT</w:t>
            </w:r>
            <w:r w:rsidRPr="004C214A">
              <w:rPr>
                <w:rFonts w:ascii="Tahoma" w:hAnsi="Tahoma" w:cs="Tahoma"/>
                <w:b/>
                <w:sz w:val="20"/>
                <w:szCs w:val="20"/>
                <w:lang w:val="fi-FI"/>
              </w:rPr>
              <w:t>IHAN</w:t>
            </w:r>
          </w:p>
        </w:tc>
      </w:tr>
      <w:tr w:rsidR="00BC5C66" w:rsidRPr="004C214A" w:rsidTr="00BC5C66">
        <w:trPr>
          <w:cantSplit/>
          <w:tblHeader/>
        </w:trPr>
        <w:tc>
          <w:tcPr>
            <w:tcW w:w="2339" w:type="dxa"/>
            <w:vMerge/>
            <w:tcBorders>
              <w:top w:val="double" w:sz="1" w:space="0" w:color="000000"/>
              <w:left w:val="double" w:sz="2" w:space="0" w:color="000000"/>
              <w:bottom w:val="double" w:sz="2" w:space="0" w:color="000000"/>
            </w:tcBorders>
            <w:vAlign w:val="center"/>
          </w:tcPr>
          <w:p w:rsidR="00BC5C66" w:rsidRPr="004C214A" w:rsidRDefault="00BC5C66" w:rsidP="00BC5C66">
            <w:pPr>
              <w:rPr>
                <w:rFonts w:ascii="Tahoma" w:hAnsi="Tahoma" w:cs="Tahoma"/>
                <w:sz w:val="20"/>
                <w:szCs w:val="20"/>
              </w:rPr>
            </w:pPr>
          </w:p>
        </w:tc>
        <w:tc>
          <w:tcPr>
            <w:tcW w:w="3601" w:type="dxa"/>
            <w:gridSpan w:val="2"/>
            <w:vMerge/>
            <w:tcBorders>
              <w:top w:val="double" w:sz="1" w:space="0" w:color="000000"/>
              <w:left w:val="single" w:sz="4" w:space="0" w:color="000000"/>
              <w:bottom w:val="double" w:sz="2" w:space="0" w:color="000000"/>
            </w:tcBorders>
            <w:vAlign w:val="center"/>
          </w:tcPr>
          <w:p w:rsidR="00BC5C66" w:rsidRPr="004C214A" w:rsidRDefault="00BC5C66" w:rsidP="00BC5C66">
            <w:pPr>
              <w:rPr>
                <w:rFonts w:ascii="Tahoma" w:hAnsi="Tahoma" w:cs="Tahoma"/>
                <w:sz w:val="20"/>
                <w:szCs w:val="20"/>
              </w:rPr>
            </w:pPr>
          </w:p>
        </w:tc>
        <w:tc>
          <w:tcPr>
            <w:tcW w:w="2340" w:type="dxa"/>
            <w:tcBorders>
              <w:left w:val="single" w:sz="4" w:space="0" w:color="000000"/>
              <w:bottom w:val="double" w:sz="2" w:space="0" w:color="000000"/>
            </w:tcBorders>
            <w:vAlign w:val="center"/>
          </w:tcPr>
          <w:p w:rsidR="00BC5C66" w:rsidRPr="004C214A" w:rsidRDefault="00BC5C66" w:rsidP="00BC5C66">
            <w:pPr>
              <w:snapToGrid w:val="0"/>
              <w:jc w:val="center"/>
              <w:rPr>
                <w:rFonts w:ascii="Tahoma" w:hAnsi="Tahoma" w:cs="Tahoma"/>
                <w:b/>
                <w:sz w:val="20"/>
                <w:szCs w:val="20"/>
                <w:lang w:val="fi-FI"/>
              </w:rPr>
            </w:pPr>
            <w:r w:rsidRPr="004C214A">
              <w:rPr>
                <w:rFonts w:ascii="Tahoma" w:hAnsi="Tahoma" w:cs="Tahoma"/>
                <w:b/>
                <w:sz w:val="20"/>
                <w:szCs w:val="20"/>
                <w:lang w:val="fi-FI"/>
              </w:rPr>
              <w:t>PENGETAHUAN</w:t>
            </w:r>
          </w:p>
        </w:tc>
        <w:tc>
          <w:tcPr>
            <w:tcW w:w="2340" w:type="dxa"/>
            <w:tcBorders>
              <w:left w:val="single" w:sz="4" w:space="0" w:color="000000"/>
              <w:bottom w:val="double" w:sz="2" w:space="0" w:color="000000"/>
            </w:tcBorders>
            <w:vAlign w:val="center"/>
          </w:tcPr>
          <w:p w:rsidR="00BC5C66" w:rsidRPr="004C214A" w:rsidRDefault="00BC5C66" w:rsidP="00BC5C66">
            <w:pPr>
              <w:snapToGrid w:val="0"/>
              <w:jc w:val="center"/>
              <w:rPr>
                <w:rFonts w:ascii="Tahoma" w:hAnsi="Tahoma" w:cs="Tahoma"/>
                <w:b/>
                <w:sz w:val="20"/>
                <w:szCs w:val="20"/>
              </w:rPr>
            </w:pPr>
            <w:r w:rsidRPr="004C214A">
              <w:rPr>
                <w:rFonts w:ascii="Tahoma" w:hAnsi="Tahoma" w:cs="Tahoma"/>
                <w:b/>
                <w:sz w:val="20"/>
                <w:szCs w:val="20"/>
                <w:lang w:val="fi-FI"/>
              </w:rPr>
              <w:t>K</w:t>
            </w:r>
            <w:r w:rsidRPr="004C214A">
              <w:rPr>
                <w:rFonts w:ascii="Tahoma" w:hAnsi="Tahoma" w:cs="Tahoma"/>
                <w:b/>
                <w:sz w:val="20"/>
                <w:szCs w:val="20"/>
              </w:rPr>
              <w:t>ETERAMPILAN</w:t>
            </w:r>
          </w:p>
        </w:tc>
        <w:tc>
          <w:tcPr>
            <w:tcW w:w="1980" w:type="dxa"/>
            <w:tcBorders>
              <w:left w:val="single" w:sz="4" w:space="0" w:color="000000"/>
              <w:bottom w:val="double" w:sz="2" w:space="0" w:color="000000"/>
            </w:tcBorders>
            <w:vAlign w:val="center"/>
          </w:tcPr>
          <w:p w:rsidR="00BC5C66" w:rsidRPr="004C214A" w:rsidRDefault="00BC5C66" w:rsidP="00BC5C66">
            <w:pPr>
              <w:snapToGrid w:val="0"/>
              <w:jc w:val="center"/>
              <w:rPr>
                <w:rFonts w:ascii="Tahoma" w:hAnsi="Tahoma" w:cs="Tahoma"/>
                <w:b/>
                <w:sz w:val="20"/>
                <w:szCs w:val="20"/>
              </w:rPr>
            </w:pPr>
            <w:r w:rsidRPr="004C214A">
              <w:rPr>
                <w:rFonts w:ascii="Tahoma" w:hAnsi="Tahoma" w:cs="Tahoma"/>
                <w:b/>
                <w:sz w:val="20"/>
                <w:szCs w:val="20"/>
              </w:rPr>
              <w:t>SIKAP KERJA</w:t>
            </w:r>
          </w:p>
        </w:tc>
        <w:tc>
          <w:tcPr>
            <w:tcW w:w="1620" w:type="dxa"/>
            <w:tcBorders>
              <w:left w:val="single" w:sz="4" w:space="0" w:color="000000"/>
              <w:bottom w:val="double" w:sz="2" w:space="0" w:color="000000"/>
            </w:tcBorders>
            <w:vAlign w:val="center"/>
          </w:tcPr>
          <w:p w:rsidR="00BC5C66" w:rsidRPr="004C214A" w:rsidRDefault="00BC5C66" w:rsidP="00BC5C66">
            <w:pPr>
              <w:snapToGrid w:val="0"/>
              <w:jc w:val="center"/>
              <w:rPr>
                <w:rFonts w:ascii="Tahoma" w:hAnsi="Tahoma" w:cs="Tahoma"/>
                <w:b/>
                <w:sz w:val="20"/>
                <w:szCs w:val="20"/>
              </w:rPr>
            </w:pPr>
            <w:r w:rsidRPr="004C214A">
              <w:rPr>
                <w:rFonts w:ascii="Tahoma" w:hAnsi="Tahoma" w:cs="Tahoma"/>
                <w:b/>
                <w:sz w:val="20"/>
                <w:szCs w:val="20"/>
              </w:rPr>
              <w:t>PENGETAHU-AN</w:t>
            </w:r>
          </w:p>
        </w:tc>
        <w:tc>
          <w:tcPr>
            <w:tcW w:w="1440" w:type="dxa"/>
            <w:tcBorders>
              <w:left w:val="single" w:sz="4" w:space="0" w:color="000000"/>
              <w:bottom w:val="double" w:sz="2" w:space="0" w:color="000000"/>
              <w:right w:val="double" w:sz="2" w:space="0" w:color="000000"/>
            </w:tcBorders>
            <w:vAlign w:val="center"/>
          </w:tcPr>
          <w:p w:rsidR="00BC5C66" w:rsidRPr="004C214A" w:rsidRDefault="00BC5C66" w:rsidP="00BC5C66">
            <w:pPr>
              <w:snapToGrid w:val="0"/>
              <w:jc w:val="center"/>
              <w:rPr>
                <w:rFonts w:ascii="Tahoma" w:hAnsi="Tahoma" w:cs="Tahoma"/>
                <w:b/>
                <w:sz w:val="20"/>
                <w:szCs w:val="20"/>
              </w:rPr>
            </w:pPr>
            <w:r w:rsidRPr="004C214A">
              <w:rPr>
                <w:rFonts w:ascii="Tahoma" w:hAnsi="Tahoma" w:cs="Tahoma"/>
                <w:b/>
                <w:sz w:val="20"/>
                <w:szCs w:val="20"/>
              </w:rPr>
              <w:t>KETERAM-PILAN</w:t>
            </w:r>
          </w:p>
        </w:tc>
      </w:tr>
      <w:tr w:rsidR="00BC5C66" w:rsidRPr="004C214A" w:rsidTr="00BC5C66">
        <w:trPr>
          <w:trHeight w:val="78"/>
        </w:trPr>
        <w:tc>
          <w:tcPr>
            <w:tcW w:w="2358" w:type="dxa"/>
            <w:gridSpan w:val="2"/>
            <w:tcBorders>
              <w:left w:val="double" w:sz="2" w:space="0" w:color="000000"/>
              <w:bottom w:val="single" w:sz="4" w:space="0" w:color="000000"/>
            </w:tcBorders>
          </w:tcPr>
          <w:p w:rsidR="00BC5C66" w:rsidRPr="004C214A" w:rsidRDefault="00BC5C66" w:rsidP="00253D71">
            <w:pPr>
              <w:numPr>
                <w:ilvl w:val="0"/>
                <w:numId w:val="99"/>
              </w:numPr>
              <w:tabs>
                <w:tab w:val="clear" w:pos="720"/>
                <w:tab w:val="num" w:pos="252"/>
              </w:tabs>
              <w:ind w:left="252" w:hanging="252"/>
              <w:rPr>
                <w:rFonts w:ascii="Tahoma" w:eastAsia="Arial Unicode MS" w:hAnsi="Tahoma" w:cs="Tahoma"/>
                <w:sz w:val="20"/>
                <w:szCs w:val="20"/>
                <w:lang w:val="id-ID"/>
              </w:rPr>
            </w:pPr>
            <w:r w:rsidRPr="004C214A">
              <w:rPr>
                <w:rFonts w:ascii="Tahoma" w:hAnsi="Tahoma" w:cs="Tahoma"/>
                <w:sz w:val="20"/>
                <w:szCs w:val="20"/>
              </w:rPr>
              <w:t>Mengidentifikasi kode program</w:t>
            </w:r>
          </w:p>
        </w:tc>
        <w:tc>
          <w:tcPr>
            <w:tcW w:w="3582" w:type="dxa"/>
            <w:tcBorders>
              <w:left w:val="single" w:sz="4" w:space="0" w:color="000000"/>
              <w:bottom w:val="single" w:sz="4" w:space="0" w:color="000000"/>
            </w:tcBorders>
          </w:tcPr>
          <w:p w:rsidR="00BC5C66" w:rsidRPr="004C214A" w:rsidRDefault="00BC5C66" w:rsidP="00253D71">
            <w:pPr>
              <w:pStyle w:val="BodyText"/>
              <w:numPr>
                <w:ilvl w:val="1"/>
                <w:numId w:val="101"/>
              </w:numPr>
              <w:tabs>
                <w:tab w:val="clear" w:pos="504"/>
                <w:tab w:val="num" w:pos="414"/>
              </w:tabs>
              <w:spacing w:after="0"/>
              <w:ind w:left="414"/>
              <w:rPr>
                <w:rFonts w:ascii="Tahoma" w:hAnsi="Tahoma" w:cs="Tahoma"/>
                <w:sz w:val="20"/>
                <w:szCs w:val="20"/>
                <w:lang w:val="it-IT"/>
              </w:rPr>
            </w:pPr>
            <w:r w:rsidRPr="004C214A">
              <w:rPr>
                <w:rFonts w:ascii="Tahoma" w:hAnsi="Tahoma" w:cs="Tahoma"/>
                <w:sz w:val="20"/>
                <w:szCs w:val="20"/>
                <w:lang w:val="it-IT"/>
              </w:rPr>
              <w:t>Modul program berdasarkan fungsi, prosedur dan data di identifikasi.</w:t>
            </w:r>
          </w:p>
          <w:p w:rsidR="00BC5C66" w:rsidRPr="004C214A" w:rsidRDefault="00BC5C66" w:rsidP="00BC5C66">
            <w:pPr>
              <w:pStyle w:val="BodyText"/>
              <w:tabs>
                <w:tab w:val="num" w:pos="414"/>
              </w:tabs>
              <w:spacing w:after="0"/>
              <w:ind w:left="54"/>
              <w:rPr>
                <w:rFonts w:ascii="Tahoma" w:hAnsi="Tahoma" w:cs="Tahoma"/>
                <w:sz w:val="20"/>
                <w:szCs w:val="20"/>
                <w:lang w:val="it-IT"/>
              </w:rPr>
            </w:pPr>
          </w:p>
          <w:p w:rsidR="00BC5C66" w:rsidRPr="004C214A" w:rsidRDefault="00BC5C66" w:rsidP="00253D71">
            <w:pPr>
              <w:pStyle w:val="BodyText"/>
              <w:numPr>
                <w:ilvl w:val="1"/>
                <w:numId w:val="101"/>
              </w:numPr>
              <w:tabs>
                <w:tab w:val="clear" w:pos="504"/>
                <w:tab w:val="num" w:pos="414"/>
              </w:tabs>
              <w:spacing w:after="0"/>
              <w:ind w:left="414"/>
              <w:rPr>
                <w:rFonts w:ascii="Tahoma" w:hAnsi="Tahoma" w:cs="Tahoma"/>
                <w:sz w:val="20"/>
                <w:szCs w:val="20"/>
                <w:lang w:val="it-IT"/>
              </w:rPr>
            </w:pPr>
            <w:r w:rsidRPr="004C214A">
              <w:rPr>
                <w:rFonts w:ascii="Tahoma" w:hAnsi="Tahoma" w:cs="Tahoma"/>
                <w:sz w:val="20"/>
                <w:szCs w:val="20"/>
                <w:lang w:val="it-IT"/>
              </w:rPr>
              <w:t>Parameter data yang menjadi masukan dan keluaran pada fungsi atau prosedur di ketahui.</w:t>
            </w:r>
          </w:p>
          <w:p w:rsidR="00BC5C66" w:rsidRDefault="00BC5C66" w:rsidP="00BC5C66">
            <w:pPr>
              <w:pStyle w:val="BodyText"/>
              <w:tabs>
                <w:tab w:val="num" w:pos="414"/>
              </w:tabs>
              <w:spacing w:after="0"/>
              <w:rPr>
                <w:rFonts w:ascii="Tahoma" w:hAnsi="Tahoma" w:cs="Tahoma"/>
                <w:sz w:val="20"/>
                <w:szCs w:val="20"/>
                <w:lang w:val="it-IT"/>
              </w:rPr>
            </w:pPr>
          </w:p>
          <w:p w:rsidR="00BC5C66" w:rsidRPr="004C214A" w:rsidRDefault="00BC5C66" w:rsidP="00BC5C66">
            <w:pPr>
              <w:pStyle w:val="BodyText"/>
              <w:tabs>
                <w:tab w:val="num" w:pos="414"/>
              </w:tabs>
              <w:spacing w:after="0"/>
              <w:rPr>
                <w:rFonts w:ascii="Tahoma" w:hAnsi="Tahoma" w:cs="Tahoma"/>
                <w:sz w:val="20"/>
                <w:szCs w:val="20"/>
                <w:lang w:val="it-IT"/>
              </w:rPr>
            </w:pPr>
          </w:p>
          <w:p w:rsidR="00BC5C66" w:rsidRPr="004C214A" w:rsidRDefault="00BC5C66" w:rsidP="00253D71">
            <w:pPr>
              <w:pStyle w:val="BodyText"/>
              <w:numPr>
                <w:ilvl w:val="1"/>
                <w:numId w:val="101"/>
              </w:numPr>
              <w:tabs>
                <w:tab w:val="clear" w:pos="504"/>
                <w:tab w:val="num" w:pos="414"/>
              </w:tabs>
              <w:spacing w:after="0"/>
              <w:ind w:left="414"/>
              <w:rPr>
                <w:rFonts w:ascii="Tahoma" w:hAnsi="Tahoma" w:cs="Tahoma"/>
                <w:sz w:val="20"/>
                <w:szCs w:val="20"/>
                <w:lang w:val="it-IT"/>
              </w:rPr>
            </w:pPr>
            <w:r w:rsidRPr="004C214A">
              <w:rPr>
                <w:rFonts w:ascii="Tahoma" w:hAnsi="Tahoma" w:cs="Tahoma"/>
                <w:sz w:val="20"/>
                <w:szCs w:val="20"/>
                <w:lang w:val="it-IT"/>
              </w:rPr>
              <w:t>Data dan algoritma pada deskripsi fungsi dan prosedur di jelaskan.</w:t>
            </w:r>
          </w:p>
        </w:tc>
        <w:tc>
          <w:tcPr>
            <w:tcW w:w="2340" w:type="dxa"/>
            <w:tcBorders>
              <w:left w:val="single" w:sz="4" w:space="0" w:color="000000"/>
              <w:bottom w:val="single" w:sz="4" w:space="0" w:color="000000"/>
            </w:tcBorders>
          </w:tcPr>
          <w:p w:rsidR="00BC5C66" w:rsidRPr="004C214A" w:rsidRDefault="00BC5C66" w:rsidP="00253D71">
            <w:pPr>
              <w:numPr>
                <w:ilvl w:val="0"/>
                <w:numId w:val="100"/>
              </w:numPr>
              <w:tabs>
                <w:tab w:val="clear" w:pos="720"/>
                <w:tab w:val="left" w:pos="0"/>
                <w:tab w:val="num" w:pos="432"/>
              </w:tabs>
              <w:ind w:left="432"/>
              <w:rPr>
                <w:rFonts w:ascii="Tahoma" w:hAnsi="Tahoma" w:cs="Tahoma"/>
                <w:sz w:val="20"/>
                <w:szCs w:val="20"/>
                <w:lang w:val="id-ID"/>
              </w:rPr>
            </w:pPr>
            <w:r w:rsidRPr="004C214A">
              <w:rPr>
                <w:rFonts w:ascii="Tahoma" w:hAnsi="Tahoma" w:cs="Tahoma"/>
                <w:sz w:val="20"/>
                <w:szCs w:val="20"/>
                <w:lang w:val="id-ID"/>
              </w:rPr>
              <w:t>Mengetahui program berdasarkan fungsi, prosedur dan data.</w:t>
            </w:r>
          </w:p>
          <w:p w:rsidR="00BC5C66" w:rsidRPr="004C214A" w:rsidRDefault="00BC5C66" w:rsidP="00BC5C66">
            <w:pPr>
              <w:tabs>
                <w:tab w:val="left" w:pos="0"/>
              </w:tabs>
              <w:ind w:left="72"/>
              <w:rPr>
                <w:rFonts w:ascii="Tahoma" w:hAnsi="Tahoma" w:cs="Tahoma"/>
                <w:sz w:val="20"/>
                <w:szCs w:val="20"/>
                <w:lang w:val="id-ID"/>
              </w:rPr>
            </w:pPr>
          </w:p>
          <w:p w:rsidR="00BC5C66" w:rsidRPr="004C214A" w:rsidRDefault="00BC5C66" w:rsidP="00253D71">
            <w:pPr>
              <w:numPr>
                <w:ilvl w:val="0"/>
                <w:numId w:val="100"/>
              </w:numPr>
              <w:tabs>
                <w:tab w:val="clear" w:pos="720"/>
                <w:tab w:val="left" w:pos="0"/>
                <w:tab w:val="num" w:pos="432"/>
              </w:tabs>
              <w:ind w:left="432"/>
              <w:rPr>
                <w:rFonts w:ascii="Tahoma" w:hAnsi="Tahoma" w:cs="Tahoma"/>
                <w:sz w:val="20"/>
                <w:szCs w:val="20"/>
                <w:lang w:val="id-ID"/>
              </w:rPr>
            </w:pPr>
            <w:r w:rsidRPr="004C214A">
              <w:rPr>
                <w:rFonts w:ascii="Tahoma" w:hAnsi="Tahoma" w:cs="Tahoma"/>
                <w:sz w:val="20"/>
                <w:szCs w:val="20"/>
                <w:lang w:val="id-ID"/>
              </w:rPr>
              <w:t>Mengetahui parameter data yang menjadi masukan dan keluaran pada fungsi atau prosedur.</w:t>
            </w:r>
          </w:p>
          <w:p w:rsidR="00BC5C66" w:rsidRPr="004C214A" w:rsidRDefault="00BC5C66" w:rsidP="00BC5C66">
            <w:pPr>
              <w:tabs>
                <w:tab w:val="left" w:pos="0"/>
              </w:tabs>
              <w:rPr>
                <w:rFonts w:ascii="Tahoma" w:hAnsi="Tahoma" w:cs="Tahoma"/>
                <w:sz w:val="20"/>
                <w:szCs w:val="20"/>
                <w:lang w:val="id-ID"/>
              </w:rPr>
            </w:pPr>
          </w:p>
          <w:p w:rsidR="00BC5C66" w:rsidRPr="004C214A" w:rsidRDefault="00BC5C66" w:rsidP="00253D71">
            <w:pPr>
              <w:numPr>
                <w:ilvl w:val="0"/>
                <w:numId w:val="100"/>
              </w:numPr>
              <w:tabs>
                <w:tab w:val="clear" w:pos="720"/>
                <w:tab w:val="left" w:pos="0"/>
                <w:tab w:val="num" w:pos="432"/>
              </w:tabs>
              <w:ind w:left="432"/>
              <w:rPr>
                <w:rFonts w:ascii="Tahoma" w:hAnsi="Tahoma" w:cs="Tahoma"/>
                <w:sz w:val="20"/>
                <w:szCs w:val="20"/>
                <w:lang w:val="id-ID"/>
              </w:rPr>
            </w:pPr>
            <w:r w:rsidRPr="004C214A">
              <w:rPr>
                <w:rFonts w:ascii="Tahoma" w:hAnsi="Tahoma" w:cs="Tahoma"/>
                <w:sz w:val="20"/>
                <w:szCs w:val="20"/>
                <w:lang w:val="id-ID"/>
              </w:rPr>
              <w:t>Mengenal data dan algoritma.</w:t>
            </w:r>
          </w:p>
        </w:tc>
        <w:tc>
          <w:tcPr>
            <w:tcW w:w="2340" w:type="dxa"/>
            <w:tcBorders>
              <w:left w:val="single" w:sz="4" w:space="0" w:color="000000"/>
              <w:bottom w:val="single" w:sz="4" w:space="0" w:color="000000"/>
            </w:tcBorders>
          </w:tcPr>
          <w:p w:rsidR="00BC5C66" w:rsidRPr="004C214A" w:rsidRDefault="00BC5C66" w:rsidP="00253D71">
            <w:pPr>
              <w:numPr>
                <w:ilvl w:val="0"/>
                <w:numId w:val="100"/>
              </w:numPr>
              <w:tabs>
                <w:tab w:val="clear" w:pos="720"/>
                <w:tab w:val="num" w:pos="432"/>
              </w:tabs>
              <w:ind w:left="432"/>
              <w:rPr>
                <w:rFonts w:ascii="Tahoma" w:hAnsi="Tahoma" w:cs="Tahoma"/>
                <w:sz w:val="20"/>
                <w:szCs w:val="20"/>
                <w:lang w:val="id-ID"/>
              </w:rPr>
            </w:pPr>
            <w:r w:rsidRPr="004C214A">
              <w:rPr>
                <w:rFonts w:ascii="Tahoma" w:hAnsi="Tahoma" w:cs="Tahoma"/>
                <w:sz w:val="20"/>
                <w:szCs w:val="20"/>
                <w:lang w:val="id-ID"/>
              </w:rPr>
              <w:t>Mampu mengidentifikasi modul program berdasarkan fungsi, prosedur dan data.</w:t>
            </w:r>
          </w:p>
          <w:p w:rsidR="00BC5C66" w:rsidRPr="004C214A" w:rsidRDefault="00BC5C66" w:rsidP="00253D71">
            <w:pPr>
              <w:numPr>
                <w:ilvl w:val="0"/>
                <w:numId w:val="100"/>
              </w:numPr>
              <w:tabs>
                <w:tab w:val="clear" w:pos="720"/>
                <w:tab w:val="num" w:pos="432"/>
              </w:tabs>
              <w:ind w:left="432"/>
              <w:rPr>
                <w:rFonts w:ascii="Tahoma" w:hAnsi="Tahoma" w:cs="Tahoma"/>
                <w:sz w:val="20"/>
                <w:szCs w:val="20"/>
                <w:lang w:val="id-ID"/>
              </w:rPr>
            </w:pPr>
            <w:r w:rsidRPr="004C214A">
              <w:rPr>
                <w:rFonts w:ascii="Tahoma" w:hAnsi="Tahoma" w:cs="Tahoma"/>
                <w:sz w:val="20"/>
                <w:szCs w:val="20"/>
                <w:lang w:val="id-ID"/>
              </w:rPr>
              <w:t>Mengidentifikasi parameter pada fungsi dan prosedur.</w:t>
            </w:r>
          </w:p>
          <w:p w:rsidR="00BC5C66" w:rsidRPr="004C214A" w:rsidRDefault="00BC5C66" w:rsidP="00253D71">
            <w:pPr>
              <w:numPr>
                <w:ilvl w:val="0"/>
                <w:numId w:val="100"/>
              </w:numPr>
              <w:tabs>
                <w:tab w:val="clear" w:pos="720"/>
                <w:tab w:val="num" w:pos="432"/>
              </w:tabs>
              <w:ind w:left="432"/>
              <w:rPr>
                <w:rFonts w:ascii="Tahoma" w:hAnsi="Tahoma" w:cs="Tahoma"/>
                <w:sz w:val="20"/>
                <w:szCs w:val="20"/>
                <w:lang w:val="id-ID"/>
              </w:rPr>
            </w:pPr>
            <w:r w:rsidRPr="004C214A">
              <w:rPr>
                <w:rFonts w:ascii="Tahoma" w:hAnsi="Tahoma" w:cs="Tahoma"/>
                <w:sz w:val="20"/>
                <w:szCs w:val="20"/>
                <w:lang w:val="id-ID"/>
              </w:rPr>
              <w:t>Mampu mengenal data dan algoritma pada fungsi dan prosedur.</w:t>
            </w:r>
          </w:p>
          <w:p w:rsidR="00BC5C66" w:rsidRDefault="00BC5C66" w:rsidP="00253D71">
            <w:pPr>
              <w:numPr>
                <w:ilvl w:val="0"/>
                <w:numId w:val="100"/>
              </w:numPr>
              <w:tabs>
                <w:tab w:val="clear" w:pos="720"/>
                <w:tab w:val="num" w:pos="432"/>
              </w:tabs>
              <w:ind w:left="432"/>
              <w:rPr>
                <w:rFonts w:ascii="Tahoma" w:hAnsi="Tahoma" w:cs="Tahoma"/>
                <w:sz w:val="20"/>
                <w:szCs w:val="20"/>
                <w:lang w:val="id-ID"/>
              </w:rPr>
            </w:pPr>
            <w:r w:rsidRPr="004C214A">
              <w:rPr>
                <w:rFonts w:ascii="Tahoma" w:hAnsi="Tahoma" w:cs="Tahoma"/>
                <w:sz w:val="20"/>
                <w:szCs w:val="20"/>
                <w:lang w:val="id-ID"/>
              </w:rPr>
              <w:t>Bertanya dan mendengarkan secara aktif dilakukan untuk menambah informasi.</w:t>
            </w:r>
          </w:p>
          <w:p w:rsidR="00BC5C66" w:rsidRPr="004C214A" w:rsidRDefault="00BC5C66" w:rsidP="00BC5C66">
            <w:pPr>
              <w:ind w:left="72"/>
              <w:rPr>
                <w:rFonts w:ascii="Tahoma" w:hAnsi="Tahoma" w:cs="Tahoma"/>
                <w:sz w:val="20"/>
                <w:szCs w:val="20"/>
                <w:lang w:val="id-ID"/>
              </w:rPr>
            </w:pPr>
          </w:p>
        </w:tc>
        <w:tc>
          <w:tcPr>
            <w:tcW w:w="1980" w:type="dxa"/>
            <w:tcBorders>
              <w:left w:val="single" w:sz="4" w:space="0" w:color="000000"/>
              <w:bottom w:val="single" w:sz="4" w:space="0" w:color="000000"/>
            </w:tcBorders>
          </w:tcPr>
          <w:p w:rsidR="00BC5C66" w:rsidRDefault="00BC5C66" w:rsidP="00253D71">
            <w:pPr>
              <w:numPr>
                <w:ilvl w:val="0"/>
                <w:numId w:val="100"/>
              </w:numPr>
              <w:tabs>
                <w:tab w:val="clear" w:pos="720"/>
                <w:tab w:val="num" w:pos="432"/>
              </w:tabs>
              <w:suppressAutoHyphens/>
              <w:snapToGrid w:val="0"/>
              <w:ind w:left="432"/>
              <w:rPr>
                <w:rFonts w:ascii="Tahoma" w:hAnsi="Tahoma" w:cs="Tahoma"/>
                <w:sz w:val="20"/>
                <w:szCs w:val="20"/>
                <w:lang w:val="id-ID"/>
              </w:rPr>
            </w:pPr>
            <w:r w:rsidRPr="004C214A">
              <w:rPr>
                <w:rFonts w:ascii="Tahoma" w:hAnsi="Tahoma" w:cs="Tahoma"/>
                <w:sz w:val="20"/>
                <w:szCs w:val="20"/>
                <w:lang w:val="id-ID"/>
              </w:rPr>
              <w:t>Mengikuti pelatihan sesuai bahan yang telah diberikan dengan seksama</w:t>
            </w:r>
          </w:p>
          <w:p w:rsidR="00BC5C66" w:rsidRDefault="00BC5C66" w:rsidP="00BC5C66">
            <w:pPr>
              <w:suppressAutoHyphens/>
              <w:snapToGrid w:val="0"/>
              <w:rPr>
                <w:rFonts w:ascii="Tahoma" w:hAnsi="Tahoma" w:cs="Tahoma"/>
                <w:sz w:val="20"/>
                <w:szCs w:val="20"/>
                <w:lang w:val="id-ID"/>
              </w:rPr>
            </w:pPr>
          </w:p>
          <w:p w:rsidR="00BC5C66" w:rsidRPr="004C214A" w:rsidRDefault="00BC5C66" w:rsidP="00BC5C66">
            <w:pPr>
              <w:suppressAutoHyphens/>
              <w:snapToGrid w:val="0"/>
              <w:rPr>
                <w:rFonts w:ascii="Tahoma" w:hAnsi="Tahoma" w:cs="Tahoma"/>
                <w:sz w:val="20"/>
                <w:szCs w:val="20"/>
                <w:lang w:val="id-ID"/>
              </w:rPr>
            </w:pPr>
          </w:p>
          <w:p w:rsidR="00BC5C66" w:rsidRPr="004C214A" w:rsidRDefault="00BC5C66" w:rsidP="00253D71">
            <w:pPr>
              <w:numPr>
                <w:ilvl w:val="0"/>
                <w:numId w:val="100"/>
              </w:numPr>
              <w:tabs>
                <w:tab w:val="clear" w:pos="720"/>
                <w:tab w:val="num" w:pos="432"/>
              </w:tabs>
              <w:suppressAutoHyphens/>
              <w:snapToGrid w:val="0"/>
              <w:ind w:left="432"/>
              <w:rPr>
                <w:rFonts w:ascii="Tahoma" w:hAnsi="Tahoma" w:cs="Tahoma"/>
                <w:sz w:val="20"/>
                <w:szCs w:val="20"/>
                <w:lang w:val="id-ID"/>
              </w:rPr>
            </w:pPr>
            <w:r w:rsidRPr="004C214A">
              <w:rPr>
                <w:rFonts w:ascii="Tahoma" w:hAnsi="Tahoma" w:cs="Tahoma"/>
                <w:sz w:val="20"/>
                <w:szCs w:val="20"/>
                <w:lang w:val="id-ID"/>
              </w:rPr>
              <w:t>Menjaga ketertiban selama proses pelatihan.</w:t>
            </w:r>
          </w:p>
          <w:p w:rsidR="00BC5C66" w:rsidRPr="004C214A" w:rsidRDefault="00BC5C66" w:rsidP="00BC5C66">
            <w:pPr>
              <w:tabs>
                <w:tab w:val="num" w:pos="432"/>
              </w:tabs>
              <w:ind w:left="432"/>
              <w:rPr>
                <w:rFonts w:ascii="Tahoma" w:hAnsi="Tahoma" w:cs="Tahoma"/>
                <w:color w:val="FF0000"/>
                <w:sz w:val="20"/>
                <w:szCs w:val="20"/>
                <w:lang w:val="id-ID"/>
              </w:rPr>
            </w:pPr>
          </w:p>
        </w:tc>
        <w:tc>
          <w:tcPr>
            <w:tcW w:w="1620" w:type="dxa"/>
            <w:tcBorders>
              <w:left w:val="single" w:sz="4" w:space="0" w:color="000000"/>
              <w:bottom w:val="single" w:sz="4" w:space="0" w:color="000000"/>
            </w:tcBorders>
          </w:tcPr>
          <w:p w:rsidR="00BC5C66" w:rsidRPr="004C214A" w:rsidRDefault="00BC5C66" w:rsidP="00BC5C66">
            <w:pPr>
              <w:jc w:val="center"/>
              <w:rPr>
                <w:rFonts w:ascii="Tahoma" w:hAnsi="Tahoma" w:cs="Tahoma"/>
                <w:sz w:val="20"/>
                <w:szCs w:val="20"/>
                <w:lang w:val="id-ID"/>
              </w:rPr>
            </w:pPr>
            <w:r w:rsidRPr="004C214A">
              <w:rPr>
                <w:rFonts w:ascii="Tahoma" w:hAnsi="Tahoma" w:cs="Tahoma"/>
                <w:sz w:val="20"/>
                <w:szCs w:val="20"/>
                <w:lang w:val="id-ID"/>
              </w:rPr>
              <w:t>2</w:t>
            </w:r>
          </w:p>
        </w:tc>
        <w:tc>
          <w:tcPr>
            <w:tcW w:w="1440" w:type="dxa"/>
            <w:tcBorders>
              <w:left w:val="single" w:sz="4" w:space="0" w:color="000000"/>
              <w:bottom w:val="single" w:sz="4" w:space="0" w:color="000000"/>
              <w:right w:val="double" w:sz="2" w:space="0" w:color="000000"/>
            </w:tcBorders>
          </w:tcPr>
          <w:p w:rsidR="00BC5C66" w:rsidRPr="004C214A" w:rsidRDefault="00BC5C66" w:rsidP="00BC5C66">
            <w:pPr>
              <w:jc w:val="center"/>
              <w:rPr>
                <w:rFonts w:ascii="Tahoma" w:hAnsi="Tahoma" w:cs="Tahoma"/>
                <w:sz w:val="20"/>
                <w:szCs w:val="20"/>
                <w:lang w:val="id-ID"/>
              </w:rPr>
            </w:pPr>
            <w:r w:rsidRPr="004C214A">
              <w:rPr>
                <w:rFonts w:ascii="Tahoma" w:hAnsi="Tahoma" w:cs="Tahoma"/>
                <w:sz w:val="20"/>
                <w:szCs w:val="20"/>
                <w:lang w:val="id-ID"/>
              </w:rPr>
              <w:t>1</w:t>
            </w:r>
          </w:p>
        </w:tc>
      </w:tr>
      <w:tr w:rsidR="00BC5C66" w:rsidRPr="004C214A" w:rsidTr="00BC5C66">
        <w:trPr>
          <w:trHeight w:val="78"/>
        </w:trPr>
        <w:tc>
          <w:tcPr>
            <w:tcW w:w="2358" w:type="dxa"/>
            <w:gridSpan w:val="2"/>
            <w:tcBorders>
              <w:top w:val="single" w:sz="4" w:space="0" w:color="000000"/>
              <w:left w:val="double" w:sz="2" w:space="0" w:color="000000"/>
              <w:bottom w:val="double" w:sz="2" w:space="0" w:color="000000"/>
            </w:tcBorders>
          </w:tcPr>
          <w:p w:rsidR="00BC5C66" w:rsidRPr="004C214A" w:rsidRDefault="00BC5C66" w:rsidP="00253D71">
            <w:pPr>
              <w:numPr>
                <w:ilvl w:val="0"/>
                <w:numId w:val="99"/>
              </w:numPr>
              <w:tabs>
                <w:tab w:val="clear" w:pos="720"/>
                <w:tab w:val="num" w:pos="252"/>
              </w:tabs>
              <w:ind w:left="252" w:hanging="252"/>
              <w:rPr>
                <w:rFonts w:ascii="Tahoma" w:eastAsia="Arial Unicode MS" w:hAnsi="Tahoma" w:cs="Tahoma"/>
                <w:sz w:val="20"/>
                <w:szCs w:val="20"/>
                <w:lang w:val="id-ID"/>
              </w:rPr>
            </w:pPr>
            <w:r w:rsidRPr="004C214A">
              <w:rPr>
                <w:rFonts w:ascii="Tahoma" w:hAnsi="Tahoma" w:cs="Tahoma"/>
                <w:sz w:val="20"/>
                <w:szCs w:val="20"/>
              </w:rPr>
              <w:t>Membuat dokumentasi modul program</w:t>
            </w:r>
          </w:p>
        </w:tc>
        <w:tc>
          <w:tcPr>
            <w:tcW w:w="3582" w:type="dxa"/>
            <w:tcBorders>
              <w:top w:val="single" w:sz="4" w:space="0" w:color="000000"/>
              <w:left w:val="single" w:sz="4" w:space="0" w:color="000000"/>
              <w:bottom w:val="double" w:sz="2" w:space="0" w:color="000000"/>
            </w:tcBorders>
          </w:tcPr>
          <w:p w:rsidR="00BC5C66" w:rsidRPr="004C214A" w:rsidRDefault="00BC5C66" w:rsidP="00253D71">
            <w:pPr>
              <w:numPr>
                <w:ilvl w:val="1"/>
                <w:numId w:val="102"/>
              </w:numPr>
              <w:tabs>
                <w:tab w:val="clear" w:pos="504"/>
                <w:tab w:val="num" w:pos="414"/>
              </w:tabs>
              <w:autoSpaceDE w:val="0"/>
              <w:autoSpaceDN w:val="0"/>
              <w:adjustRightInd w:val="0"/>
              <w:ind w:left="414"/>
              <w:rPr>
                <w:rFonts w:ascii="Tahoma" w:hAnsi="Tahoma" w:cs="Tahoma"/>
                <w:sz w:val="20"/>
                <w:szCs w:val="20"/>
              </w:rPr>
            </w:pPr>
            <w:r w:rsidRPr="004C214A">
              <w:rPr>
                <w:rFonts w:ascii="Tahoma" w:hAnsi="Tahoma" w:cs="Tahoma"/>
                <w:sz w:val="20"/>
                <w:szCs w:val="20"/>
              </w:rPr>
              <w:t>Dokumentasi modul di buat sesuai dengan identitas untuk memudahkan pelacakan.</w:t>
            </w:r>
          </w:p>
          <w:p w:rsidR="00BC5C66" w:rsidRPr="004C214A" w:rsidRDefault="00BC5C66" w:rsidP="00BC5C66">
            <w:pPr>
              <w:tabs>
                <w:tab w:val="num" w:pos="414"/>
              </w:tabs>
              <w:autoSpaceDE w:val="0"/>
              <w:autoSpaceDN w:val="0"/>
              <w:adjustRightInd w:val="0"/>
              <w:ind w:left="414" w:hanging="360"/>
              <w:rPr>
                <w:rFonts w:ascii="Tahoma" w:hAnsi="Tahoma" w:cs="Tahoma"/>
                <w:sz w:val="20"/>
                <w:szCs w:val="20"/>
              </w:rPr>
            </w:pPr>
          </w:p>
          <w:p w:rsidR="00BC5C66" w:rsidRPr="00D50BAC" w:rsidRDefault="00BC5C66" w:rsidP="00253D71">
            <w:pPr>
              <w:numPr>
                <w:ilvl w:val="1"/>
                <w:numId w:val="102"/>
              </w:numPr>
              <w:tabs>
                <w:tab w:val="clear" w:pos="504"/>
                <w:tab w:val="num" w:pos="414"/>
              </w:tabs>
              <w:autoSpaceDE w:val="0"/>
              <w:autoSpaceDN w:val="0"/>
              <w:adjustRightInd w:val="0"/>
              <w:ind w:left="414"/>
              <w:rPr>
                <w:rFonts w:ascii="Tahoma" w:hAnsi="Tahoma" w:cs="Tahoma"/>
                <w:sz w:val="20"/>
                <w:szCs w:val="20"/>
                <w:lang w:val="it-IT"/>
              </w:rPr>
            </w:pPr>
            <w:r w:rsidRPr="004C214A">
              <w:rPr>
                <w:rFonts w:ascii="Tahoma" w:hAnsi="Tahoma" w:cs="Tahoma"/>
                <w:sz w:val="20"/>
                <w:szCs w:val="20"/>
                <w:lang w:val="it-IT"/>
              </w:rPr>
              <w:t>Nama fungsi dan prosedur yang ada di dalam modul di jelaskan pada dokumentasi modul.</w:t>
            </w:r>
          </w:p>
        </w:tc>
        <w:tc>
          <w:tcPr>
            <w:tcW w:w="2340" w:type="dxa"/>
            <w:tcBorders>
              <w:top w:val="single" w:sz="4" w:space="0" w:color="000000"/>
              <w:left w:val="single" w:sz="4" w:space="0" w:color="000000"/>
              <w:bottom w:val="double" w:sz="2" w:space="0" w:color="000000"/>
            </w:tcBorders>
          </w:tcPr>
          <w:p w:rsidR="00BC5C66" w:rsidRPr="004C214A" w:rsidRDefault="00BC5C66" w:rsidP="00253D71">
            <w:pPr>
              <w:numPr>
                <w:ilvl w:val="0"/>
                <w:numId w:val="100"/>
              </w:numPr>
              <w:tabs>
                <w:tab w:val="clear" w:pos="720"/>
                <w:tab w:val="left" w:pos="0"/>
                <w:tab w:val="num" w:pos="432"/>
              </w:tabs>
              <w:ind w:left="432"/>
              <w:rPr>
                <w:rFonts w:ascii="Tahoma" w:hAnsi="Tahoma" w:cs="Tahoma"/>
                <w:bCs/>
                <w:sz w:val="20"/>
                <w:szCs w:val="20"/>
                <w:lang w:val="id-ID"/>
              </w:rPr>
            </w:pPr>
            <w:r w:rsidRPr="004C214A">
              <w:rPr>
                <w:rFonts w:ascii="Tahoma" w:hAnsi="Tahoma" w:cs="Tahoma"/>
                <w:bCs/>
                <w:sz w:val="20"/>
                <w:szCs w:val="20"/>
                <w:lang w:val="id-ID"/>
              </w:rPr>
              <w:t>Mengetahui cara mendokumentasikan modul.</w:t>
            </w:r>
          </w:p>
          <w:p w:rsidR="00BC5C66" w:rsidRPr="004C214A" w:rsidRDefault="00BC5C66" w:rsidP="00BC5C66">
            <w:pPr>
              <w:tabs>
                <w:tab w:val="left" w:pos="0"/>
              </w:tabs>
              <w:ind w:left="72"/>
              <w:rPr>
                <w:rFonts w:ascii="Tahoma" w:hAnsi="Tahoma" w:cs="Tahoma"/>
                <w:bCs/>
                <w:sz w:val="20"/>
                <w:szCs w:val="20"/>
                <w:lang w:val="id-ID"/>
              </w:rPr>
            </w:pPr>
          </w:p>
          <w:p w:rsidR="00BC5C66" w:rsidRPr="004C214A" w:rsidRDefault="00BC5C66" w:rsidP="00253D71">
            <w:pPr>
              <w:numPr>
                <w:ilvl w:val="0"/>
                <w:numId w:val="100"/>
              </w:numPr>
              <w:tabs>
                <w:tab w:val="clear" w:pos="720"/>
                <w:tab w:val="left" w:pos="0"/>
                <w:tab w:val="num" w:pos="432"/>
              </w:tabs>
              <w:ind w:left="432"/>
              <w:rPr>
                <w:rFonts w:ascii="Tahoma" w:hAnsi="Tahoma" w:cs="Tahoma"/>
                <w:bCs/>
                <w:sz w:val="20"/>
                <w:szCs w:val="20"/>
                <w:lang w:val="id-ID"/>
              </w:rPr>
            </w:pPr>
            <w:r w:rsidRPr="004C214A">
              <w:rPr>
                <w:rFonts w:ascii="Tahoma" w:hAnsi="Tahoma" w:cs="Tahoma"/>
                <w:bCs/>
                <w:sz w:val="20"/>
                <w:szCs w:val="20"/>
                <w:lang w:val="id-ID"/>
              </w:rPr>
              <w:t>Mengetahui nama fungsi dan prosedur dan dijelaskan pada dokumentasi modul.</w:t>
            </w:r>
          </w:p>
        </w:tc>
        <w:tc>
          <w:tcPr>
            <w:tcW w:w="2340" w:type="dxa"/>
            <w:tcBorders>
              <w:top w:val="single" w:sz="4" w:space="0" w:color="000000"/>
              <w:left w:val="single" w:sz="4" w:space="0" w:color="000000"/>
              <w:bottom w:val="double" w:sz="2" w:space="0" w:color="000000"/>
            </w:tcBorders>
          </w:tcPr>
          <w:p w:rsidR="00BC5C66" w:rsidRPr="004C214A" w:rsidRDefault="00BC5C66" w:rsidP="00253D71">
            <w:pPr>
              <w:numPr>
                <w:ilvl w:val="0"/>
                <w:numId w:val="100"/>
              </w:numPr>
              <w:tabs>
                <w:tab w:val="clear" w:pos="720"/>
                <w:tab w:val="num" w:pos="432"/>
              </w:tabs>
              <w:ind w:left="432"/>
              <w:rPr>
                <w:rFonts w:ascii="Tahoma" w:hAnsi="Tahoma" w:cs="Tahoma"/>
                <w:sz w:val="20"/>
                <w:szCs w:val="20"/>
                <w:lang w:val="id-ID"/>
              </w:rPr>
            </w:pPr>
            <w:r w:rsidRPr="004C214A">
              <w:rPr>
                <w:rFonts w:ascii="Tahoma" w:hAnsi="Tahoma" w:cs="Tahoma"/>
                <w:sz w:val="20"/>
                <w:szCs w:val="20"/>
                <w:lang w:val="id-ID"/>
              </w:rPr>
              <w:t>Mampu melakukan dokumentasi modul program.</w:t>
            </w:r>
          </w:p>
        </w:tc>
        <w:tc>
          <w:tcPr>
            <w:tcW w:w="1980" w:type="dxa"/>
            <w:tcBorders>
              <w:top w:val="single" w:sz="4" w:space="0" w:color="000000"/>
              <w:left w:val="single" w:sz="4" w:space="0" w:color="000000"/>
              <w:bottom w:val="double" w:sz="2" w:space="0" w:color="000000"/>
            </w:tcBorders>
          </w:tcPr>
          <w:p w:rsidR="00BC5C66" w:rsidRPr="004C214A" w:rsidRDefault="00BC5C66" w:rsidP="00253D71">
            <w:pPr>
              <w:numPr>
                <w:ilvl w:val="0"/>
                <w:numId w:val="100"/>
              </w:numPr>
              <w:tabs>
                <w:tab w:val="clear" w:pos="720"/>
                <w:tab w:val="num" w:pos="432"/>
              </w:tabs>
              <w:suppressAutoHyphens/>
              <w:snapToGrid w:val="0"/>
              <w:ind w:left="432"/>
              <w:rPr>
                <w:rFonts w:ascii="Tahoma" w:hAnsi="Tahoma" w:cs="Tahoma"/>
                <w:sz w:val="20"/>
                <w:szCs w:val="20"/>
                <w:lang w:val="id-ID"/>
              </w:rPr>
            </w:pPr>
            <w:r w:rsidRPr="004C214A">
              <w:rPr>
                <w:rFonts w:ascii="Tahoma" w:hAnsi="Tahoma" w:cs="Tahoma"/>
                <w:sz w:val="20"/>
                <w:szCs w:val="20"/>
                <w:lang w:val="id-ID"/>
              </w:rPr>
              <w:t>Mengikuti pelatihan sesuai bahan yang telah diberikan dengan seksama.</w:t>
            </w:r>
          </w:p>
          <w:p w:rsidR="00BC5C66" w:rsidRPr="004C214A" w:rsidRDefault="00BC5C66" w:rsidP="00BC5C66">
            <w:pPr>
              <w:suppressAutoHyphens/>
              <w:snapToGrid w:val="0"/>
              <w:ind w:left="72"/>
              <w:rPr>
                <w:rFonts w:ascii="Tahoma" w:hAnsi="Tahoma" w:cs="Tahoma"/>
                <w:sz w:val="20"/>
                <w:szCs w:val="20"/>
                <w:lang w:val="id-ID"/>
              </w:rPr>
            </w:pPr>
          </w:p>
          <w:p w:rsidR="00BC5C66" w:rsidRPr="004C214A" w:rsidRDefault="00BC5C66" w:rsidP="00253D71">
            <w:pPr>
              <w:numPr>
                <w:ilvl w:val="0"/>
                <w:numId w:val="100"/>
              </w:numPr>
              <w:tabs>
                <w:tab w:val="clear" w:pos="720"/>
                <w:tab w:val="num" w:pos="432"/>
              </w:tabs>
              <w:suppressAutoHyphens/>
              <w:snapToGrid w:val="0"/>
              <w:ind w:left="432"/>
              <w:rPr>
                <w:rFonts w:ascii="Tahoma" w:hAnsi="Tahoma" w:cs="Tahoma"/>
                <w:sz w:val="20"/>
                <w:szCs w:val="20"/>
                <w:lang w:val="id-ID"/>
              </w:rPr>
            </w:pPr>
            <w:r w:rsidRPr="004C214A">
              <w:rPr>
                <w:rFonts w:ascii="Tahoma" w:hAnsi="Tahoma" w:cs="Tahoma"/>
                <w:sz w:val="20"/>
                <w:szCs w:val="20"/>
                <w:lang w:val="id-ID"/>
              </w:rPr>
              <w:t>Menjaga ketertiban selama proses pelatihan.</w:t>
            </w:r>
          </w:p>
        </w:tc>
        <w:tc>
          <w:tcPr>
            <w:tcW w:w="1620" w:type="dxa"/>
            <w:tcBorders>
              <w:top w:val="single" w:sz="4" w:space="0" w:color="000000"/>
              <w:left w:val="single" w:sz="4" w:space="0" w:color="000000"/>
              <w:bottom w:val="double" w:sz="2" w:space="0" w:color="000000"/>
            </w:tcBorders>
          </w:tcPr>
          <w:p w:rsidR="00BC5C66" w:rsidRPr="004C214A" w:rsidRDefault="00BC5C66" w:rsidP="00BC5C66">
            <w:pPr>
              <w:snapToGrid w:val="0"/>
              <w:jc w:val="center"/>
              <w:rPr>
                <w:rFonts w:ascii="Tahoma" w:hAnsi="Tahoma" w:cs="Tahoma"/>
                <w:sz w:val="20"/>
                <w:szCs w:val="20"/>
                <w:lang w:val="id-ID"/>
              </w:rPr>
            </w:pPr>
            <w:r w:rsidRPr="004C214A">
              <w:rPr>
                <w:rFonts w:ascii="Tahoma" w:hAnsi="Tahoma" w:cs="Tahoma"/>
                <w:sz w:val="20"/>
                <w:szCs w:val="20"/>
                <w:lang w:val="id-ID"/>
              </w:rPr>
              <w:t>2</w:t>
            </w:r>
          </w:p>
        </w:tc>
        <w:tc>
          <w:tcPr>
            <w:tcW w:w="1440" w:type="dxa"/>
            <w:tcBorders>
              <w:top w:val="single" w:sz="4" w:space="0" w:color="000000"/>
              <w:left w:val="single" w:sz="4" w:space="0" w:color="000000"/>
              <w:bottom w:val="double" w:sz="2" w:space="0" w:color="000000"/>
              <w:right w:val="double" w:sz="2" w:space="0" w:color="000000"/>
            </w:tcBorders>
          </w:tcPr>
          <w:p w:rsidR="00BC5C66" w:rsidRPr="004C214A" w:rsidRDefault="00BC5C66" w:rsidP="00BC5C66">
            <w:pPr>
              <w:snapToGrid w:val="0"/>
              <w:jc w:val="center"/>
              <w:rPr>
                <w:rFonts w:ascii="Tahoma" w:hAnsi="Tahoma" w:cs="Tahoma"/>
                <w:sz w:val="20"/>
                <w:szCs w:val="20"/>
                <w:lang w:val="id-ID"/>
              </w:rPr>
            </w:pPr>
            <w:r w:rsidRPr="004C214A">
              <w:rPr>
                <w:rFonts w:ascii="Tahoma" w:hAnsi="Tahoma" w:cs="Tahoma"/>
                <w:sz w:val="20"/>
                <w:szCs w:val="20"/>
                <w:lang w:val="id-ID"/>
              </w:rPr>
              <w:t>5</w:t>
            </w:r>
          </w:p>
        </w:tc>
      </w:tr>
    </w:tbl>
    <w:p w:rsidR="00BC5C66" w:rsidRDefault="00BC5C66" w:rsidP="00BC5C66">
      <w:pPr>
        <w:rPr>
          <w:rFonts w:ascii="Tahoma" w:hAnsi="Tahoma" w:cs="Tahoma"/>
        </w:rPr>
      </w:pPr>
    </w:p>
    <w:p w:rsidR="003D6CAD" w:rsidRDefault="003D6CAD" w:rsidP="003D6CAD">
      <w:pPr>
        <w:tabs>
          <w:tab w:val="left" w:pos="2880"/>
          <w:tab w:val="left" w:pos="3240"/>
        </w:tabs>
        <w:ind w:left="720"/>
        <w:rPr>
          <w:rFonts w:ascii="Tahoma" w:hAnsi="Tahoma" w:cs="Tahoma"/>
          <w:b/>
          <w:sz w:val="20"/>
          <w:szCs w:val="20"/>
          <w:lang w:val="de-DE"/>
        </w:rPr>
      </w:pPr>
    </w:p>
    <w:p w:rsidR="00AE086F" w:rsidRPr="004C580C" w:rsidRDefault="00AE086F" w:rsidP="00253D71">
      <w:pPr>
        <w:numPr>
          <w:ilvl w:val="1"/>
          <w:numId w:val="104"/>
        </w:numPr>
        <w:tabs>
          <w:tab w:val="left" w:pos="2880"/>
          <w:tab w:val="left" w:pos="3240"/>
        </w:tabs>
        <w:rPr>
          <w:rFonts w:ascii="Tahoma" w:hAnsi="Tahoma" w:cs="Tahoma"/>
          <w:b/>
          <w:sz w:val="20"/>
          <w:szCs w:val="20"/>
          <w:lang w:val="de-DE"/>
        </w:rPr>
      </w:pPr>
      <w:r w:rsidRPr="004C580C">
        <w:rPr>
          <w:rFonts w:ascii="Tahoma" w:hAnsi="Tahoma" w:cs="Tahoma"/>
          <w:b/>
          <w:sz w:val="20"/>
          <w:szCs w:val="20"/>
          <w:lang w:val="de-DE"/>
        </w:rPr>
        <w:t>Unit Kompetensi</w:t>
      </w:r>
      <w:r w:rsidRPr="004C580C">
        <w:rPr>
          <w:rFonts w:ascii="Tahoma" w:hAnsi="Tahoma" w:cs="Tahoma"/>
          <w:b/>
          <w:sz w:val="20"/>
          <w:szCs w:val="20"/>
          <w:lang w:val="de-DE"/>
        </w:rPr>
        <w:tab/>
        <w:t>:</w:t>
      </w:r>
      <w:r w:rsidRPr="004C580C">
        <w:rPr>
          <w:rFonts w:ascii="Tahoma" w:hAnsi="Tahoma" w:cs="Tahoma"/>
          <w:b/>
          <w:sz w:val="20"/>
          <w:szCs w:val="20"/>
          <w:lang w:val="de-DE"/>
        </w:rPr>
        <w:tab/>
      </w:r>
      <w:r w:rsidRPr="004C580C">
        <w:rPr>
          <w:rFonts w:ascii="Tahoma" w:hAnsi="Tahoma" w:cs="Tahoma"/>
          <w:b/>
          <w:snapToGrid w:val="0"/>
          <w:sz w:val="20"/>
          <w:szCs w:val="20"/>
          <w:lang w:val="de-DE"/>
        </w:rPr>
        <w:t>Membuat Halaman Web Dinamis Dasar</w:t>
      </w:r>
    </w:p>
    <w:p w:rsidR="00AE086F" w:rsidRPr="004C580C" w:rsidRDefault="00AE086F" w:rsidP="00AE086F">
      <w:pPr>
        <w:tabs>
          <w:tab w:val="left" w:pos="720"/>
          <w:tab w:val="left" w:pos="2880"/>
          <w:tab w:val="left" w:pos="3240"/>
        </w:tabs>
        <w:rPr>
          <w:rFonts w:ascii="Tahoma" w:hAnsi="Tahoma" w:cs="Tahoma"/>
          <w:b/>
          <w:sz w:val="20"/>
          <w:szCs w:val="20"/>
          <w:lang w:val="fi-FI"/>
        </w:rPr>
      </w:pPr>
      <w:r w:rsidRPr="004C580C">
        <w:rPr>
          <w:rFonts w:ascii="Tahoma" w:hAnsi="Tahoma" w:cs="Tahoma"/>
          <w:b/>
          <w:bCs/>
          <w:sz w:val="20"/>
          <w:szCs w:val="20"/>
          <w:lang w:val="de-DE"/>
        </w:rPr>
        <w:t xml:space="preserve">            </w:t>
      </w:r>
      <w:r w:rsidRPr="004C580C">
        <w:rPr>
          <w:rFonts w:ascii="Tahoma" w:hAnsi="Tahoma" w:cs="Tahoma"/>
          <w:b/>
          <w:bCs/>
          <w:sz w:val="20"/>
          <w:szCs w:val="20"/>
          <w:lang w:val="fi-FI"/>
        </w:rPr>
        <w:t>Kode Unit</w:t>
      </w:r>
      <w:r w:rsidRPr="004C580C">
        <w:rPr>
          <w:rFonts w:ascii="Tahoma" w:hAnsi="Tahoma" w:cs="Tahoma"/>
          <w:b/>
          <w:bCs/>
          <w:sz w:val="20"/>
          <w:szCs w:val="20"/>
          <w:lang w:val="fi-FI"/>
        </w:rPr>
        <w:tab/>
        <w:t xml:space="preserve">: </w:t>
      </w:r>
      <w:r w:rsidRPr="004C580C">
        <w:rPr>
          <w:rFonts w:ascii="Tahoma" w:hAnsi="Tahoma" w:cs="Tahoma"/>
          <w:b/>
          <w:bCs/>
          <w:sz w:val="20"/>
          <w:szCs w:val="20"/>
          <w:lang w:val="fi-FI"/>
        </w:rPr>
        <w:tab/>
      </w:r>
      <w:r w:rsidRPr="004C580C">
        <w:rPr>
          <w:rFonts w:ascii="Tahoma" w:hAnsi="Tahoma" w:cs="Tahoma"/>
          <w:b/>
          <w:sz w:val="20"/>
          <w:szCs w:val="20"/>
          <w:lang w:val="fi-FI"/>
        </w:rPr>
        <w:t>TIK.PR04.002.01</w:t>
      </w:r>
    </w:p>
    <w:p w:rsidR="00AE086F" w:rsidRPr="004C580C" w:rsidRDefault="00AE086F" w:rsidP="00AE086F">
      <w:pPr>
        <w:tabs>
          <w:tab w:val="left" w:pos="720"/>
          <w:tab w:val="left" w:pos="2880"/>
          <w:tab w:val="left" w:pos="3240"/>
        </w:tabs>
        <w:rPr>
          <w:rFonts w:ascii="Tahoma" w:hAnsi="Tahoma" w:cs="Tahoma"/>
          <w:b/>
          <w:sz w:val="20"/>
          <w:szCs w:val="20"/>
          <w:lang w:val="fi-FI"/>
        </w:rPr>
      </w:pPr>
      <w:r w:rsidRPr="004C580C">
        <w:rPr>
          <w:rFonts w:ascii="Tahoma" w:hAnsi="Tahoma" w:cs="Tahoma"/>
          <w:b/>
          <w:sz w:val="20"/>
          <w:szCs w:val="20"/>
          <w:lang w:val="fi-FI"/>
        </w:rPr>
        <w:tab/>
        <w:t>Durasi Pembelajaran</w:t>
      </w:r>
      <w:r w:rsidRPr="004C580C">
        <w:rPr>
          <w:rFonts w:ascii="Tahoma" w:hAnsi="Tahoma" w:cs="Tahoma"/>
          <w:b/>
          <w:sz w:val="20"/>
          <w:szCs w:val="20"/>
          <w:lang w:val="fi-FI"/>
        </w:rPr>
        <w:tab/>
        <w:t xml:space="preserve">: </w:t>
      </w:r>
      <w:r w:rsidRPr="004C580C">
        <w:rPr>
          <w:rFonts w:ascii="Tahoma" w:hAnsi="Tahoma" w:cs="Tahoma"/>
          <w:b/>
          <w:sz w:val="20"/>
          <w:szCs w:val="20"/>
          <w:lang w:val="fi-FI"/>
        </w:rPr>
        <w:tab/>
        <w:t>12 Jam (@60 menit)</w:t>
      </w:r>
    </w:p>
    <w:p w:rsidR="00AE086F" w:rsidRPr="004C580C" w:rsidRDefault="00AE086F" w:rsidP="00AE086F">
      <w:pPr>
        <w:tabs>
          <w:tab w:val="left" w:pos="720"/>
          <w:tab w:val="left" w:pos="2880"/>
          <w:tab w:val="left" w:pos="3240"/>
        </w:tabs>
        <w:rPr>
          <w:rFonts w:ascii="Tahoma" w:hAnsi="Tahoma" w:cs="Tahoma"/>
          <w:b/>
          <w:color w:val="FF0000"/>
          <w:sz w:val="20"/>
          <w:szCs w:val="20"/>
          <w:lang w:val="fi-FI"/>
        </w:rPr>
      </w:pPr>
    </w:p>
    <w:p w:rsidR="002022E2" w:rsidRDefault="002022E2" w:rsidP="002022E2">
      <w:pPr>
        <w:tabs>
          <w:tab w:val="left" w:pos="453"/>
        </w:tabs>
        <w:autoSpaceDE w:val="0"/>
        <w:autoSpaceDN w:val="0"/>
      </w:pPr>
    </w:p>
    <w:tbl>
      <w:tblPr>
        <w:tblW w:w="14940" w:type="dxa"/>
        <w:tblInd w:w="108" w:type="dxa"/>
        <w:tblLayout w:type="fixed"/>
        <w:tblLook w:val="0000"/>
      </w:tblPr>
      <w:tblGrid>
        <w:gridCol w:w="2339"/>
        <w:gridCol w:w="3601"/>
        <w:gridCol w:w="2340"/>
        <w:gridCol w:w="2340"/>
        <w:gridCol w:w="1980"/>
        <w:gridCol w:w="1080"/>
        <w:gridCol w:w="1260"/>
      </w:tblGrid>
      <w:tr w:rsidR="00AE086F" w:rsidRPr="000A14EE" w:rsidTr="00E40A2A">
        <w:trPr>
          <w:cantSplit/>
          <w:trHeight w:hRule="exact" w:val="506"/>
          <w:tblHeader/>
        </w:trPr>
        <w:tc>
          <w:tcPr>
            <w:tcW w:w="2339" w:type="dxa"/>
            <w:vMerge w:val="restart"/>
            <w:tcBorders>
              <w:top w:val="double" w:sz="4" w:space="0" w:color="auto"/>
              <w:left w:val="double" w:sz="4" w:space="0" w:color="auto"/>
              <w:bottom w:val="double" w:sz="1" w:space="0" w:color="000000"/>
            </w:tcBorders>
            <w:vAlign w:val="center"/>
          </w:tcPr>
          <w:p w:rsidR="00AE086F" w:rsidRPr="000A14EE" w:rsidRDefault="00AE086F" w:rsidP="00E40A2A">
            <w:pPr>
              <w:snapToGrid w:val="0"/>
              <w:jc w:val="center"/>
              <w:rPr>
                <w:rFonts w:ascii="Tahoma" w:hAnsi="Tahoma" w:cs="Tahoma"/>
                <w:b/>
                <w:sz w:val="20"/>
                <w:szCs w:val="20"/>
              </w:rPr>
            </w:pPr>
            <w:r w:rsidRPr="000A14EE">
              <w:rPr>
                <w:rFonts w:ascii="Tahoma" w:hAnsi="Tahoma" w:cs="Tahoma"/>
                <w:b/>
                <w:sz w:val="20"/>
                <w:szCs w:val="20"/>
              </w:rPr>
              <w:t>ELEMEN KOMPETENSI</w:t>
            </w:r>
          </w:p>
        </w:tc>
        <w:tc>
          <w:tcPr>
            <w:tcW w:w="3601" w:type="dxa"/>
            <w:vMerge w:val="restart"/>
            <w:tcBorders>
              <w:top w:val="double" w:sz="4" w:space="0" w:color="auto"/>
              <w:left w:val="single" w:sz="4" w:space="0" w:color="000000"/>
              <w:bottom w:val="double" w:sz="1" w:space="0" w:color="000000"/>
            </w:tcBorders>
            <w:vAlign w:val="center"/>
          </w:tcPr>
          <w:p w:rsidR="00AE086F" w:rsidRPr="000A14EE" w:rsidRDefault="00AE086F" w:rsidP="00E40A2A">
            <w:pPr>
              <w:snapToGrid w:val="0"/>
              <w:jc w:val="center"/>
              <w:rPr>
                <w:rFonts w:ascii="Tahoma" w:hAnsi="Tahoma" w:cs="Tahoma"/>
                <w:b/>
                <w:sz w:val="20"/>
                <w:szCs w:val="20"/>
              </w:rPr>
            </w:pPr>
            <w:r w:rsidRPr="000A14EE">
              <w:rPr>
                <w:rFonts w:ascii="Tahoma" w:hAnsi="Tahoma" w:cs="Tahoma"/>
                <w:b/>
                <w:sz w:val="20"/>
                <w:szCs w:val="20"/>
              </w:rPr>
              <w:t>KRITERIA UNJUK KERJA</w:t>
            </w:r>
          </w:p>
        </w:tc>
        <w:tc>
          <w:tcPr>
            <w:tcW w:w="6660" w:type="dxa"/>
            <w:gridSpan w:val="3"/>
            <w:tcBorders>
              <w:top w:val="double" w:sz="4" w:space="0" w:color="auto"/>
              <w:left w:val="single" w:sz="4" w:space="0" w:color="000000"/>
              <w:bottom w:val="single" w:sz="4" w:space="0" w:color="000000"/>
            </w:tcBorders>
            <w:vAlign w:val="center"/>
          </w:tcPr>
          <w:p w:rsidR="00AE086F" w:rsidRPr="000A14EE" w:rsidRDefault="00AE086F" w:rsidP="00E40A2A">
            <w:pPr>
              <w:snapToGrid w:val="0"/>
              <w:jc w:val="center"/>
              <w:rPr>
                <w:rFonts w:ascii="Tahoma" w:hAnsi="Tahoma" w:cs="Tahoma"/>
                <w:b/>
                <w:sz w:val="20"/>
                <w:szCs w:val="20"/>
              </w:rPr>
            </w:pPr>
            <w:r w:rsidRPr="000A14EE">
              <w:rPr>
                <w:rFonts w:ascii="Tahoma" w:hAnsi="Tahoma" w:cs="Tahoma"/>
                <w:b/>
                <w:sz w:val="20"/>
                <w:szCs w:val="20"/>
              </w:rPr>
              <w:t>MATERI  PELATIHAN</w:t>
            </w:r>
          </w:p>
          <w:p w:rsidR="00AE086F" w:rsidRPr="000A14EE" w:rsidRDefault="00AE086F" w:rsidP="00E40A2A">
            <w:pPr>
              <w:jc w:val="center"/>
              <w:rPr>
                <w:rFonts w:ascii="Tahoma" w:hAnsi="Tahoma" w:cs="Tahoma"/>
                <w:b/>
                <w:sz w:val="20"/>
                <w:szCs w:val="20"/>
              </w:rPr>
            </w:pPr>
          </w:p>
        </w:tc>
        <w:tc>
          <w:tcPr>
            <w:tcW w:w="2340" w:type="dxa"/>
            <w:gridSpan w:val="2"/>
            <w:tcBorders>
              <w:top w:val="double" w:sz="4" w:space="0" w:color="auto"/>
              <w:left w:val="single" w:sz="4" w:space="0" w:color="000000"/>
              <w:bottom w:val="single" w:sz="4" w:space="0" w:color="000000"/>
              <w:right w:val="double" w:sz="4" w:space="0" w:color="auto"/>
            </w:tcBorders>
            <w:vAlign w:val="center"/>
          </w:tcPr>
          <w:p w:rsidR="00AE086F" w:rsidRPr="000A14EE" w:rsidRDefault="00AE086F" w:rsidP="00E40A2A">
            <w:pPr>
              <w:tabs>
                <w:tab w:val="left" w:pos="1613"/>
              </w:tabs>
              <w:snapToGrid w:val="0"/>
              <w:ind w:left="-67"/>
              <w:jc w:val="center"/>
              <w:rPr>
                <w:rFonts w:ascii="Tahoma" w:hAnsi="Tahoma" w:cs="Tahoma"/>
                <w:b/>
                <w:sz w:val="20"/>
                <w:szCs w:val="20"/>
                <w:lang w:val="fi-FI"/>
              </w:rPr>
            </w:pPr>
            <w:r w:rsidRPr="000A14EE">
              <w:rPr>
                <w:rFonts w:ascii="Tahoma" w:hAnsi="Tahoma" w:cs="Tahoma"/>
                <w:b/>
                <w:sz w:val="20"/>
                <w:szCs w:val="20"/>
              </w:rPr>
              <w:t>JAM PELAT</w:t>
            </w:r>
            <w:r w:rsidRPr="000A14EE">
              <w:rPr>
                <w:rFonts w:ascii="Tahoma" w:hAnsi="Tahoma" w:cs="Tahoma"/>
                <w:b/>
                <w:sz w:val="20"/>
                <w:szCs w:val="20"/>
                <w:lang w:val="fi-FI"/>
              </w:rPr>
              <w:t>IHAN</w:t>
            </w:r>
          </w:p>
        </w:tc>
      </w:tr>
      <w:tr w:rsidR="00AE086F" w:rsidRPr="000A14EE" w:rsidTr="00E40A2A">
        <w:trPr>
          <w:cantSplit/>
          <w:tblHeader/>
        </w:trPr>
        <w:tc>
          <w:tcPr>
            <w:tcW w:w="2339" w:type="dxa"/>
            <w:vMerge/>
            <w:tcBorders>
              <w:top w:val="double" w:sz="1" w:space="0" w:color="000000"/>
              <w:left w:val="double" w:sz="4" w:space="0" w:color="auto"/>
              <w:bottom w:val="double" w:sz="2" w:space="0" w:color="000000"/>
            </w:tcBorders>
            <w:vAlign w:val="center"/>
          </w:tcPr>
          <w:p w:rsidR="00AE086F" w:rsidRPr="000A14EE" w:rsidRDefault="00AE086F" w:rsidP="00E40A2A">
            <w:pPr>
              <w:rPr>
                <w:rFonts w:ascii="Tahoma" w:hAnsi="Tahoma" w:cs="Tahoma"/>
                <w:sz w:val="20"/>
                <w:szCs w:val="20"/>
              </w:rPr>
            </w:pPr>
          </w:p>
        </w:tc>
        <w:tc>
          <w:tcPr>
            <w:tcW w:w="3601" w:type="dxa"/>
            <w:vMerge/>
            <w:tcBorders>
              <w:top w:val="double" w:sz="1" w:space="0" w:color="000000"/>
              <w:left w:val="single" w:sz="4" w:space="0" w:color="000000"/>
              <w:bottom w:val="double" w:sz="2" w:space="0" w:color="000000"/>
            </w:tcBorders>
            <w:vAlign w:val="center"/>
          </w:tcPr>
          <w:p w:rsidR="00AE086F" w:rsidRPr="000A14EE" w:rsidRDefault="00AE086F" w:rsidP="00E40A2A">
            <w:pPr>
              <w:rPr>
                <w:rFonts w:ascii="Tahoma" w:hAnsi="Tahoma" w:cs="Tahoma"/>
                <w:sz w:val="20"/>
                <w:szCs w:val="20"/>
              </w:rPr>
            </w:pPr>
          </w:p>
        </w:tc>
        <w:tc>
          <w:tcPr>
            <w:tcW w:w="2340" w:type="dxa"/>
            <w:tcBorders>
              <w:left w:val="single" w:sz="4" w:space="0" w:color="000000"/>
              <w:bottom w:val="double" w:sz="2" w:space="0" w:color="000000"/>
            </w:tcBorders>
            <w:vAlign w:val="center"/>
          </w:tcPr>
          <w:p w:rsidR="00AE086F" w:rsidRPr="000A14EE" w:rsidRDefault="00AE086F" w:rsidP="00E40A2A">
            <w:pPr>
              <w:snapToGrid w:val="0"/>
              <w:jc w:val="center"/>
              <w:rPr>
                <w:rFonts w:ascii="Tahoma" w:hAnsi="Tahoma" w:cs="Tahoma"/>
                <w:b/>
                <w:sz w:val="20"/>
                <w:szCs w:val="20"/>
                <w:lang w:val="fi-FI"/>
              </w:rPr>
            </w:pPr>
            <w:r w:rsidRPr="000A14EE">
              <w:rPr>
                <w:rFonts w:ascii="Tahoma" w:hAnsi="Tahoma" w:cs="Tahoma"/>
                <w:b/>
                <w:sz w:val="20"/>
                <w:szCs w:val="20"/>
                <w:lang w:val="fi-FI"/>
              </w:rPr>
              <w:t>PENGETAHUAN</w:t>
            </w:r>
          </w:p>
        </w:tc>
        <w:tc>
          <w:tcPr>
            <w:tcW w:w="2340" w:type="dxa"/>
            <w:tcBorders>
              <w:left w:val="single" w:sz="4" w:space="0" w:color="000000"/>
              <w:bottom w:val="double" w:sz="2" w:space="0" w:color="000000"/>
            </w:tcBorders>
            <w:vAlign w:val="center"/>
          </w:tcPr>
          <w:p w:rsidR="00AE086F" w:rsidRPr="000A14EE" w:rsidRDefault="00AE086F" w:rsidP="00E40A2A">
            <w:pPr>
              <w:snapToGrid w:val="0"/>
              <w:jc w:val="center"/>
              <w:rPr>
                <w:rFonts w:ascii="Tahoma" w:hAnsi="Tahoma" w:cs="Tahoma"/>
                <w:b/>
                <w:sz w:val="20"/>
                <w:szCs w:val="20"/>
              </w:rPr>
            </w:pPr>
            <w:r w:rsidRPr="000A14EE">
              <w:rPr>
                <w:rFonts w:ascii="Tahoma" w:hAnsi="Tahoma" w:cs="Tahoma"/>
                <w:b/>
                <w:sz w:val="20"/>
                <w:szCs w:val="20"/>
                <w:lang w:val="fi-FI"/>
              </w:rPr>
              <w:t>K</w:t>
            </w:r>
            <w:r w:rsidRPr="000A14EE">
              <w:rPr>
                <w:rFonts w:ascii="Tahoma" w:hAnsi="Tahoma" w:cs="Tahoma"/>
                <w:b/>
                <w:sz w:val="20"/>
                <w:szCs w:val="20"/>
              </w:rPr>
              <w:t>ETERAMPILAN</w:t>
            </w:r>
          </w:p>
        </w:tc>
        <w:tc>
          <w:tcPr>
            <w:tcW w:w="1980" w:type="dxa"/>
            <w:tcBorders>
              <w:left w:val="single" w:sz="4" w:space="0" w:color="000000"/>
              <w:bottom w:val="double" w:sz="2" w:space="0" w:color="000000"/>
            </w:tcBorders>
            <w:vAlign w:val="center"/>
          </w:tcPr>
          <w:p w:rsidR="00AE086F" w:rsidRPr="000A14EE" w:rsidRDefault="00AE086F" w:rsidP="00E40A2A">
            <w:pPr>
              <w:snapToGrid w:val="0"/>
              <w:jc w:val="center"/>
              <w:rPr>
                <w:rFonts w:ascii="Tahoma" w:hAnsi="Tahoma" w:cs="Tahoma"/>
                <w:b/>
                <w:sz w:val="20"/>
                <w:szCs w:val="20"/>
              </w:rPr>
            </w:pPr>
            <w:r w:rsidRPr="000A14EE">
              <w:rPr>
                <w:rFonts w:ascii="Tahoma" w:hAnsi="Tahoma" w:cs="Tahoma"/>
                <w:b/>
                <w:sz w:val="20"/>
                <w:szCs w:val="20"/>
              </w:rPr>
              <w:t>SIKAP KERJA</w:t>
            </w:r>
          </w:p>
        </w:tc>
        <w:tc>
          <w:tcPr>
            <w:tcW w:w="1080" w:type="dxa"/>
            <w:tcBorders>
              <w:left w:val="single" w:sz="4" w:space="0" w:color="000000"/>
              <w:bottom w:val="double" w:sz="2" w:space="0" w:color="000000"/>
            </w:tcBorders>
            <w:vAlign w:val="center"/>
          </w:tcPr>
          <w:p w:rsidR="00AE086F" w:rsidRPr="000A14EE" w:rsidRDefault="00AE086F" w:rsidP="00E40A2A">
            <w:pPr>
              <w:snapToGrid w:val="0"/>
              <w:jc w:val="center"/>
              <w:rPr>
                <w:rFonts w:ascii="Tahoma" w:hAnsi="Tahoma" w:cs="Tahoma"/>
                <w:b/>
                <w:sz w:val="20"/>
                <w:szCs w:val="20"/>
              </w:rPr>
            </w:pPr>
            <w:r w:rsidRPr="000A14EE">
              <w:rPr>
                <w:rFonts w:ascii="Tahoma" w:hAnsi="Tahoma" w:cs="Tahoma"/>
                <w:b/>
                <w:sz w:val="20"/>
                <w:szCs w:val="20"/>
              </w:rPr>
              <w:t>PENGE</w:t>
            </w:r>
            <w:r>
              <w:rPr>
                <w:rFonts w:ascii="Tahoma" w:hAnsi="Tahoma" w:cs="Tahoma"/>
                <w:b/>
                <w:sz w:val="20"/>
                <w:szCs w:val="20"/>
              </w:rPr>
              <w:t>-</w:t>
            </w:r>
            <w:r w:rsidRPr="000A14EE">
              <w:rPr>
                <w:rFonts w:ascii="Tahoma" w:hAnsi="Tahoma" w:cs="Tahoma"/>
                <w:b/>
                <w:sz w:val="20"/>
                <w:szCs w:val="20"/>
              </w:rPr>
              <w:t>TAHUAN</w:t>
            </w:r>
          </w:p>
        </w:tc>
        <w:tc>
          <w:tcPr>
            <w:tcW w:w="1260" w:type="dxa"/>
            <w:tcBorders>
              <w:left w:val="single" w:sz="4" w:space="0" w:color="000000"/>
              <w:bottom w:val="double" w:sz="2" w:space="0" w:color="000000"/>
              <w:right w:val="double" w:sz="4" w:space="0" w:color="auto"/>
            </w:tcBorders>
            <w:vAlign w:val="center"/>
          </w:tcPr>
          <w:p w:rsidR="00AE086F" w:rsidRPr="000A14EE" w:rsidRDefault="00AE086F" w:rsidP="00E40A2A">
            <w:pPr>
              <w:snapToGrid w:val="0"/>
              <w:jc w:val="center"/>
              <w:rPr>
                <w:rFonts w:ascii="Tahoma" w:hAnsi="Tahoma" w:cs="Tahoma"/>
                <w:b/>
                <w:sz w:val="20"/>
                <w:szCs w:val="20"/>
              </w:rPr>
            </w:pPr>
            <w:r w:rsidRPr="000A14EE">
              <w:rPr>
                <w:rFonts w:ascii="Tahoma" w:hAnsi="Tahoma" w:cs="Tahoma"/>
                <w:b/>
                <w:sz w:val="20"/>
                <w:szCs w:val="20"/>
              </w:rPr>
              <w:t>KETERAM</w:t>
            </w:r>
            <w:r>
              <w:rPr>
                <w:rFonts w:ascii="Tahoma" w:hAnsi="Tahoma" w:cs="Tahoma"/>
                <w:b/>
                <w:sz w:val="20"/>
                <w:szCs w:val="20"/>
              </w:rPr>
              <w:t>-</w:t>
            </w:r>
            <w:r w:rsidRPr="000A14EE">
              <w:rPr>
                <w:rFonts w:ascii="Tahoma" w:hAnsi="Tahoma" w:cs="Tahoma"/>
                <w:b/>
                <w:sz w:val="20"/>
                <w:szCs w:val="20"/>
              </w:rPr>
              <w:t>PILAN</w:t>
            </w:r>
          </w:p>
        </w:tc>
      </w:tr>
      <w:tr w:rsidR="00AE086F" w:rsidRPr="000A14EE" w:rsidTr="00E40A2A">
        <w:tblPrEx>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Ex>
        <w:trPr>
          <w:trHeight w:val="78"/>
        </w:trPr>
        <w:tc>
          <w:tcPr>
            <w:tcW w:w="2339" w:type="dxa"/>
            <w:tcBorders>
              <w:top w:val="double" w:sz="4" w:space="0" w:color="auto"/>
              <w:bottom w:val="single" w:sz="4" w:space="0" w:color="auto"/>
            </w:tcBorders>
          </w:tcPr>
          <w:p w:rsidR="00AE086F" w:rsidRPr="000A14EE" w:rsidRDefault="00AE086F" w:rsidP="00E40A2A">
            <w:pPr>
              <w:ind w:left="252" w:hanging="252"/>
              <w:rPr>
                <w:rFonts w:ascii="Tahoma" w:hAnsi="Tahoma" w:cs="Tahoma"/>
                <w:sz w:val="20"/>
                <w:szCs w:val="20"/>
                <w:lang w:val="it-IT"/>
              </w:rPr>
            </w:pPr>
            <w:r w:rsidRPr="000A14EE">
              <w:rPr>
                <w:rFonts w:ascii="Tahoma" w:hAnsi="Tahoma" w:cs="Tahoma"/>
                <w:sz w:val="20"/>
                <w:szCs w:val="20"/>
              </w:rPr>
              <w:t>01 Mempersiapkan lingkungan teknis</w:t>
            </w:r>
          </w:p>
        </w:tc>
        <w:tc>
          <w:tcPr>
            <w:tcW w:w="3601" w:type="dxa"/>
            <w:tcBorders>
              <w:top w:val="double" w:sz="4" w:space="0" w:color="auto"/>
              <w:bottom w:val="single" w:sz="4" w:space="0" w:color="auto"/>
            </w:tcBorders>
          </w:tcPr>
          <w:p w:rsidR="00AE086F" w:rsidRPr="000A14EE" w:rsidRDefault="00AE086F" w:rsidP="00253D71">
            <w:pPr>
              <w:numPr>
                <w:ilvl w:val="0"/>
                <w:numId w:val="118"/>
              </w:numPr>
              <w:rPr>
                <w:rFonts w:ascii="Tahoma" w:hAnsi="Tahoma" w:cs="Tahoma"/>
                <w:sz w:val="20"/>
                <w:szCs w:val="20"/>
                <w:lang w:val="sv-SE"/>
              </w:rPr>
            </w:pPr>
            <w:r w:rsidRPr="000A14EE">
              <w:rPr>
                <w:rFonts w:ascii="Tahoma" w:hAnsi="Tahoma" w:cs="Tahoma"/>
                <w:sz w:val="20"/>
                <w:szCs w:val="20"/>
                <w:lang w:val="sv-SE"/>
              </w:rPr>
              <w:t xml:space="preserve">Lingkungan pengembangan dan </w:t>
            </w:r>
            <w:r w:rsidRPr="000A14EE">
              <w:rPr>
                <w:rFonts w:ascii="Tahoma" w:hAnsi="Tahoma" w:cs="Tahoma"/>
                <w:i/>
                <w:sz w:val="20"/>
                <w:szCs w:val="20"/>
                <w:lang w:val="sv-SE"/>
              </w:rPr>
              <w:t>software server</w:t>
            </w:r>
            <w:r w:rsidRPr="000A14EE">
              <w:rPr>
                <w:rFonts w:ascii="Tahoma" w:hAnsi="Tahoma" w:cs="Tahoma"/>
                <w:sz w:val="20"/>
                <w:szCs w:val="20"/>
                <w:lang w:val="sv-SE"/>
              </w:rPr>
              <w:t xml:space="preserve"> tersedia dan dapat diakses.</w:t>
            </w:r>
          </w:p>
          <w:p w:rsidR="00AE086F" w:rsidRPr="000A14EE" w:rsidRDefault="00AE086F" w:rsidP="00E40A2A">
            <w:pPr>
              <w:ind w:left="432" w:hanging="432"/>
              <w:rPr>
                <w:rFonts w:ascii="Tahoma" w:hAnsi="Tahoma" w:cs="Tahoma"/>
                <w:sz w:val="20"/>
                <w:szCs w:val="20"/>
                <w:lang w:val="sv-SE"/>
              </w:rPr>
            </w:pPr>
          </w:p>
          <w:p w:rsidR="00AE086F" w:rsidRPr="000A14EE" w:rsidRDefault="00AE086F" w:rsidP="00253D71">
            <w:pPr>
              <w:numPr>
                <w:ilvl w:val="0"/>
                <w:numId w:val="118"/>
              </w:numPr>
              <w:rPr>
                <w:rFonts w:ascii="Tahoma" w:hAnsi="Tahoma" w:cs="Tahoma"/>
                <w:sz w:val="20"/>
                <w:szCs w:val="20"/>
                <w:lang w:val="sv-SE"/>
              </w:rPr>
            </w:pPr>
            <w:r w:rsidRPr="000A14EE">
              <w:rPr>
                <w:rFonts w:ascii="Tahoma" w:hAnsi="Tahoma" w:cs="Tahoma"/>
                <w:sz w:val="20"/>
                <w:szCs w:val="20"/>
                <w:lang w:val="sv-SE"/>
              </w:rPr>
              <w:t xml:space="preserve">Akses atau </w:t>
            </w:r>
            <w:r w:rsidRPr="000A14EE">
              <w:rPr>
                <w:rFonts w:ascii="Tahoma" w:hAnsi="Tahoma" w:cs="Tahoma"/>
                <w:i/>
                <w:sz w:val="20"/>
                <w:szCs w:val="20"/>
                <w:lang w:val="sv-SE"/>
              </w:rPr>
              <w:t>server</w:t>
            </w:r>
            <w:r w:rsidRPr="000A14EE">
              <w:rPr>
                <w:rFonts w:ascii="Tahoma" w:hAnsi="Tahoma" w:cs="Tahoma"/>
                <w:sz w:val="20"/>
                <w:szCs w:val="20"/>
                <w:lang w:val="sv-SE"/>
              </w:rPr>
              <w:t xml:space="preserve"> jaringan disesuaikan dengan kebijaksanaan dan prosedur yang ditetapkan organisasi.</w:t>
            </w:r>
          </w:p>
          <w:p w:rsidR="00AE086F" w:rsidRPr="000A14EE" w:rsidRDefault="00AE086F" w:rsidP="00E40A2A">
            <w:pPr>
              <w:ind w:left="432" w:hanging="432"/>
              <w:rPr>
                <w:rFonts w:ascii="Tahoma" w:hAnsi="Tahoma" w:cs="Tahoma"/>
                <w:sz w:val="20"/>
                <w:szCs w:val="20"/>
                <w:lang w:val="sv-SE"/>
              </w:rPr>
            </w:pPr>
          </w:p>
          <w:p w:rsidR="00AE086F" w:rsidRPr="000A14EE" w:rsidRDefault="00AE086F" w:rsidP="00253D71">
            <w:pPr>
              <w:numPr>
                <w:ilvl w:val="0"/>
                <w:numId w:val="118"/>
              </w:numPr>
              <w:rPr>
                <w:rFonts w:ascii="Tahoma" w:hAnsi="Tahoma" w:cs="Tahoma"/>
                <w:sz w:val="20"/>
                <w:szCs w:val="20"/>
                <w:lang w:val="sv-SE"/>
              </w:rPr>
            </w:pPr>
            <w:r w:rsidRPr="000A14EE">
              <w:rPr>
                <w:rFonts w:ascii="Tahoma" w:hAnsi="Tahoma" w:cs="Tahoma"/>
                <w:sz w:val="20"/>
                <w:szCs w:val="20"/>
                <w:lang w:val="sv-SE"/>
              </w:rPr>
              <w:t xml:space="preserve">Direktori </w:t>
            </w:r>
            <w:r w:rsidRPr="000A14EE">
              <w:rPr>
                <w:rFonts w:ascii="Tahoma" w:hAnsi="Tahoma" w:cs="Tahoma"/>
                <w:i/>
                <w:sz w:val="20"/>
                <w:szCs w:val="20"/>
                <w:lang w:val="sv-SE"/>
              </w:rPr>
              <w:t>virtual</w:t>
            </w:r>
            <w:r w:rsidRPr="000A14EE">
              <w:rPr>
                <w:rFonts w:ascii="Tahoma" w:hAnsi="Tahoma" w:cs="Tahoma"/>
                <w:sz w:val="20"/>
                <w:szCs w:val="20"/>
                <w:lang w:val="sv-SE"/>
              </w:rPr>
              <w:t xml:space="preserve"> dibuat dan disimpan dalam direktori yang tepat untuk akses </w:t>
            </w:r>
            <w:r w:rsidRPr="000A14EE">
              <w:rPr>
                <w:rFonts w:ascii="Tahoma" w:hAnsi="Tahoma" w:cs="Tahoma"/>
                <w:i/>
                <w:sz w:val="20"/>
                <w:szCs w:val="20"/>
                <w:lang w:val="sv-SE"/>
              </w:rPr>
              <w:t>server</w:t>
            </w:r>
            <w:r w:rsidRPr="000A14EE">
              <w:rPr>
                <w:rFonts w:ascii="Tahoma" w:hAnsi="Tahoma" w:cs="Tahoma"/>
                <w:sz w:val="20"/>
                <w:szCs w:val="20"/>
                <w:lang w:val="sv-SE"/>
              </w:rPr>
              <w:t>.</w:t>
            </w:r>
          </w:p>
          <w:p w:rsidR="00AE086F" w:rsidRPr="000A14EE" w:rsidRDefault="00AE086F" w:rsidP="00E40A2A">
            <w:pPr>
              <w:ind w:left="432" w:hanging="432"/>
              <w:rPr>
                <w:rFonts w:ascii="Tahoma" w:hAnsi="Tahoma" w:cs="Tahoma"/>
                <w:sz w:val="20"/>
                <w:szCs w:val="20"/>
                <w:lang w:val="id-ID"/>
              </w:rPr>
            </w:pPr>
          </w:p>
        </w:tc>
        <w:tc>
          <w:tcPr>
            <w:tcW w:w="2340" w:type="dxa"/>
            <w:tcBorders>
              <w:top w:val="double" w:sz="4" w:space="0" w:color="auto"/>
              <w:bottom w:val="single" w:sz="4" w:space="0" w:color="auto"/>
            </w:tcBorders>
          </w:tcPr>
          <w:p w:rsidR="00AE086F" w:rsidRPr="000A14EE" w:rsidRDefault="00AE086F" w:rsidP="00253D71">
            <w:pPr>
              <w:numPr>
                <w:ilvl w:val="0"/>
                <w:numId w:val="119"/>
              </w:numPr>
              <w:ind w:left="432" w:hanging="360"/>
              <w:rPr>
                <w:rFonts w:ascii="Tahoma" w:hAnsi="Tahoma" w:cs="Tahoma"/>
                <w:sz w:val="20"/>
                <w:szCs w:val="20"/>
                <w:lang w:val="id-ID"/>
              </w:rPr>
            </w:pPr>
            <w:r w:rsidRPr="000A14EE">
              <w:rPr>
                <w:rFonts w:ascii="Tahoma" w:hAnsi="Tahoma" w:cs="Tahoma"/>
                <w:sz w:val="20"/>
                <w:szCs w:val="20"/>
                <w:lang w:val="id-ID"/>
              </w:rPr>
              <w:t xml:space="preserve">Konsep </w:t>
            </w:r>
            <w:r w:rsidRPr="000A14EE">
              <w:rPr>
                <w:rFonts w:ascii="Tahoma" w:hAnsi="Tahoma" w:cs="Tahoma"/>
                <w:i/>
                <w:sz w:val="20"/>
                <w:szCs w:val="20"/>
              </w:rPr>
              <w:t>server</w:t>
            </w:r>
            <w:r w:rsidRPr="000A14EE">
              <w:rPr>
                <w:rFonts w:ascii="Tahoma" w:hAnsi="Tahoma" w:cs="Tahoma"/>
                <w:sz w:val="20"/>
                <w:szCs w:val="20"/>
              </w:rPr>
              <w:t xml:space="preserve"> </w:t>
            </w:r>
            <w:r w:rsidRPr="000A14EE">
              <w:rPr>
                <w:rFonts w:ascii="Tahoma" w:hAnsi="Tahoma" w:cs="Tahoma"/>
                <w:i/>
                <w:sz w:val="20"/>
                <w:szCs w:val="20"/>
              </w:rPr>
              <w:t>side</w:t>
            </w:r>
            <w:r w:rsidRPr="000A14EE">
              <w:rPr>
                <w:rFonts w:ascii="Tahoma" w:hAnsi="Tahoma" w:cs="Tahoma"/>
                <w:sz w:val="20"/>
                <w:szCs w:val="20"/>
              </w:rPr>
              <w:t xml:space="preserve"> </w:t>
            </w:r>
            <w:r w:rsidRPr="000A14EE">
              <w:rPr>
                <w:rFonts w:ascii="Tahoma" w:hAnsi="Tahoma" w:cs="Tahoma"/>
                <w:i/>
                <w:sz w:val="20"/>
                <w:szCs w:val="20"/>
              </w:rPr>
              <w:t>scripting</w:t>
            </w:r>
            <w:r w:rsidRPr="000A14EE">
              <w:rPr>
                <w:rFonts w:ascii="Tahoma" w:hAnsi="Tahoma" w:cs="Tahoma"/>
                <w:sz w:val="20"/>
                <w:szCs w:val="20"/>
              </w:rPr>
              <w:t xml:space="preserve"> </w:t>
            </w:r>
          </w:p>
          <w:p w:rsidR="00AE086F" w:rsidRPr="000A14EE" w:rsidRDefault="00AE086F" w:rsidP="00E40A2A">
            <w:pPr>
              <w:ind w:left="72"/>
              <w:rPr>
                <w:rFonts w:ascii="Tahoma" w:hAnsi="Tahoma" w:cs="Tahoma"/>
                <w:sz w:val="20"/>
                <w:szCs w:val="20"/>
                <w:lang w:val="id-ID"/>
              </w:rPr>
            </w:pPr>
          </w:p>
          <w:p w:rsidR="00AE086F" w:rsidRPr="000A14EE" w:rsidRDefault="00AE086F" w:rsidP="00253D71">
            <w:pPr>
              <w:numPr>
                <w:ilvl w:val="0"/>
                <w:numId w:val="119"/>
              </w:numPr>
              <w:ind w:left="432" w:hanging="360"/>
              <w:rPr>
                <w:rFonts w:ascii="Tahoma" w:hAnsi="Tahoma" w:cs="Tahoma"/>
                <w:i/>
                <w:sz w:val="20"/>
                <w:szCs w:val="20"/>
                <w:lang w:val="nl-NL"/>
              </w:rPr>
            </w:pPr>
            <w:r w:rsidRPr="000A14EE">
              <w:rPr>
                <w:rFonts w:ascii="Tahoma" w:hAnsi="Tahoma" w:cs="Tahoma"/>
                <w:sz w:val="20"/>
                <w:szCs w:val="20"/>
                <w:lang w:val="id-ID"/>
              </w:rPr>
              <w:t xml:space="preserve">Instalasi </w:t>
            </w:r>
            <w:r w:rsidRPr="000A14EE">
              <w:rPr>
                <w:rFonts w:ascii="Tahoma" w:hAnsi="Tahoma" w:cs="Tahoma"/>
                <w:i/>
                <w:sz w:val="20"/>
                <w:szCs w:val="20"/>
                <w:lang w:val="nl-NL"/>
              </w:rPr>
              <w:t>web</w:t>
            </w:r>
            <w:r w:rsidRPr="000A14EE">
              <w:rPr>
                <w:rFonts w:ascii="Tahoma" w:hAnsi="Tahoma" w:cs="Tahoma"/>
                <w:sz w:val="20"/>
                <w:szCs w:val="20"/>
                <w:lang w:val="nl-NL"/>
              </w:rPr>
              <w:t xml:space="preserve"> </w:t>
            </w:r>
            <w:r w:rsidRPr="000A14EE">
              <w:rPr>
                <w:rFonts w:ascii="Tahoma" w:hAnsi="Tahoma" w:cs="Tahoma"/>
                <w:i/>
                <w:sz w:val="20"/>
                <w:szCs w:val="20"/>
                <w:lang w:val="nl-NL"/>
              </w:rPr>
              <w:t>server</w:t>
            </w:r>
            <w:r w:rsidRPr="000A14EE">
              <w:rPr>
                <w:rFonts w:ascii="Tahoma" w:hAnsi="Tahoma" w:cs="Tahoma"/>
                <w:sz w:val="20"/>
                <w:szCs w:val="20"/>
                <w:lang w:val="nl-NL"/>
              </w:rPr>
              <w:t xml:space="preserve"> dan </w:t>
            </w:r>
            <w:r w:rsidRPr="000A14EE">
              <w:rPr>
                <w:rFonts w:ascii="Tahoma" w:hAnsi="Tahoma" w:cs="Tahoma"/>
                <w:i/>
                <w:sz w:val="20"/>
                <w:szCs w:val="20"/>
                <w:lang w:val="nl-NL"/>
              </w:rPr>
              <w:t>program</w:t>
            </w:r>
            <w:r w:rsidRPr="000A14EE">
              <w:rPr>
                <w:rFonts w:ascii="Tahoma" w:hAnsi="Tahoma" w:cs="Tahoma"/>
                <w:sz w:val="20"/>
                <w:szCs w:val="20"/>
                <w:lang w:val="nl-NL"/>
              </w:rPr>
              <w:t xml:space="preserve"> </w:t>
            </w:r>
            <w:r w:rsidRPr="000A14EE">
              <w:rPr>
                <w:rFonts w:ascii="Tahoma" w:hAnsi="Tahoma" w:cs="Tahoma"/>
                <w:i/>
                <w:sz w:val="20"/>
                <w:szCs w:val="20"/>
                <w:lang w:val="nl-NL"/>
              </w:rPr>
              <w:t>edit</w:t>
            </w:r>
            <w:r w:rsidRPr="000A14EE">
              <w:rPr>
                <w:rFonts w:ascii="Tahoma" w:hAnsi="Tahoma" w:cs="Tahoma"/>
                <w:sz w:val="20"/>
                <w:szCs w:val="20"/>
                <w:lang w:val="nl-NL"/>
              </w:rPr>
              <w:t xml:space="preserve"> </w:t>
            </w:r>
            <w:r w:rsidRPr="000A14EE">
              <w:rPr>
                <w:rFonts w:ascii="Tahoma" w:hAnsi="Tahoma" w:cs="Tahoma"/>
                <w:i/>
                <w:sz w:val="20"/>
                <w:szCs w:val="20"/>
                <w:lang w:val="nl-NL"/>
              </w:rPr>
              <w:t>web</w:t>
            </w:r>
            <w:r w:rsidRPr="000A14EE">
              <w:rPr>
                <w:rFonts w:ascii="Tahoma" w:hAnsi="Tahoma" w:cs="Tahoma"/>
                <w:sz w:val="20"/>
                <w:szCs w:val="20"/>
                <w:lang w:val="nl-NL"/>
              </w:rPr>
              <w:t xml:space="preserve"> </w:t>
            </w:r>
            <w:r w:rsidRPr="000A14EE">
              <w:rPr>
                <w:rFonts w:ascii="Tahoma" w:hAnsi="Tahoma" w:cs="Tahoma"/>
                <w:i/>
                <w:sz w:val="20"/>
                <w:szCs w:val="20"/>
                <w:lang w:val="nl-NL"/>
              </w:rPr>
              <w:t>page</w:t>
            </w:r>
          </w:p>
          <w:p w:rsidR="00AE086F" w:rsidRPr="000A14EE" w:rsidRDefault="00AE086F" w:rsidP="00E40A2A">
            <w:pPr>
              <w:rPr>
                <w:rFonts w:ascii="Tahoma" w:hAnsi="Tahoma" w:cs="Tahoma"/>
                <w:i/>
                <w:sz w:val="20"/>
                <w:szCs w:val="20"/>
                <w:lang w:val="nl-NL"/>
              </w:rPr>
            </w:pPr>
          </w:p>
          <w:p w:rsidR="00AE086F" w:rsidRPr="000A14EE" w:rsidRDefault="00AE086F" w:rsidP="00253D71">
            <w:pPr>
              <w:numPr>
                <w:ilvl w:val="0"/>
                <w:numId w:val="119"/>
              </w:numPr>
              <w:ind w:left="432" w:hanging="360"/>
              <w:rPr>
                <w:rFonts w:ascii="Tahoma" w:hAnsi="Tahoma" w:cs="Tahoma"/>
                <w:i/>
                <w:sz w:val="20"/>
                <w:szCs w:val="20"/>
                <w:lang w:val="nl-NL"/>
              </w:rPr>
            </w:pPr>
            <w:r w:rsidRPr="000A14EE">
              <w:rPr>
                <w:rFonts w:ascii="Tahoma" w:hAnsi="Tahoma" w:cs="Tahoma"/>
                <w:i/>
                <w:sz w:val="20"/>
                <w:szCs w:val="20"/>
                <w:lang w:val="id-ID"/>
              </w:rPr>
              <w:t>Setting</w:t>
            </w:r>
            <w:r w:rsidRPr="000A14EE">
              <w:rPr>
                <w:rFonts w:ascii="Tahoma" w:hAnsi="Tahoma" w:cs="Tahoma"/>
                <w:sz w:val="20"/>
                <w:szCs w:val="20"/>
                <w:lang w:val="id-ID"/>
              </w:rPr>
              <w:t xml:space="preserve"> dan penggunaan </w:t>
            </w:r>
            <w:r w:rsidRPr="000A14EE">
              <w:rPr>
                <w:rFonts w:ascii="Tahoma" w:hAnsi="Tahoma" w:cs="Tahoma"/>
                <w:i/>
                <w:sz w:val="20"/>
                <w:szCs w:val="20"/>
                <w:lang w:val="nl-NL"/>
              </w:rPr>
              <w:t>web server program</w:t>
            </w:r>
            <w:r w:rsidRPr="000A14EE">
              <w:rPr>
                <w:rFonts w:ascii="Tahoma" w:hAnsi="Tahoma" w:cs="Tahoma"/>
                <w:sz w:val="20"/>
                <w:szCs w:val="20"/>
                <w:lang w:val="nl-NL"/>
              </w:rPr>
              <w:t xml:space="preserve"> </w:t>
            </w:r>
            <w:r w:rsidRPr="000A14EE">
              <w:rPr>
                <w:rFonts w:ascii="Tahoma" w:hAnsi="Tahoma" w:cs="Tahoma"/>
                <w:i/>
                <w:sz w:val="20"/>
                <w:szCs w:val="20"/>
                <w:lang w:val="nl-NL"/>
              </w:rPr>
              <w:t>edit</w:t>
            </w:r>
            <w:r w:rsidRPr="000A14EE">
              <w:rPr>
                <w:rFonts w:ascii="Tahoma" w:hAnsi="Tahoma" w:cs="Tahoma"/>
                <w:sz w:val="20"/>
                <w:szCs w:val="20"/>
                <w:lang w:val="nl-NL"/>
              </w:rPr>
              <w:t xml:space="preserve"> </w:t>
            </w:r>
            <w:r w:rsidRPr="000A14EE">
              <w:rPr>
                <w:rFonts w:ascii="Tahoma" w:hAnsi="Tahoma" w:cs="Tahoma"/>
                <w:i/>
                <w:sz w:val="20"/>
                <w:szCs w:val="20"/>
                <w:lang w:val="nl-NL"/>
              </w:rPr>
              <w:t>web</w:t>
            </w:r>
            <w:r w:rsidRPr="000A14EE">
              <w:rPr>
                <w:rFonts w:ascii="Tahoma" w:hAnsi="Tahoma" w:cs="Tahoma"/>
                <w:sz w:val="20"/>
                <w:szCs w:val="20"/>
                <w:lang w:val="nl-NL"/>
              </w:rPr>
              <w:t xml:space="preserve"> </w:t>
            </w:r>
            <w:r w:rsidRPr="000A14EE">
              <w:rPr>
                <w:rFonts w:ascii="Tahoma" w:hAnsi="Tahoma" w:cs="Tahoma"/>
                <w:i/>
                <w:sz w:val="20"/>
                <w:szCs w:val="20"/>
                <w:lang w:val="nl-NL"/>
              </w:rPr>
              <w:t>page</w:t>
            </w:r>
          </w:p>
          <w:p w:rsidR="00AE086F" w:rsidRPr="000A14EE" w:rsidRDefault="00AE086F" w:rsidP="00E40A2A">
            <w:pPr>
              <w:ind w:left="432" w:hanging="360"/>
              <w:rPr>
                <w:rFonts w:ascii="Tahoma" w:hAnsi="Tahoma" w:cs="Tahoma"/>
                <w:i/>
                <w:sz w:val="20"/>
                <w:szCs w:val="20"/>
                <w:lang w:val="nl-NL"/>
              </w:rPr>
            </w:pPr>
          </w:p>
        </w:tc>
        <w:tc>
          <w:tcPr>
            <w:tcW w:w="2340" w:type="dxa"/>
            <w:tcBorders>
              <w:top w:val="double" w:sz="4" w:space="0" w:color="auto"/>
              <w:bottom w:val="single" w:sz="4" w:space="0" w:color="auto"/>
            </w:tcBorders>
          </w:tcPr>
          <w:p w:rsidR="00AE086F" w:rsidRPr="000A14EE" w:rsidRDefault="00AE086F" w:rsidP="00253D71">
            <w:pPr>
              <w:numPr>
                <w:ilvl w:val="0"/>
                <w:numId w:val="119"/>
              </w:numPr>
              <w:ind w:left="432" w:hanging="360"/>
              <w:rPr>
                <w:rFonts w:ascii="Tahoma" w:hAnsi="Tahoma" w:cs="Tahoma"/>
                <w:sz w:val="20"/>
                <w:szCs w:val="20"/>
                <w:lang w:val="nl-NL"/>
              </w:rPr>
            </w:pPr>
            <w:r w:rsidRPr="000A14EE">
              <w:rPr>
                <w:rFonts w:ascii="Tahoma" w:hAnsi="Tahoma" w:cs="Tahoma"/>
                <w:sz w:val="20"/>
                <w:szCs w:val="20"/>
                <w:lang w:val="nl-NL"/>
              </w:rPr>
              <w:t xml:space="preserve">Melakukan persiapan dan proses instalasi </w:t>
            </w:r>
            <w:r w:rsidRPr="000A14EE">
              <w:rPr>
                <w:rFonts w:ascii="Tahoma" w:hAnsi="Tahoma" w:cs="Tahoma"/>
                <w:i/>
                <w:sz w:val="20"/>
                <w:szCs w:val="20"/>
                <w:lang w:val="nl-NL"/>
              </w:rPr>
              <w:t>web</w:t>
            </w:r>
            <w:r w:rsidRPr="000A14EE">
              <w:rPr>
                <w:rFonts w:ascii="Tahoma" w:hAnsi="Tahoma" w:cs="Tahoma"/>
                <w:sz w:val="20"/>
                <w:szCs w:val="20"/>
                <w:lang w:val="nl-NL"/>
              </w:rPr>
              <w:t xml:space="preserve"> </w:t>
            </w:r>
            <w:r w:rsidRPr="000A14EE">
              <w:rPr>
                <w:rFonts w:ascii="Tahoma" w:hAnsi="Tahoma" w:cs="Tahoma"/>
                <w:i/>
                <w:sz w:val="20"/>
                <w:szCs w:val="20"/>
                <w:lang w:val="nl-NL"/>
              </w:rPr>
              <w:t>server</w:t>
            </w:r>
            <w:r w:rsidRPr="000A14EE">
              <w:rPr>
                <w:rFonts w:ascii="Tahoma" w:hAnsi="Tahoma" w:cs="Tahoma"/>
                <w:sz w:val="20"/>
                <w:szCs w:val="20"/>
                <w:lang w:val="nl-NL"/>
              </w:rPr>
              <w:t xml:space="preserve"> dan </w:t>
            </w:r>
            <w:r w:rsidRPr="000A14EE">
              <w:rPr>
                <w:rFonts w:ascii="Tahoma" w:hAnsi="Tahoma" w:cs="Tahoma"/>
                <w:i/>
                <w:sz w:val="20"/>
                <w:szCs w:val="20"/>
                <w:lang w:val="nl-NL"/>
              </w:rPr>
              <w:t>program</w:t>
            </w:r>
            <w:r w:rsidRPr="000A14EE">
              <w:rPr>
                <w:rFonts w:ascii="Tahoma" w:hAnsi="Tahoma" w:cs="Tahoma"/>
                <w:sz w:val="20"/>
                <w:szCs w:val="20"/>
                <w:lang w:val="nl-NL"/>
              </w:rPr>
              <w:t xml:space="preserve"> </w:t>
            </w:r>
            <w:r w:rsidRPr="000A14EE">
              <w:rPr>
                <w:rFonts w:ascii="Tahoma" w:hAnsi="Tahoma" w:cs="Tahoma"/>
                <w:i/>
                <w:sz w:val="20"/>
                <w:szCs w:val="20"/>
                <w:lang w:val="nl-NL"/>
              </w:rPr>
              <w:t>edit</w:t>
            </w:r>
            <w:r w:rsidRPr="000A14EE">
              <w:rPr>
                <w:rFonts w:ascii="Tahoma" w:hAnsi="Tahoma" w:cs="Tahoma"/>
                <w:sz w:val="20"/>
                <w:szCs w:val="20"/>
                <w:lang w:val="nl-NL"/>
              </w:rPr>
              <w:t xml:space="preserve"> </w:t>
            </w:r>
            <w:r w:rsidRPr="000A14EE">
              <w:rPr>
                <w:rFonts w:ascii="Tahoma" w:hAnsi="Tahoma" w:cs="Tahoma"/>
                <w:i/>
                <w:sz w:val="20"/>
                <w:szCs w:val="20"/>
                <w:lang w:val="nl-NL"/>
              </w:rPr>
              <w:t>web</w:t>
            </w:r>
            <w:r w:rsidRPr="000A14EE">
              <w:rPr>
                <w:rFonts w:ascii="Tahoma" w:hAnsi="Tahoma" w:cs="Tahoma"/>
                <w:sz w:val="20"/>
                <w:szCs w:val="20"/>
                <w:lang w:val="nl-NL"/>
              </w:rPr>
              <w:t xml:space="preserve"> </w:t>
            </w:r>
            <w:r w:rsidRPr="000A14EE">
              <w:rPr>
                <w:rFonts w:ascii="Tahoma" w:hAnsi="Tahoma" w:cs="Tahoma"/>
                <w:i/>
                <w:sz w:val="20"/>
                <w:szCs w:val="20"/>
                <w:lang w:val="nl-NL"/>
              </w:rPr>
              <w:t>page</w:t>
            </w:r>
          </w:p>
          <w:p w:rsidR="00AE086F" w:rsidRPr="000A14EE" w:rsidRDefault="00AE086F" w:rsidP="00E40A2A">
            <w:pPr>
              <w:ind w:left="72"/>
              <w:rPr>
                <w:rFonts w:ascii="Tahoma" w:hAnsi="Tahoma" w:cs="Tahoma"/>
                <w:sz w:val="20"/>
                <w:szCs w:val="20"/>
                <w:lang w:val="nl-NL"/>
              </w:rPr>
            </w:pPr>
          </w:p>
          <w:p w:rsidR="00AE086F" w:rsidRPr="000A14EE" w:rsidRDefault="00AE086F" w:rsidP="00253D71">
            <w:pPr>
              <w:numPr>
                <w:ilvl w:val="0"/>
                <w:numId w:val="119"/>
              </w:numPr>
              <w:ind w:left="432" w:hanging="360"/>
              <w:rPr>
                <w:rFonts w:ascii="Tahoma" w:hAnsi="Tahoma" w:cs="Tahoma"/>
                <w:sz w:val="20"/>
                <w:szCs w:val="20"/>
                <w:lang w:val="nb-NO"/>
              </w:rPr>
            </w:pPr>
            <w:r w:rsidRPr="000A14EE">
              <w:rPr>
                <w:rFonts w:ascii="Tahoma" w:hAnsi="Tahoma" w:cs="Tahoma"/>
                <w:sz w:val="20"/>
                <w:szCs w:val="20"/>
                <w:lang w:val="nb-NO"/>
              </w:rPr>
              <w:t xml:space="preserve">Mengaktivasi </w:t>
            </w:r>
            <w:r w:rsidRPr="000A14EE">
              <w:rPr>
                <w:rFonts w:ascii="Tahoma" w:hAnsi="Tahoma" w:cs="Tahoma"/>
                <w:i/>
                <w:sz w:val="20"/>
                <w:szCs w:val="20"/>
                <w:lang w:val="nb-NO"/>
              </w:rPr>
              <w:t>service web</w:t>
            </w:r>
            <w:r w:rsidRPr="000A14EE">
              <w:rPr>
                <w:rFonts w:ascii="Tahoma" w:hAnsi="Tahoma" w:cs="Tahoma"/>
                <w:sz w:val="20"/>
                <w:szCs w:val="20"/>
                <w:lang w:val="nb-NO"/>
              </w:rPr>
              <w:t xml:space="preserve"> </w:t>
            </w:r>
            <w:r w:rsidRPr="000A14EE">
              <w:rPr>
                <w:rFonts w:ascii="Tahoma" w:hAnsi="Tahoma" w:cs="Tahoma"/>
                <w:i/>
                <w:sz w:val="20"/>
                <w:szCs w:val="20"/>
                <w:lang w:val="nb-NO"/>
              </w:rPr>
              <w:t>server</w:t>
            </w:r>
          </w:p>
        </w:tc>
        <w:tc>
          <w:tcPr>
            <w:tcW w:w="1980" w:type="dxa"/>
            <w:tcBorders>
              <w:top w:val="double" w:sz="4" w:space="0" w:color="auto"/>
              <w:bottom w:val="single" w:sz="4" w:space="0" w:color="auto"/>
            </w:tcBorders>
          </w:tcPr>
          <w:p w:rsidR="00AE086F" w:rsidRPr="000A14EE" w:rsidRDefault="00AE086F" w:rsidP="00253D71">
            <w:pPr>
              <w:numPr>
                <w:ilvl w:val="0"/>
                <w:numId w:val="119"/>
              </w:numPr>
              <w:ind w:left="432" w:hanging="360"/>
              <w:rPr>
                <w:rFonts w:ascii="Tahoma" w:hAnsi="Tahoma" w:cs="Tahoma"/>
                <w:sz w:val="20"/>
                <w:szCs w:val="20"/>
                <w:lang w:val="nb-NO"/>
              </w:rPr>
            </w:pPr>
            <w:r w:rsidRPr="000A14EE">
              <w:rPr>
                <w:rFonts w:ascii="Tahoma" w:hAnsi="Tahoma" w:cs="Tahoma"/>
                <w:sz w:val="20"/>
                <w:szCs w:val="20"/>
                <w:lang w:val="nb-NO"/>
              </w:rPr>
              <w:t xml:space="preserve">Memperhatik-an tuntutan spesifikasi aplikasi </w:t>
            </w:r>
            <w:r w:rsidRPr="000A14EE">
              <w:rPr>
                <w:rFonts w:ascii="Tahoma" w:hAnsi="Tahoma" w:cs="Tahoma"/>
                <w:i/>
                <w:sz w:val="20"/>
                <w:szCs w:val="20"/>
                <w:lang w:val="nb-NO"/>
              </w:rPr>
              <w:t>web</w:t>
            </w:r>
            <w:r w:rsidRPr="000A14EE">
              <w:rPr>
                <w:rFonts w:ascii="Tahoma" w:hAnsi="Tahoma" w:cs="Tahoma"/>
                <w:sz w:val="20"/>
                <w:szCs w:val="20"/>
                <w:lang w:val="nb-NO"/>
              </w:rPr>
              <w:t xml:space="preserve"> yang dibuat </w:t>
            </w:r>
          </w:p>
        </w:tc>
        <w:tc>
          <w:tcPr>
            <w:tcW w:w="1080" w:type="dxa"/>
            <w:tcBorders>
              <w:top w:val="double" w:sz="4" w:space="0" w:color="auto"/>
              <w:bottom w:val="single" w:sz="4" w:space="0" w:color="auto"/>
            </w:tcBorders>
          </w:tcPr>
          <w:p w:rsidR="00AE086F" w:rsidRPr="000A14EE" w:rsidRDefault="00AE086F" w:rsidP="00E40A2A">
            <w:pPr>
              <w:jc w:val="center"/>
              <w:rPr>
                <w:rFonts w:ascii="Tahoma" w:hAnsi="Tahoma" w:cs="Tahoma"/>
                <w:sz w:val="20"/>
                <w:szCs w:val="20"/>
                <w:lang w:val="nb-NO"/>
              </w:rPr>
            </w:pPr>
            <w:r>
              <w:rPr>
                <w:rFonts w:ascii="Tahoma" w:hAnsi="Tahoma" w:cs="Tahoma"/>
                <w:sz w:val="20"/>
                <w:szCs w:val="20"/>
                <w:lang w:val="nb-NO"/>
              </w:rPr>
              <w:t>1</w:t>
            </w:r>
          </w:p>
        </w:tc>
        <w:tc>
          <w:tcPr>
            <w:tcW w:w="1260" w:type="dxa"/>
            <w:tcBorders>
              <w:top w:val="double" w:sz="4" w:space="0" w:color="auto"/>
              <w:bottom w:val="single" w:sz="4" w:space="0" w:color="auto"/>
            </w:tcBorders>
          </w:tcPr>
          <w:p w:rsidR="00AE086F" w:rsidRPr="000A14EE" w:rsidRDefault="00AE086F" w:rsidP="00E40A2A">
            <w:pPr>
              <w:jc w:val="center"/>
              <w:rPr>
                <w:rFonts w:ascii="Tahoma" w:hAnsi="Tahoma" w:cs="Tahoma"/>
                <w:sz w:val="20"/>
                <w:szCs w:val="20"/>
                <w:lang w:val="nb-NO"/>
              </w:rPr>
            </w:pPr>
            <w:r w:rsidRPr="000A14EE">
              <w:rPr>
                <w:rFonts w:ascii="Tahoma" w:hAnsi="Tahoma" w:cs="Tahoma"/>
                <w:sz w:val="20"/>
                <w:szCs w:val="20"/>
                <w:lang w:val="nb-NO"/>
              </w:rPr>
              <w:t>1</w:t>
            </w:r>
            <w:r>
              <w:rPr>
                <w:rFonts w:ascii="Tahoma" w:hAnsi="Tahoma" w:cs="Tahoma"/>
                <w:sz w:val="20"/>
                <w:szCs w:val="20"/>
                <w:lang w:val="nb-NO"/>
              </w:rPr>
              <w:t>,5</w:t>
            </w:r>
          </w:p>
        </w:tc>
      </w:tr>
      <w:tr w:rsidR="00AE086F" w:rsidRPr="000A14EE" w:rsidTr="00E40A2A">
        <w:tblPrEx>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Ex>
        <w:trPr>
          <w:trHeight w:val="78"/>
        </w:trPr>
        <w:tc>
          <w:tcPr>
            <w:tcW w:w="2339" w:type="dxa"/>
            <w:tcBorders>
              <w:top w:val="single" w:sz="4" w:space="0" w:color="auto"/>
              <w:bottom w:val="single" w:sz="4" w:space="0" w:color="auto"/>
            </w:tcBorders>
          </w:tcPr>
          <w:p w:rsidR="00AE086F" w:rsidRPr="000A14EE" w:rsidRDefault="00AE086F" w:rsidP="00E40A2A">
            <w:pPr>
              <w:ind w:left="252" w:hanging="252"/>
              <w:rPr>
                <w:rFonts w:ascii="Tahoma" w:hAnsi="Tahoma" w:cs="Tahoma"/>
                <w:sz w:val="20"/>
                <w:szCs w:val="20"/>
              </w:rPr>
            </w:pPr>
            <w:r w:rsidRPr="000A14EE">
              <w:rPr>
                <w:rFonts w:ascii="Tahoma" w:hAnsi="Tahoma" w:cs="Tahoma"/>
                <w:sz w:val="20"/>
                <w:szCs w:val="20"/>
              </w:rPr>
              <w:t>02 Membuat halaman dinamis</w:t>
            </w:r>
          </w:p>
        </w:tc>
        <w:tc>
          <w:tcPr>
            <w:tcW w:w="3601" w:type="dxa"/>
            <w:tcBorders>
              <w:top w:val="single" w:sz="4" w:space="0" w:color="auto"/>
              <w:bottom w:val="single" w:sz="4" w:space="0" w:color="auto"/>
            </w:tcBorders>
          </w:tcPr>
          <w:p w:rsidR="00AE086F" w:rsidRPr="004C580C" w:rsidRDefault="00AE086F" w:rsidP="00253D71">
            <w:pPr>
              <w:numPr>
                <w:ilvl w:val="1"/>
                <w:numId w:val="115"/>
              </w:numPr>
              <w:rPr>
                <w:rFonts w:ascii="Tahoma" w:hAnsi="Tahoma" w:cs="Tahoma"/>
                <w:sz w:val="20"/>
                <w:szCs w:val="20"/>
              </w:rPr>
            </w:pPr>
            <w:r w:rsidRPr="000A14EE">
              <w:rPr>
                <w:rFonts w:ascii="Tahoma" w:hAnsi="Tahoma" w:cs="Tahoma"/>
                <w:sz w:val="20"/>
                <w:szCs w:val="20"/>
              </w:rPr>
              <w:t>Halaman dibuat dan disimpan dengan ekstensi yang tepat kemudian disimpan ke dalam direktori/</w:t>
            </w:r>
            <w:r w:rsidRPr="000A14EE">
              <w:rPr>
                <w:rFonts w:ascii="Tahoma" w:hAnsi="Tahoma" w:cs="Tahoma"/>
                <w:i/>
                <w:sz w:val="20"/>
                <w:szCs w:val="20"/>
              </w:rPr>
              <w:t>folder</w:t>
            </w:r>
            <w:r w:rsidRPr="000A14EE">
              <w:rPr>
                <w:rFonts w:ascii="Tahoma" w:hAnsi="Tahoma" w:cs="Tahoma"/>
                <w:sz w:val="20"/>
                <w:szCs w:val="20"/>
              </w:rPr>
              <w:t xml:space="preserve"> yang tepat.</w:t>
            </w:r>
          </w:p>
          <w:p w:rsidR="00AE086F" w:rsidRPr="004C580C" w:rsidRDefault="00AE086F" w:rsidP="00E40A2A">
            <w:pPr>
              <w:rPr>
                <w:rFonts w:ascii="Tahoma" w:hAnsi="Tahoma" w:cs="Tahoma"/>
                <w:sz w:val="20"/>
                <w:szCs w:val="20"/>
              </w:rPr>
            </w:pPr>
          </w:p>
          <w:p w:rsidR="00AE086F" w:rsidRPr="000A14EE" w:rsidRDefault="00AE086F" w:rsidP="00E40A2A">
            <w:pPr>
              <w:ind w:left="433" w:hanging="433"/>
              <w:rPr>
                <w:rFonts w:ascii="Tahoma" w:hAnsi="Tahoma" w:cs="Tahoma"/>
                <w:sz w:val="20"/>
                <w:szCs w:val="20"/>
                <w:lang w:val="sv-SE"/>
              </w:rPr>
            </w:pPr>
            <w:r>
              <w:rPr>
                <w:rFonts w:ascii="Tahoma" w:hAnsi="Tahoma" w:cs="Tahoma"/>
                <w:sz w:val="20"/>
                <w:szCs w:val="20"/>
                <w:lang w:val="sv-SE"/>
              </w:rPr>
              <w:t xml:space="preserve">2.2   </w:t>
            </w:r>
            <w:r w:rsidRPr="000A14EE">
              <w:rPr>
                <w:rFonts w:ascii="Tahoma" w:hAnsi="Tahoma" w:cs="Tahoma"/>
                <w:sz w:val="20"/>
                <w:szCs w:val="20"/>
                <w:lang w:val="sv-SE"/>
              </w:rPr>
              <w:t xml:space="preserve">Kode ditambahkan di antara </w:t>
            </w:r>
            <w:r w:rsidRPr="000A14EE">
              <w:rPr>
                <w:rFonts w:ascii="Tahoma" w:hAnsi="Tahoma" w:cs="Tahoma"/>
                <w:i/>
                <w:sz w:val="20"/>
                <w:szCs w:val="20"/>
                <w:lang w:val="sv-SE"/>
              </w:rPr>
              <w:t>tag</w:t>
            </w:r>
            <w:r w:rsidRPr="000A14EE">
              <w:rPr>
                <w:rFonts w:ascii="Tahoma" w:hAnsi="Tahoma" w:cs="Tahoma"/>
                <w:sz w:val="20"/>
                <w:szCs w:val="20"/>
                <w:lang w:val="sv-SE"/>
              </w:rPr>
              <w:t xml:space="preserve"> pembatas.</w:t>
            </w:r>
          </w:p>
          <w:p w:rsidR="00AE086F" w:rsidRPr="000A14EE" w:rsidRDefault="00AE086F" w:rsidP="00E40A2A">
            <w:pPr>
              <w:ind w:left="252" w:hanging="252"/>
              <w:rPr>
                <w:rFonts w:ascii="Tahoma" w:hAnsi="Tahoma" w:cs="Tahoma"/>
                <w:sz w:val="20"/>
                <w:szCs w:val="20"/>
                <w:lang w:val="sv-SE"/>
              </w:rPr>
            </w:pPr>
            <w:r w:rsidRPr="000A14EE">
              <w:rPr>
                <w:rFonts w:ascii="Tahoma" w:hAnsi="Tahoma" w:cs="Tahoma"/>
                <w:sz w:val="20"/>
                <w:szCs w:val="20"/>
                <w:lang w:val="sv-SE"/>
              </w:rPr>
              <w:t xml:space="preserve">  </w:t>
            </w:r>
          </w:p>
          <w:p w:rsidR="00AE086F" w:rsidRPr="000A14EE" w:rsidRDefault="00AE086F" w:rsidP="00253D71">
            <w:pPr>
              <w:numPr>
                <w:ilvl w:val="1"/>
                <w:numId w:val="27"/>
              </w:numPr>
              <w:tabs>
                <w:tab w:val="clear" w:pos="504"/>
                <w:tab w:val="num" w:pos="360"/>
              </w:tabs>
              <w:ind w:left="360"/>
              <w:rPr>
                <w:rFonts w:ascii="Tahoma" w:hAnsi="Tahoma" w:cs="Tahoma"/>
                <w:sz w:val="20"/>
                <w:szCs w:val="20"/>
                <w:lang w:val="sv-SE"/>
              </w:rPr>
            </w:pPr>
            <w:r w:rsidRPr="000A14EE">
              <w:rPr>
                <w:rFonts w:ascii="Tahoma" w:hAnsi="Tahoma" w:cs="Tahoma"/>
                <w:i/>
                <w:sz w:val="20"/>
                <w:szCs w:val="20"/>
                <w:lang w:val="sv-SE"/>
              </w:rPr>
              <w:t>Break</w:t>
            </w:r>
            <w:r w:rsidRPr="000A14EE">
              <w:rPr>
                <w:rFonts w:ascii="Tahoma" w:hAnsi="Tahoma" w:cs="Tahoma"/>
                <w:sz w:val="20"/>
                <w:szCs w:val="20"/>
                <w:lang w:val="sv-SE"/>
              </w:rPr>
              <w:t xml:space="preserve"> dan </w:t>
            </w:r>
            <w:r w:rsidRPr="000A14EE">
              <w:rPr>
                <w:rFonts w:ascii="Tahoma" w:hAnsi="Tahoma" w:cs="Tahoma"/>
                <w:i/>
                <w:sz w:val="20"/>
                <w:szCs w:val="20"/>
                <w:lang w:val="sv-SE"/>
              </w:rPr>
              <w:t>indent</w:t>
            </w:r>
            <w:r w:rsidRPr="000A14EE">
              <w:rPr>
                <w:rFonts w:ascii="Tahoma" w:hAnsi="Tahoma" w:cs="Tahoma"/>
                <w:sz w:val="20"/>
                <w:szCs w:val="20"/>
                <w:lang w:val="sv-SE"/>
              </w:rPr>
              <w:t xml:space="preserve"> yang tepat pada baris kode dibuat ke dalam baris untuk memudahkan pembacaan.</w:t>
            </w:r>
          </w:p>
          <w:p w:rsidR="00AE086F" w:rsidRPr="000A14EE" w:rsidRDefault="00AE086F" w:rsidP="00E40A2A">
            <w:pPr>
              <w:ind w:left="252" w:hanging="252"/>
              <w:rPr>
                <w:rFonts w:ascii="Tahoma" w:hAnsi="Tahoma" w:cs="Tahoma"/>
                <w:sz w:val="20"/>
                <w:szCs w:val="20"/>
                <w:lang w:val="sv-SE"/>
              </w:rPr>
            </w:pPr>
          </w:p>
          <w:p w:rsidR="00AE086F" w:rsidRPr="000A14EE" w:rsidRDefault="00AE086F" w:rsidP="00253D71">
            <w:pPr>
              <w:numPr>
                <w:ilvl w:val="1"/>
                <w:numId w:val="27"/>
              </w:numPr>
              <w:tabs>
                <w:tab w:val="clear" w:pos="504"/>
                <w:tab w:val="num" w:pos="360"/>
              </w:tabs>
              <w:ind w:left="360"/>
              <w:rPr>
                <w:rFonts w:ascii="Tahoma" w:hAnsi="Tahoma" w:cs="Tahoma"/>
                <w:sz w:val="20"/>
                <w:szCs w:val="20"/>
                <w:lang w:val="sv-SE"/>
              </w:rPr>
            </w:pPr>
            <w:r w:rsidRPr="000A14EE">
              <w:rPr>
                <w:rFonts w:ascii="Tahoma" w:hAnsi="Tahoma" w:cs="Tahoma"/>
                <w:i/>
                <w:sz w:val="20"/>
                <w:szCs w:val="20"/>
                <w:lang w:val="sv-SE"/>
              </w:rPr>
              <w:t>Tag HTML</w:t>
            </w:r>
            <w:r w:rsidRPr="000A14EE">
              <w:rPr>
                <w:rFonts w:ascii="Tahoma" w:hAnsi="Tahoma" w:cs="Tahoma"/>
                <w:sz w:val="20"/>
                <w:szCs w:val="20"/>
                <w:lang w:val="sv-SE"/>
              </w:rPr>
              <w:t xml:space="preserve"> digunakan pada format halaman dan konten ditambahkan sesuai dengan kebutuhan.</w:t>
            </w:r>
          </w:p>
          <w:p w:rsidR="00AE086F" w:rsidRPr="000A14EE" w:rsidRDefault="00AE086F" w:rsidP="00E40A2A">
            <w:pPr>
              <w:ind w:left="252" w:hanging="252"/>
              <w:rPr>
                <w:rFonts w:ascii="Tahoma" w:hAnsi="Tahoma" w:cs="Tahoma"/>
                <w:sz w:val="20"/>
                <w:szCs w:val="20"/>
                <w:lang w:val="sv-SE"/>
              </w:rPr>
            </w:pPr>
          </w:p>
          <w:p w:rsidR="00AE086F" w:rsidRPr="000A14EE" w:rsidRDefault="00AE086F" w:rsidP="00253D71">
            <w:pPr>
              <w:numPr>
                <w:ilvl w:val="1"/>
                <w:numId w:val="27"/>
              </w:numPr>
              <w:tabs>
                <w:tab w:val="clear" w:pos="504"/>
                <w:tab w:val="num" w:pos="360"/>
              </w:tabs>
              <w:ind w:left="360"/>
              <w:rPr>
                <w:rFonts w:ascii="Tahoma" w:hAnsi="Tahoma" w:cs="Tahoma"/>
                <w:sz w:val="20"/>
                <w:szCs w:val="20"/>
                <w:lang w:val="sv-SE"/>
              </w:rPr>
            </w:pPr>
            <w:r w:rsidRPr="000A14EE">
              <w:rPr>
                <w:rFonts w:ascii="Tahoma" w:hAnsi="Tahoma" w:cs="Tahoma"/>
                <w:sz w:val="20"/>
                <w:szCs w:val="20"/>
                <w:lang w:val="sv-SE"/>
              </w:rPr>
              <w:t>Halaman disimpan dalam direktori yang tepat.</w:t>
            </w:r>
          </w:p>
          <w:p w:rsidR="00AE086F" w:rsidRPr="000A14EE" w:rsidRDefault="00AE086F" w:rsidP="00E40A2A">
            <w:pPr>
              <w:ind w:left="252" w:hanging="252"/>
              <w:rPr>
                <w:rFonts w:ascii="Tahoma" w:hAnsi="Tahoma" w:cs="Tahoma"/>
                <w:sz w:val="20"/>
                <w:szCs w:val="20"/>
                <w:lang w:val="sv-SE"/>
              </w:rPr>
            </w:pPr>
          </w:p>
          <w:p w:rsidR="00AE086F" w:rsidRPr="000A14EE" w:rsidRDefault="00AE086F" w:rsidP="00253D71">
            <w:pPr>
              <w:numPr>
                <w:ilvl w:val="1"/>
                <w:numId w:val="27"/>
              </w:numPr>
              <w:tabs>
                <w:tab w:val="clear" w:pos="504"/>
                <w:tab w:val="num" w:pos="360"/>
              </w:tabs>
              <w:ind w:left="360"/>
              <w:rPr>
                <w:rFonts w:ascii="Tahoma" w:hAnsi="Tahoma" w:cs="Tahoma"/>
                <w:sz w:val="20"/>
                <w:szCs w:val="20"/>
                <w:lang w:val="sv-SE"/>
              </w:rPr>
            </w:pPr>
            <w:r w:rsidRPr="000A14EE">
              <w:rPr>
                <w:rFonts w:ascii="Tahoma" w:hAnsi="Tahoma" w:cs="Tahoma"/>
                <w:sz w:val="20"/>
                <w:szCs w:val="20"/>
                <w:lang w:val="sv-SE"/>
              </w:rPr>
              <w:lastRenderedPageBreak/>
              <w:t xml:space="preserve">Akses </w:t>
            </w:r>
            <w:r w:rsidRPr="000A14EE">
              <w:rPr>
                <w:rFonts w:ascii="Tahoma" w:hAnsi="Tahoma" w:cs="Tahoma"/>
                <w:i/>
                <w:sz w:val="20"/>
                <w:szCs w:val="20"/>
                <w:lang w:val="sv-SE"/>
              </w:rPr>
              <w:t>file</w:t>
            </w:r>
            <w:r w:rsidRPr="000A14EE">
              <w:rPr>
                <w:rFonts w:ascii="Tahoma" w:hAnsi="Tahoma" w:cs="Tahoma"/>
                <w:sz w:val="20"/>
                <w:szCs w:val="20"/>
                <w:lang w:val="sv-SE"/>
              </w:rPr>
              <w:t xml:space="preserve"> melalui </w:t>
            </w:r>
            <w:r w:rsidRPr="000A14EE">
              <w:rPr>
                <w:rFonts w:ascii="Tahoma" w:hAnsi="Tahoma" w:cs="Tahoma"/>
                <w:i/>
                <w:sz w:val="20"/>
                <w:szCs w:val="20"/>
                <w:lang w:val="sv-SE"/>
              </w:rPr>
              <w:t>http://localhost</w:t>
            </w:r>
            <w:r w:rsidRPr="000A14EE">
              <w:rPr>
                <w:rFonts w:ascii="Tahoma" w:hAnsi="Tahoma" w:cs="Tahoma"/>
                <w:sz w:val="20"/>
                <w:szCs w:val="20"/>
                <w:lang w:val="sv-SE"/>
              </w:rPr>
              <w:t xml:space="preserve">, alamat </w:t>
            </w:r>
            <w:r w:rsidRPr="000A14EE">
              <w:rPr>
                <w:rFonts w:ascii="Tahoma" w:hAnsi="Tahoma" w:cs="Tahoma"/>
                <w:i/>
                <w:sz w:val="20"/>
                <w:szCs w:val="20"/>
                <w:lang w:val="sv-SE"/>
              </w:rPr>
              <w:t>IP</w:t>
            </w:r>
            <w:r w:rsidRPr="000A14EE">
              <w:rPr>
                <w:rFonts w:ascii="Tahoma" w:hAnsi="Tahoma" w:cs="Tahoma"/>
                <w:sz w:val="20"/>
                <w:szCs w:val="20"/>
                <w:lang w:val="sv-SE"/>
              </w:rPr>
              <w:t xml:space="preserve"> lokal, atau </w:t>
            </w:r>
            <w:r w:rsidRPr="000A14EE">
              <w:rPr>
                <w:rFonts w:ascii="Tahoma" w:hAnsi="Tahoma" w:cs="Tahoma"/>
                <w:i/>
                <w:sz w:val="20"/>
                <w:szCs w:val="20"/>
                <w:lang w:val="sv-SE"/>
              </w:rPr>
              <w:t>URL</w:t>
            </w:r>
            <w:r w:rsidRPr="000A14EE">
              <w:rPr>
                <w:rFonts w:ascii="Tahoma" w:hAnsi="Tahoma" w:cs="Tahoma"/>
                <w:sz w:val="20"/>
                <w:szCs w:val="20"/>
                <w:lang w:val="sv-SE"/>
              </w:rPr>
              <w:t xml:space="preserve"> lengkap ditentukan.</w:t>
            </w:r>
          </w:p>
          <w:p w:rsidR="00AE086F" w:rsidRPr="000A14EE" w:rsidRDefault="00AE086F" w:rsidP="00E40A2A">
            <w:pPr>
              <w:ind w:left="252" w:hanging="252"/>
              <w:rPr>
                <w:rFonts w:ascii="Tahoma" w:hAnsi="Tahoma" w:cs="Tahoma"/>
                <w:sz w:val="20"/>
                <w:szCs w:val="20"/>
                <w:lang w:val="sv-SE"/>
              </w:rPr>
            </w:pPr>
          </w:p>
          <w:p w:rsidR="00AE086F" w:rsidRDefault="00AE086F" w:rsidP="00253D71">
            <w:pPr>
              <w:numPr>
                <w:ilvl w:val="1"/>
                <w:numId w:val="27"/>
              </w:numPr>
              <w:tabs>
                <w:tab w:val="clear" w:pos="504"/>
                <w:tab w:val="num" w:pos="360"/>
              </w:tabs>
              <w:ind w:left="360"/>
              <w:rPr>
                <w:rFonts w:ascii="Tahoma" w:hAnsi="Tahoma" w:cs="Tahoma"/>
                <w:sz w:val="20"/>
                <w:szCs w:val="20"/>
                <w:lang w:val="sv-SE"/>
              </w:rPr>
            </w:pPr>
            <w:r w:rsidRPr="000A14EE">
              <w:rPr>
                <w:rFonts w:ascii="Tahoma" w:hAnsi="Tahoma" w:cs="Tahoma"/>
                <w:sz w:val="20"/>
                <w:szCs w:val="20"/>
                <w:lang w:val="sv-SE"/>
              </w:rPr>
              <w:t>Modifikasi dibuat sesuai kebutuhan.</w:t>
            </w:r>
          </w:p>
          <w:p w:rsidR="00AE086F" w:rsidRPr="000A14EE" w:rsidRDefault="00AE086F" w:rsidP="00E40A2A">
            <w:pPr>
              <w:rPr>
                <w:rFonts w:ascii="Tahoma" w:hAnsi="Tahoma" w:cs="Tahoma"/>
                <w:sz w:val="20"/>
                <w:szCs w:val="20"/>
                <w:lang w:val="sv-SE"/>
              </w:rPr>
            </w:pPr>
          </w:p>
        </w:tc>
        <w:tc>
          <w:tcPr>
            <w:tcW w:w="2340" w:type="dxa"/>
            <w:tcBorders>
              <w:top w:val="single" w:sz="4" w:space="0" w:color="auto"/>
              <w:bottom w:val="single" w:sz="4" w:space="0" w:color="auto"/>
            </w:tcBorders>
          </w:tcPr>
          <w:p w:rsidR="00AE086F" w:rsidRDefault="00AE086F" w:rsidP="00253D71">
            <w:pPr>
              <w:numPr>
                <w:ilvl w:val="0"/>
                <w:numId w:val="120"/>
              </w:numPr>
              <w:ind w:left="432" w:hanging="360"/>
              <w:rPr>
                <w:rFonts w:ascii="Tahoma" w:hAnsi="Tahoma" w:cs="Tahoma"/>
                <w:sz w:val="20"/>
                <w:szCs w:val="20"/>
                <w:lang w:val="de-DE"/>
              </w:rPr>
            </w:pPr>
            <w:r w:rsidRPr="000A14EE">
              <w:rPr>
                <w:rFonts w:ascii="Tahoma" w:hAnsi="Tahoma" w:cs="Tahoma"/>
                <w:i/>
                <w:sz w:val="20"/>
                <w:szCs w:val="20"/>
                <w:lang w:val="de-DE"/>
              </w:rPr>
              <w:lastRenderedPageBreak/>
              <w:t>Tags</w:t>
            </w:r>
            <w:r w:rsidRPr="000A14EE">
              <w:rPr>
                <w:rFonts w:ascii="Tahoma" w:hAnsi="Tahoma" w:cs="Tahoma"/>
                <w:sz w:val="20"/>
                <w:szCs w:val="20"/>
                <w:lang w:val="de-DE"/>
              </w:rPr>
              <w:t xml:space="preserve"> </w:t>
            </w:r>
            <w:r w:rsidRPr="000A14EE">
              <w:rPr>
                <w:rFonts w:ascii="Tahoma" w:hAnsi="Tahoma" w:cs="Tahoma"/>
                <w:i/>
                <w:sz w:val="20"/>
                <w:szCs w:val="20"/>
                <w:lang w:val="de-DE"/>
              </w:rPr>
              <w:t>HTML</w:t>
            </w:r>
            <w:r w:rsidRPr="000A14EE">
              <w:rPr>
                <w:rFonts w:ascii="Tahoma" w:hAnsi="Tahoma" w:cs="Tahoma"/>
                <w:sz w:val="20"/>
                <w:szCs w:val="20"/>
                <w:lang w:val="de-DE"/>
              </w:rPr>
              <w:t xml:space="preserve"> yang umum digunakan</w:t>
            </w:r>
          </w:p>
          <w:p w:rsidR="00AE086F" w:rsidRPr="000A14EE" w:rsidRDefault="00AE086F" w:rsidP="00E40A2A">
            <w:pPr>
              <w:ind w:left="72"/>
              <w:rPr>
                <w:rFonts w:ascii="Tahoma" w:hAnsi="Tahoma" w:cs="Tahoma"/>
                <w:sz w:val="20"/>
                <w:szCs w:val="20"/>
                <w:lang w:val="de-DE"/>
              </w:rPr>
            </w:pPr>
          </w:p>
          <w:p w:rsidR="00AE086F" w:rsidRPr="000A14EE" w:rsidRDefault="00AE086F" w:rsidP="00253D71">
            <w:pPr>
              <w:numPr>
                <w:ilvl w:val="0"/>
                <w:numId w:val="120"/>
              </w:numPr>
              <w:ind w:left="432" w:hanging="360"/>
              <w:rPr>
                <w:rFonts w:ascii="Tahoma" w:hAnsi="Tahoma" w:cs="Tahoma"/>
                <w:sz w:val="20"/>
                <w:szCs w:val="20"/>
              </w:rPr>
            </w:pPr>
            <w:r w:rsidRPr="000A14EE">
              <w:rPr>
                <w:rFonts w:ascii="Tahoma" w:hAnsi="Tahoma" w:cs="Tahoma"/>
                <w:sz w:val="20"/>
                <w:szCs w:val="20"/>
              </w:rPr>
              <w:t xml:space="preserve">Perbedaan, karakteristik dan keuntungan yang diperoleh membuat halaman </w:t>
            </w:r>
            <w:r w:rsidRPr="000A14EE">
              <w:rPr>
                <w:rFonts w:ascii="Tahoma" w:hAnsi="Tahoma" w:cs="Tahoma"/>
                <w:i/>
                <w:sz w:val="20"/>
                <w:szCs w:val="20"/>
              </w:rPr>
              <w:t>web</w:t>
            </w:r>
            <w:r w:rsidRPr="000A14EE">
              <w:rPr>
                <w:rFonts w:ascii="Tahoma" w:hAnsi="Tahoma" w:cs="Tahoma"/>
                <w:sz w:val="20"/>
                <w:szCs w:val="20"/>
              </w:rPr>
              <w:t xml:space="preserve"> dinamis</w:t>
            </w:r>
          </w:p>
          <w:p w:rsidR="00AE086F" w:rsidRPr="000A14EE" w:rsidRDefault="00AE086F" w:rsidP="00E40A2A">
            <w:pPr>
              <w:ind w:left="72"/>
              <w:rPr>
                <w:rFonts w:ascii="Tahoma" w:hAnsi="Tahoma" w:cs="Tahoma"/>
                <w:sz w:val="20"/>
                <w:szCs w:val="20"/>
              </w:rPr>
            </w:pPr>
          </w:p>
          <w:p w:rsidR="00AE086F" w:rsidRPr="000A14EE" w:rsidRDefault="00AE086F" w:rsidP="00253D71">
            <w:pPr>
              <w:numPr>
                <w:ilvl w:val="0"/>
                <w:numId w:val="120"/>
              </w:numPr>
              <w:ind w:left="432" w:hanging="360"/>
              <w:rPr>
                <w:rFonts w:ascii="Tahoma" w:hAnsi="Tahoma" w:cs="Tahoma"/>
                <w:sz w:val="20"/>
                <w:szCs w:val="20"/>
              </w:rPr>
            </w:pPr>
            <w:r w:rsidRPr="000A14EE">
              <w:rPr>
                <w:rFonts w:ascii="Tahoma" w:hAnsi="Tahoma" w:cs="Tahoma"/>
                <w:sz w:val="20"/>
                <w:szCs w:val="20"/>
              </w:rPr>
              <w:t xml:space="preserve">Peletakan </w:t>
            </w:r>
            <w:r w:rsidRPr="000A14EE">
              <w:rPr>
                <w:rFonts w:ascii="Tahoma" w:hAnsi="Tahoma" w:cs="Tahoma"/>
                <w:i/>
                <w:sz w:val="20"/>
                <w:szCs w:val="20"/>
              </w:rPr>
              <w:t>file</w:t>
            </w:r>
            <w:r w:rsidRPr="000A14EE">
              <w:rPr>
                <w:rFonts w:ascii="Tahoma" w:hAnsi="Tahoma" w:cs="Tahoma"/>
                <w:sz w:val="20"/>
                <w:szCs w:val="20"/>
              </w:rPr>
              <w:t>-</w:t>
            </w:r>
            <w:r w:rsidRPr="000A14EE">
              <w:rPr>
                <w:rFonts w:ascii="Tahoma" w:hAnsi="Tahoma" w:cs="Tahoma"/>
                <w:i/>
                <w:sz w:val="20"/>
                <w:szCs w:val="20"/>
              </w:rPr>
              <w:t>file</w:t>
            </w:r>
            <w:r w:rsidRPr="000A14EE">
              <w:rPr>
                <w:rFonts w:ascii="Tahoma" w:hAnsi="Tahoma" w:cs="Tahoma"/>
                <w:sz w:val="20"/>
                <w:szCs w:val="20"/>
              </w:rPr>
              <w:t xml:space="preserve"> </w:t>
            </w:r>
            <w:r w:rsidRPr="000A14EE">
              <w:rPr>
                <w:rFonts w:ascii="Tahoma" w:hAnsi="Tahoma" w:cs="Tahoma"/>
                <w:i/>
                <w:sz w:val="20"/>
                <w:szCs w:val="20"/>
              </w:rPr>
              <w:t>web</w:t>
            </w:r>
            <w:r w:rsidRPr="000A14EE">
              <w:rPr>
                <w:rFonts w:ascii="Tahoma" w:hAnsi="Tahoma" w:cs="Tahoma"/>
                <w:sz w:val="20"/>
                <w:szCs w:val="20"/>
              </w:rPr>
              <w:t xml:space="preserve"> sehingga memiliki struktur yang baik dan terorganisir </w:t>
            </w:r>
          </w:p>
          <w:p w:rsidR="00AE086F" w:rsidRPr="000A14EE" w:rsidRDefault="00AE086F" w:rsidP="00E40A2A">
            <w:pPr>
              <w:rPr>
                <w:rFonts w:ascii="Tahoma" w:hAnsi="Tahoma" w:cs="Tahoma"/>
                <w:sz w:val="20"/>
                <w:szCs w:val="20"/>
              </w:rPr>
            </w:pPr>
          </w:p>
          <w:p w:rsidR="00AE086F" w:rsidRPr="000A14EE" w:rsidRDefault="00AE086F" w:rsidP="00253D71">
            <w:pPr>
              <w:numPr>
                <w:ilvl w:val="0"/>
                <w:numId w:val="120"/>
              </w:numPr>
              <w:ind w:left="432" w:hanging="360"/>
              <w:rPr>
                <w:rFonts w:ascii="Tahoma" w:hAnsi="Tahoma" w:cs="Tahoma"/>
                <w:sz w:val="20"/>
                <w:szCs w:val="20"/>
              </w:rPr>
            </w:pPr>
            <w:r w:rsidRPr="000A14EE">
              <w:rPr>
                <w:rFonts w:ascii="Tahoma" w:hAnsi="Tahoma" w:cs="Tahoma"/>
                <w:sz w:val="20"/>
                <w:szCs w:val="20"/>
              </w:rPr>
              <w:t xml:space="preserve">Menampilkan </w:t>
            </w:r>
            <w:r w:rsidRPr="000A14EE">
              <w:rPr>
                <w:rFonts w:ascii="Tahoma" w:hAnsi="Tahoma" w:cs="Tahoma"/>
                <w:i/>
                <w:sz w:val="20"/>
                <w:szCs w:val="20"/>
              </w:rPr>
              <w:t>web</w:t>
            </w:r>
            <w:r w:rsidRPr="000A14EE">
              <w:rPr>
                <w:rFonts w:ascii="Tahoma" w:hAnsi="Tahoma" w:cs="Tahoma"/>
                <w:sz w:val="20"/>
                <w:szCs w:val="20"/>
              </w:rPr>
              <w:t xml:space="preserve"> yang dibuat</w:t>
            </w:r>
          </w:p>
          <w:p w:rsidR="00AE086F" w:rsidRPr="000A14EE" w:rsidRDefault="00AE086F" w:rsidP="00E40A2A">
            <w:pPr>
              <w:ind w:left="432" w:hanging="360"/>
              <w:rPr>
                <w:rFonts w:ascii="Tahoma" w:hAnsi="Tahoma" w:cs="Tahoma"/>
                <w:sz w:val="20"/>
                <w:szCs w:val="20"/>
              </w:rPr>
            </w:pPr>
          </w:p>
        </w:tc>
        <w:tc>
          <w:tcPr>
            <w:tcW w:w="2340" w:type="dxa"/>
            <w:tcBorders>
              <w:top w:val="single" w:sz="4" w:space="0" w:color="auto"/>
              <w:bottom w:val="single" w:sz="4" w:space="0" w:color="auto"/>
            </w:tcBorders>
          </w:tcPr>
          <w:p w:rsidR="00AE086F" w:rsidRPr="000A14EE" w:rsidRDefault="00AE086F" w:rsidP="00253D71">
            <w:pPr>
              <w:numPr>
                <w:ilvl w:val="0"/>
                <w:numId w:val="120"/>
              </w:numPr>
              <w:ind w:left="432" w:hanging="360"/>
              <w:rPr>
                <w:rFonts w:ascii="Tahoma" w:hAnsi="Tahoma" w:cs="Tahoma"/>
                <w:sz w:val="20"/>
                <w:szCs w:val="20"/>
              </w:rPr>
            </w:pPr>
            <w:r w:rsidRPr="000A14EE">
              <w:rPr>
                <w:rFonts w:ascii="Tahoma" w:hAnsi="Tahoma" w:cs="Tahoma"/>
                <w:sz w:val="20"/>
                <w:szCs w:val="20"/>
              </w:rPr>
              <w:t xml:space="preserve">Membuat halaman </w:t>
            </w:r>
            <w:r w:rsidRPr="000A14EE">
              <w:rPr>
                <w:rFonts w:ascii="Tahoma" w:hAnsi="Tahoma" w:cs="Tahoma"/>
                <w:i/>
                <w:sz w:val="20"/>
                <w:szCs w:val="20"/>
              </w:rPr>
              <w:t>web</w:t>
            </w:r>
            <w:r w:rsidRPr="000A14EE">
              <w:rPr>
                <w:rFonts w:ascii="Tahoma" w:hAnsi="Tahoma" w:cs="Tahoma"/>
                <w:sz w:val="20"/>
                <w:szCs w:val="20"/>
              </w:rPr>
              <w:t xml:space="preserve"> dengan </w:t>
            </w:r>
            <w:r w:rsidRPr="000A14EE">
              <w:rPr>
                <w:rFonts w:ascii="Tahoma" w:hAnsi="Tahoma" w:cs="Tahoma"/>
                <w:i/>
                <w:sz w:val="20"/>
                <w:szCs w:val="20"/>
              </w:rPr>
              <w:t>tag</w:t>
            </w:r>
            <w:r w:rsidRPr="000A14EE">
              <w:rPr>
                <w:rFonts w:ascii="Tahoma" w:hAnsi="Tahoma" w:cs="Tahoma"/>
                <w:sz w:val="20"/>
                <w:szCs w:val="20"/>
              </w:rPr>
              <w:t xml:space="preserve"> </w:t>
            </w:r>
            <w:r w:rsidRPr="000A14EE">
              <w:rPr>
                <w:rFonts w:ascii="Tahoma" w:hAnsi="Tahoma" w:cs="Tahoma"/>
                <w:i/>
                <w:sz w:val="20"/>
                <w:szCs w:val="20"/>
              </w:rPr>
              <w:t>HTML</w:t>
            </w:r>
            <w:r w:rsidRPr="000A14EE">
              <w:rPr>
                <w:rFonts w:ascii="Tahoma" w:hAnsi="Tahoma" w:cs="Tahoma"/>
                <w:sz w:val="20"/>
                <w:szCs w:val="20"/>
              </w:rPr>
              <w:t xml:space="preserve"> yang sesuai</w:t>
            </w:r>
          </w:p>
          <w:p w:rsidR="00AE086F" w:rsidRPr="000A14EE" w:rsidRDefault="00AE086F" w:rsidP="00E40A2A">
            <w:pPr>
              <w:ind w:left="72"/>
              <w:rPr>
                <w:rFonts w:ascii="Tahoma" w:hAnsi="Tahoma" w:cs="Tahoma"/>
                <w:sz w:val="20"/>
                <w:szCs w:val="20"/>
              </w:rPr>
            </w:pPr>
          </w:p>
          <w:p w:rsidR="00AE086F" w:rsidRPr="004C580C" w:rsidRDefault="00AE086F" w:rsidP="00253D71">
            <w:pPr>
              <w:numPr>
                <w:ilvl w:val="0"/>
                <w:numId w:val="120"/>
              </w:numPr>
              <w:ind w:left="432" w:hanging="360"/>
              <w:rPr>
                <w:rFonts w:ascii="Tahoma" w:hAnsi="Tahoma" w:cs="Tahoma"/>
                <w:sz w:val="20"/>
                <w:szCs w:val="20"/>
              </w:rPr>
            </w:pPr>
            <w:r w:rsidRPr="004C580C">
              <w:rPr>
                <w:rFonts w:ascii="Tahoma" w:hAnsi="Tahoma" w:cs="Tahoma"/>
                <w:sz w:val="20"/>
                <w:szCs w:val="20"/>
              </w:rPr>
              <w:t xml:space="preserve">Mengimplementasikan penggunaan halaman </w:t>
            </w:r>
            <w:r w:rsidRPr="004C580C">
              <w:rPr>
                <w:rFonts w:ascii="Tahoma" w:hAnsi="Tahoma" w:cs="Tahoma"/>
                <w:i/>
                <w:sz w:val="20"/>
                <w:szCs w:val="20"/>
              </w:rPr>
              <w:t>web</w:t>
            </w:r>
            <w:r w:rsidRPr="004C580C">
              <w:rPr>
                <w:rFonts w:ascii="Tahoma" w:hAnsi="Tahoma" w:cs="Tahoma"/>
                <w:sz w:val="20"/>
                <w:szCs w:val="20"/>
              </w:rPr>
              <w:t xml:space="preserve"> dinamis dengan tepat</w:t>
            </w:r>
          </w:p>
          <w:p w:rsidR="00AE086F" w:rsidRPr="004C580C" w:rsidRDefault="00AE086F" w:rsidP="00E40A2A">
            <w:pPr>
              <w:rPr>
                <w:rFonts w:ascii="Tahoma" w:hAnsi="Tahoma" w:cs="Tahoma"/>
                <w:sz w:val="20"/>
                <w:szCs w:val="20"/>
              </w:rPr>
            </w:pPr>
          </w:p>
          <w:p w:rsidR="00AE086F" w:rsidRPr="000A14EE" w:rsidRDefault="00AE086F" w:rsidP="00253D71">
            <w:pPr>
              <w:numPr>
                <w:ilvl w:val="0"/>
                <w:numId w:val="120"/>
              </w:numPr>
              <w:ind w:left="432" w:hanging="360"/>
              <w:rPr>
                <w:rFonts w:ascii="Tahoma" w:hAnsi="Tahoma" w:cs="Tahoma"/>
                <w:sz w:val="20"/>
                <w:szCs w:val="20"/>
                <w:lang w:val="sv-SE"/>
              </w:rPr>
            </w:pPr>
            <w:r w:rsidRPr="000A14EE">
              <w:rPr>
                <w:rFonts w:ascii="Tahoma" w:hAnsi="Tahoma" w:cs="Tahoma"/>
                <w:sz w:val="20"/>
                <w:szCs w:val="20"/>
                <w:lang w:val="sv-SE"/>
              </w:rPr>
              <w:t xml:space="preserve">Membuat struktur </w:t>
            </w:r>
            <w:r w:rsidRPr="000A14EE">
              <w:rPr>
                <w:rFonts w:ascii="Tahoma" w:hAnsi="Tahoma" w:cs="Tahoma"/>
                <w:i/>
                <w:sz w:val="20"/>
                <w:szCs w:val="20"/>
                <w:lang w:val="sv-SE"/>
              </w:rPr>
              <w:t>web</w:t>
            </w:r>
            <w:r w:rsidRPr="000A14EE">
              <w:rPr>
                <w:rFonts w:ascii="Tahoma" w:hAnsi="Tahoma" w:cs="Tahoma"/>
                <w:sz w:val="20"/>
                <w:szCs w:val="20"/>
                <w:lang w:val="sv-SE"/>
              </w:rPr>
              <w:t xml:space="preserve"> yang terorganisir </w:t>
            </w:r>
          </w:p>
          <w:p w:rsidR="00AE086F" w:rsidRPr="000A14EE" w:rsidRDefault="00AE086F" w:rsidP="00E40A2A">
            <w:pPr>
              <w:rPr>
                <w:rFonts w:ascii="Tahoma" w:hAnsi="Tahoma" w:cs="Tahoma"/>
                <w:sz w:val="20"/>
                <w:szCs w:val="20"/>
                <w:lang w:val="sv-SE"/>
              </w:rPr>
            </w:pPr>
          </w:p>
          <w:p w:rsidR="00AE086F" w:rsidRPr="000A14EE" w:rsidRDefault="00AE086F" w:rsidP="00253D71">
            <w:pPr>
              <w:numPr>
                <w:ilvl w:val="0"/>
                <w:numId w:val="120"/>
              </w:numPr>
              <w:ind w:left="432" w:hanging="360"/>
              <w:rPr>
                <w:rFonts w:ascii="Tahoma" w:hAnsi="Tahoma" w:cs="Tahoma"/>
                <w:sz w:val="20"/>
                <w:szCs w:val="20"/>
                <w:lang w:val="es-ES"/>
              </w:rPr>
            </w:pPr>
            <w:r w:rsidRPr="000A14EE">
              <w:rPr>
                <w:rFonts w:ascii="Tahoma" w:hAnsi="Tahoma" w:cs="Tahoma"/>
                <w:sz w:val="20"/>
                <w:szCs w:val="20"/>
                <w:lang w:val="es-ES"/>
              </w:rPr>
              <w:t xml:space="preserve">Mencoba tampilan </w:t>
            </w:r>
            <w:r w:rsidRPr="000A14EE">
              <w:rPr>
                <w:rFonts w:ascii="Tahoma" w:hAnsi="Tahoma" w:cs="Tahoma"/>
                <w:i/>
                <w:sz w:val="20"/>
                <w:szCs w:val="20"/>
                <w:lang w:val="es-ES"/>
              </w:rPr>
              <w:t>web</w:t>
            </w:r>
            <w:r w:rsidRPr="000A14EE">
              <w:rPr>
                <w:rFonts w:ascii="Tahoma" w:hAnsi="Tahoma" w:cs="Tahoma"/>
                <w:sz w:val="20"/>
                <w:szCs w:val="20"/>
                <w:lang w:val="es-ES"/>
              </w:rPr>
              <w:t xml:space="preserve"> dengan </w:t>
            </w:r>
            <w:r w:rsidRPr="000A14EE">
              <w:rPr>
                <w:rFonts w:ascii="Tahoma" w:hAnsi="Tahoma" w:cs="Tahoma"/>
                <w:i/>
                <w:sz w:val="20"/>
                <w:szCs w:val="20"/>
                <w:lang w:val="es-ES"/>
              </w:rPr>
              <w:t>browser</w:t>
            </w:r>
          </w:p>
        </w:tc>
        <w:tc>
          <w:tcPr>
            <w:tcW w:w="1980" w:type="dxa"/>
            <w:tcBorders>
              <w:top w:val="single" w:sz="4" w:space="0" w:color="auto"/>
              <w:bottom w:val="single" w:sz="4" w:space="0" w:color="auto"/>
            </w:tcBorders>
          </w:tcPr>
          <w:p w:rsidR="00AE086F" w:rsidRPr="000A14EE" w:rsidRDefault="00AE086F" w:rsidP="00253D71">
            <w:pPr>
              <w:numPr>
                <w:ilvl w:val="0"/>
                <w:numId w:val="120"/>
              </w:numPr>
              <w:tabs>
                <w:tab w:val="left" w:pos="432"/>
              </w:tabs>
              <w:ind w:left="432" w:hanging="360"/>
              <w:rPr>
                <w:rFonts w:ascii="Tahoma" w:hAnsi="Tahoma" w:cs="Tahoma"/>
                <w:sz w:val="20"/>
                <w:szCs w:val="20"/>
                <w:lang w:val="es-ES"/>
              </w:rPr>
            </w:pPr>
            <w:r w:rsidRPr="000A14EE">
              <w:rPr>
                <w:rFonts w:ascii="Tahoma" w:hAnsi="Tahoma" w:cs="Tahoma"/>
                <w:sz w:val="20"/>
                <w:szCs w:val="20"/>
                <w:lang w:val="es-ES"/>
              </w:rPr>
              <w:t xml:space="preserve">Melakukan perencanaan dari struktur </w:t>
            </w:r>
            <w:r w:rsidRPr="000A14EE">
              <w:rPr>
                <w:rFonts w:ascii="Tahoma" w:hAnsi="Tahoma" w:cs="Tahoma"/>
                <w:i/>
                <w:sz w:val="20"/>
                <w:szCs w:val="20"/>
                <w:lang w:val="es-ES"/>
              </w:rPr>
              <w:t>web</w:t>
            </w:r>
            <w:r w:rsidRPr="000A14EE">
              <w:rPr>
                <w:rFonts w:ascii="Tahoma" w:hAnsi="Tahoma" w:cs="Tahoma"/>
                <w:sz w:val="20"/>
                <w:szCs w:val="20"/>
                <w:lang w:val="es-ES"/>
              </w:rPr>
              <w:t xml:space="preserve"> yang akan dibuat</w:t>
            </w:r>
          </w:p>
          <w:p w:rsidR="00AE086F" w:rsidRPr="000A14EE" w:rsidRDefault="00AE086F" w:rsidP="00E40A2A">
            <w:pPr>
              <w:tabs>
                <w:tab w:val="left" w:pos="432"/>
              </w:tabs>
              <w:ind w:left="72"/>
              <w:rPr>
                <w:rFonts w:ascii="Tahoma" w:hAnsi="Tahoma" w:cs="Tahoma"/>
                <w:sz w:val="20"/>
                <w:szCs w:val="20"/>
                <w:lang w:val="es-ES"/>
              </w:rPr>
            </w:pPr>
          </w:p>
          <w:p w:rsidR="00AE086F" w:rsidRPr="000A14EE" w:rsidRDefault="00AE086F" w:rsidP="00253D71">
            <w:pPr>
              <w:numPr>
                <w:ilvl w:val="0"/>
                <w:numId w:val="120"/>
              </w:numPr>
              <w:tabs>
                <w:tab w:val="left" w:pos="432"/>
              </w:tabs>
              <w:ind w:left="432" w:hanging="360"/>
              <w:rPr>
                <w:rFonts w:ascii="Tahoma" w:hAnsi="Tahoma" w:cs="Tahoma"/>
                <w:sz w:val="20"/>
                <w:szCs w:val="20"/>
                <w:lang w:val="fi-FI"/>
              </w:rPr>
            </w:pPr>
            <w:r w:rsidRPr="000A14EE">
              <w:rPr>
                <w:rFonts w:ascii="Tahoma" w:hAnsi="Tahoma" w:cs="Tahoma"/>
                <w:sz w:val="20"/>
                <w:szCs w:val="20"/>
                <w:lang w:val="fi-FI"/>
              </w:rPr>
              <w:t xml:space="preserve">Membuat halaman </w:t>
            </w:r>
            <w:r w:rsidRPr="000A14EE">
              <w:rPr>
                <w:rFonts w:ascii="Tahoma" w:hAnsi="Tahoma" w:cs="Tahoma"/>
                <w:i/>
                <w:sz w:val="20"/>
                <w:szCs w:val="20"/>
                <w:lang w:val="fi-FI"/>
              </w:rPr>
              <w:t>web</w:t>
            </w:r>
            <w:r w:rsidRPr="000A14EE">
              <w:rPr>
                <w:rFonts w:ascii="Tahoma" w:hAnsi="Tahoma" w:cs="Tahoma"/>
                <w:sz w:val="20"/>
                <w:szCs w:val="20"/>
                <w:lang w:val="fi-FI"/>
              </w:rPr>
              <w:t xml:space="preserve"> sesuai permintaan</w:t>
            </w:r>
          </w:p>
          <w:p w:rsidR="00AE086F" w:rsidRPr="000A14EE" w:rsidRDefault="00AE086F" w:rsidP="00E40A2A">
            <w:pPr>
              <w:tabs>
                <w:tab w:val="left" w:pos="432"/>
              </w:tabs>
              <w:rPr>
                <w:rFonts w:ascii="Tahoma" w:hAnsi="Tahoma" w:cs="Tahoma"/>
                <w:sz w:val="20"/>
                <w:szCs w:val="20"/>
                <w:lang w:val="fi-FI"/>
              </w:rPr>
            </w:pPr>
          </w:p>
          <w:p w:rsidR="00AE086F" w:rsidRPr="004C580C" w:rsidRDefault="00AE086F" w:rsidP="00253D71">
            <w:pPr>
              <w:numPr>
                <w:ilvl w:val="0"/>
                <w:numId w:val="120"/>
              </w:numPr>
              <w:tabs>
                <w:tab w:val="left" w:pos="432"/>
              </w:tabs>
              <w:ind w:left="432" w:hanging="360"/>
              <w:rPr>
                <w:rFonts w:ascii="Tahoma" w:hAnsi="Tahoma" w:cs="Tahoma"/>
                <w:sz w:val="20"/>
                <w:szCs w:val="20"/>
                <w:lang w:val="fi-FI"/>
              </w:rPr>
            </w:pPr>
            <w:r w:rsidRPr="004C580C">
              <w:rPr>
                <w:rFonts w:ascii="Tahoma" w:hAnsi="Tahoma" w:cs="Tahoma"/>
                <w:sz w:val="20"/>
                <w:szCs w:val="20"/>
                <w:lang w:val="fi-FI"/>
              </w:rPr>
              <w:t xml:space="preserve">Mencoba mengakses </w:t>
            </w:r>
            <w:r w:rsidRPr="004C580C">
              <w:rPr>
                <w:rFonts w:ascii="Tahoma" w:hAnsi="Tahoma" w:cs="Tahoma"/>
                <w:i/>
                <w:sz w:val="20"/>
                <w:szCs w:val="20"/>
                <w:lang w:val="fi-FI"/>
              </w:rPr>
              <w:t>web</w:t>
            </w:r>
            <w:r w:rsidRPr="004C580C">
              <w:rPr>
                <w:rFonts w:ascii="Tahoma" w:hAnsi="Tahoma" w:cs="Tahoma"/>
                <w:sz w:val="20"/>
                <w:szCs w:val="20"/>
                <w:lang w:val="fi-FI"/>
              </w:rPr>
              <w:t xml:space="preserve"> yang dibuat</w:t>
            </w:r>
          </w:p>
        </w:tc>
        <w:tc>
          <w:tcPr>
            <w:tcW w:w="1080" w:type="dxa"/>
            <w:tcBorders>
              <w:top w:val="single" w:sz="4" w:space="0" w:color="auto"/>
              <w:bottom w:val="single" w:sz="4" w:space="0" w:color="auto"/>
            </w:tcBorders>
          </w:tcPr>
          <w:p w:rsidR="00AE086F" w:rsidRPr="000A14EE" w:rsidRDefault="00AE086F" w:rsidP="00E40A2A">
            <w:pPr>
              <w:jc w:val="center"/>
              <w:rPr>
                <w:rFonts w:ascii="Tahoma" w:hAnsi="Tahoma" w:cs="Tahoma"/>
                <w:sz w:val="20"/>
                <w:szCs w:val="20"/>
              </w:rPr>
            </w:pPr>
            <w:r w:rsidRPr="000A14EE">
              <w:rPr>
                <w:rFonts w:ascii="Tahoma" w:hAnsi="Tahoma" w:cs="Tahoma"/>
                <w:sz w:val="20"/>
                <w:szCs w:val="20"/>
              </w:rPr>
              <w:t>2</w:t>
            </w:r>
          </w:p>
        </w:tc>
        <w:tc>
          <w:tcPr>
            <w:tcW w:w="1260" w:type="dxa"/>
            <w:tcBorders>
              <w:top w:val="single" w:sz="4" w:space="0" w:color="auto"/>
              <w:bottom w:val="single" w:sz="4" w:space="0" w:color="auto"/>
            </w:tcBorders>
          </w:tcPr>
          <w:p w:rsidR="00AE086F" w:rsidRPr="000A14EE" w:rsidRDefault="00AE086F" w:rsidP="00E40A2A">
            <w:pPr>
              <w:jc w:val="center"/>
              <w:rPr>
                <w:rFonts w:ascii="Tahoma" w:hAnsi="Tahoma" w:cs="Tahoma"/>
                <w:sz w:val="20"/>
                <w:szCs w:val="20"/>
              </w:rPr>
            </w:pPr>
            <w:r w:rsidRPr="000A14EE">
              <w:rPr>
                <w:rFonts w:ascii="Tahoma" w:hAnsi="Tahoma" w:cs="Tahoma"/>
                <w:sz w:val="20"/>
                <w:szCs w:val="20"/>
              </w:rPr>
              <w:t>2</w:t>
            </w:r>
          </w:p>
        </w:tc>
      </w:tr>
      <w:tr w:rsidR="00AE086F" w:rsidRPr="000A14EE" w:rsidTr="00E40A2A">
        <w:tblPrEx>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Ex>
        <w:trPr>
          <w:trHeight w:val="78"/>
        </w:trPr>
        <w:tc>
          <w:tcPr>
            <w:tcW w:w="2339" w:type="dxa"/>
            <w:tcBorders>
              <w:top w:val="single" w:sz="4" w:space="0" w:color="auto"/>
              <w:bottom w:val="single" w:sz="4" w:space="0" w:color="auto"/>
            </w:tcBorders>
          </w:tcPr>
          <w:p w:rsidR="00AE086F" w:rsidRPr="000A14EE" w:rsidRDefault="00AE086F" w:rsidP="00E40A2A">
            <w:pPr>
              <w:ind w:left="432" w:hanging="432"/>
              <w:rPr>
                <w:rFonts w:ascii="Tahoma" w:hAnsi="Tahoma" w:cs="Tahoma"/>
                <w:sz w:val="20"/>
                <w:szCs w:val="20"/>
              </w:rPr>
            </w:pPr>
            <w:r w:rsidRPr="000A14EE">
              <w:rPr>
                <w:rFonts w:ascii="Tahoma" w:hAnsi="Tahoma" w:cs="Tahoma"/>
                <w:sz w:val="20"/>
                <w:szCs w:val="20"/>
              </w:rPr>
              <w:lastRenderedPageBreak/>
              <w:t>03    Menambahkan fungsi-fungsi pada halaman dinamis</w:t>
            </w:r>
          </w:p>
        </w:tc>
        <w:tc>
          <w:tcPr>
            <w:tcW w:w="3601" w:type="dxa"/>
            <w:tcBorders>
              <w:top w:val="single" w:sz="4" w:space="0" w:color="auto"/>
              <w:bottom w:val="single" w:sz="4" w:space="0" w:color="auto"/>
            </w:tcBorders>
          </w:tcPr>
          <w:p w:rsidR="00AE086F" w:rsidRPr="000A14EE" w:rsidRDefault="00AE086F" w:rsidP="00253D71">
            <w:pPr>
              <w:numPr>
                <w:ilvl w:val="0"/>
                <w:numId w:val="117"/>
              </w:numPr>
              <w:tabs>
                <w:tab w:val="clear" w:pos="576"/>
                <w:tab w:val="num" w:pos="433"/>
              </w:tabs>
              <w:ind w:left="433" w:hanging="433"/>
              <w:rPr>
                <w:rFonts w:ascii="Tahoma" w:hAnsi="Tahoma" w:cs="Tahoma"/>
                <w:sz w:val="20"/>
                <w:szCs w:val="20"/>
              </w:rPr>
            </w:pPr>
            <w:r w:rsidRPr="000A14EE">
              <w:rPr>
                <w:rFonts w:ascii="Tahoma" w:hAnsi="Tahoma" w:cs="Tahoma"/>
                <w:sz w:val="20"/>
                <w:szCs w:val="20"/>
              </w:rPr>
              <w:t xml:space="preserve">Variabel-variabel dan </w:t>
            </w:r>
            <w:r w:rsidRPr="000A14EE">
              <w:rPr>
                <w:rFonts w:ascii="Tahoma" w:hAnsi="Tahoma" w:cs="Tahoma"/>
                <w:i/>
                <w:sz w:val="20"/>
                <w:szCs w:val="20"/>
              </w:rPr>
              <w:t>array</w:t>
            </w:r>
            <w:r w:rsidRPr="000A14EE">
              <w:rPr>
                <w:rFonts w:ascii="Tahoma" w:hAnsi="Tahoma" w:cs="Tahoma"/>
                <w:sz w:val="20"/>
                <w:szCs w:val="20"/>
              </w:rPr>
              <w:t xml:space="preserve"> digunakan dan dideklarasikan menurut persyaratan.</w:t>
            </w:r>
          </w:p>
          <w:p w:rsidR="00AE086F" w:rsidRPr="000A14EE" w:rsidRDefault="00AE086F" w:rsidP="00E40A2A">
            <w:pPr>
              <w:tabs>
                <w:tab w:val="num" w:pos="433"/>
              </w:tabs>
              <w:ind w:left="433" w:hanging="433"/>
              <w:rPr>
                <w:rFonts w:ascii="Tahoma" w:hAnsi="Tahoma" w:cs="Tahoma"/>
                <w:sz w:val="20"/>
                <w:szCs w:val="20"/>
              </w:rPr>
            </w:pPr>
          </w:p>
          <w:p w:rsidR="00AE086F" w:rsidRPr="000A14EE" w:rsidRDefault="00AE086F" w:rsidP="00253D71">
            <w:pPr>
              <w:numPr>
                <w:ilvl w:val="0"/>
                <w:numId w:val="117"/>
              </w:numPr>
              <w:tabs>
                <w:tab w:val="clear" w:pos="576"/>
                <w:tab w:val="num" w:pos="433"/>
              </w:tabs>
              <w:ind w:left="433" w:hanging="433"/>
              <w:rPr>
                <w:rFonts w:ascii="Tahoma" w:hAnsi="Tahoma" w:cs="Tahoma"/>
                <w:sz w:val="20"/>
                <w:szCs w:val="20"/>
                <w:lang w:val="sv-SE"/>
              </w:rPr>
            </w:pPr>
            <w:r w:rsidRPr="000A14EE">
              <w:rPr>
                <w:rFonts w:ascii="Tahoma" w:hAnsi="Tahoma" w:cs="Tahoma"/>
                <w:sz w:val="20"/>
                <w:szCs w:val="20"/>
                <w:lang w:val="sv-SE"/>
              </w:rPr>
              <w:t xml:space="preserve">Nilai variabel, </w:t>
            </w:r>
            <w:r w:rsidRPr="000A14EE">
              <w:rPr>
                <w:rFonts w:ascii="Tahoma" w:hAnsi="Tahoma" w:cs="Tahoma"/>
                <w:i/>
                <w:sz w:val="20"/>
                <w:szCs w:val="20"/>
                <w:lang w:val="sv-SE"/>
              </w:rPr>
              <w:t xml:space="preserve">string </w:t>
            </w:r>
            <w:r w:rsidRPr="000A14EE">
              <w:rPr>
                <w:rFonts w:ascii="Tahoma" w:hAnsi="Tahoma" w:cs="Tahoma"/>
                <w:sz w:val="20"/>
                <w:szCs w:val="20"/>
                <w:lang w:val="sv-SE"/>
              </w:rPr>
              <w:t xml:space="preserve">dan </w:t>
            </w:r>
            <w:r w:rsidRPr="000A14EE">
              <w:rPr>
                <w:rFonts w:ascii="Tahoma" w:hAnsi="Tahoma" w:cs="Tahoma"/>
                <w:i/>
                <w:sz w:val="20"/>
                <w:szCs w:val="20"/>
                <w:lang w:val="sv-SE"/>
              </w:rPr>
              <w:t>konstansta</w:t>
            </w:r>
            <w:r w:rsidRPr="000A14EE">
              <w:rPr>
                <w:rFonts w:ascii="Tahoma" w:hAnsi="Tahoma" w:cs="Tahoma"/>
                <w:sz w:val="20"/>
                <w:szCs w:val="20"/>
                <w:lang w:val="sv-SE"/>
              </w:rPr>
              <w:t xml:space="preserve"> ditetapkan.</w:t>
            </w:r>
          </w:p>
          <w:p w:rsidR="00AE086F" w:rsidRPr="000A14EE" w:rsidRDefault="00AE086F" w:rsidP="00E40A2A">
            <w:pPr>
              <w:ind w:left="252" w:hanging="252"/>
              <w:rPr>
                <w:rFonts w:ascii="Tahoma" w:hAnsi="Tahoma" w:cs="Tahoma"/>
                <w:sz w:val="20"/>
                <w:szCs w:val="20"/>
                <w:lang w:val="sv-SE"/>
              </w:rPr>
            </w:pPr>
          </w:p>
          <w:p w:rsidR="00AE086F" w:rsidRPr="000A14EE" w:rsidRDefault="00AE086F" w:rsidP="00253D71">
            <w:pPr>
              <w:numPr>
                <w:ilvl w:val="0"/>
                <w:numId w:val="117"/>
              </w:numPr>
              <w:tabs>
                <w:tab w:val="num" w:pos="433"/>
              </w:tabs>
              <w:ind w:left="433" w:hanging="468"/>
              <w:rPr>
                <w:rFonts w:ascii="Tahoma" w:hAnsi="Tahoma" w:cs="Tahoma"/>
                <w:sz w:val="20"/>
                <w:szCs w:val="20"/>
                <w:lang w:val="sv-SE"/>
              </w:rPr>
            </w:pPr>
            <w:r w:rsidRPr="000A14EE">
              <w:rPr>
                <w:rFonts w:ascii="Tahoma" w:hAnsi="Tahoma" w:cs="Tahoma"/>
                <w:sz w:val="20"/>
                <w:szCs w:val="20"/>
                <w:lang w:val="sv-SE"/>
              </w:rPr>
              <w:t xml:space="preserve">Fungsi-fungsi internal digunakan pada halaman </w:t>
            </w:r>
            <w:r w:rsidRPr="000A14EE">
              <w:rPr>
                <w:rFonts w:ascii="Tahoma" w:hAnsi="Tahoma" w:cs="Tahoma"/>
                <w:i/>
                <w:sz w:val="20"/>
                <w:szCs w:val="20"/>
                <w:lang w:val="sv-SE"/>
              </w:rPr>
              <w:t>web</w:t>
            </w:r>
            <w:r w:rsidRPr="000A14EE">
              <w:rPr>
                <w:rFonts w:ascii="Tahoma" w:hAnsi="Tahoma" w:cs="Tahoma"/>
                <w:sz w:val="20"/>
                <w:szCs w:val="20"/>
                <w:lang w:val="sv-SE"/>
              </w:rPr>
              <w:t>.</w:t>
            </w:r>
          </w:p>
          <w:p w:rsidR="00AE086F" w:rsidRPr="000A14EE" w:rsidRDefault="00AE086F" w:rsidP="00E40A2A">
            <w:pPr>
              <w:tabs>
                <w:tab w:val="num" w:pos="433"/>
              </w:tabs>
              <w:ind w:left="433" w:hanging="468"/>
              <w:rPr>
                <w:rFonts w:ascii="Tahoma" w:hAnsi="Tahoma" w:cs="Tahoma"/>
                <w:sz w:val="20"/>
                <w:szCs w:val="20"/>
                <w:lang w:val="sv-SE"/>
              </w:rPr>
            </w:pPr>
          </w:p>
          <w:p w:rsidR="00AE086F" w:rsidRPr="000A14EE" w:rsidRDefault="00AE086F" w:rsidP="00253D71">
            <w:pPr>
              <w:numPr>
                <w:ilvl w:val="0"/>
                <w:numId w:val="117"/>
              </w:numPr>
              <w:tabs>
                <w:tab w:val="num" w:pos="433"/>
              </w:tabs>
              <w:ind w:left="433" w:hanging="468"/>
              <w:rPr>
                <w:rFonts w:ascii="Tahoma" w:hAnsi="Tahoma" w:cs="Tahoma"/>
                <w:sz w:val="20"/>
                <w:szCs w:val="20"/>
              </w:rPr>
            </w:pPr>
            <w:r w:rsidRPr="000A14EE">
              <w:rPr>
                <w:rFonts w:ascii="Tahoma" w:hAnsi="Tahoma" w:cs="Tahoma"/>
                <w:i/>
                <w:sz w:val="20"/>
                <w:szCs w:val="20"/>
              </w:rPr>
              <w:t>Control structure</w:t>
            </w:r>
            <w:r w:rsidRPr="000A14EE">
              <w:rPr>
                <w:rFonts w:ascii="Tahoma" w:hAnsi="Tahoma" w:cs="Tahoma"/>
                <w:sz w:val="20"/>
                <w:szCs w:val="20"/>
              </w:rPr>
              <w:t xml:space="preserve"> (seperti </w:t>
            </w:r>
            <w:r w:rsidRPr="000A14EE">
              <w:rPr>
                <w:rFonts w:ascii="Tahoma" w:hAnsi="Tahoma" w:cs="Tahoma"/>
                <w:i/>
                <w:sz w:val="20"/>
                <w:szCs w:val="20"/>
              </w:rPr>
              <w:t>statement If,</w:t>
            </w:r>
            <w:r w:rsidRPr="000A14EE">
              <w:rPr>
                <w:rFonts w:ascii="Tahoma" w:hAnsi="Tahoma" w:cs="Tahoma"/>
                <w:sz w:val="20"/>
                <w:szCs w:val="20"/>
              </w:rPr>
              <w:t xml:space="preserve"> </w:t>
            </w:r>
            <w:r w:rsidRPr="000A14EE">
              <w:rPr>
                <w:rFonts w:ascii="Tahoma" w:hAnsi="Tahoma" w:cs="Tahoma"/>
                <w:i/>
                <w:sz w:val="20"/>
                <w:szCs w:val="20"/>
              </w:rPr>
              <w:t>While, for, swicth</w:t>
            </w:r>
            <w:r w:rsidRPr="000A14EE">
              <w:rPr>
                <w:rFonts w:ascii="Tahoma" w:hAnsi="Tahoma" w:cs="Tahoma"/>
                <w:sz w:val="20"/>
                <w:szCs w:val="20"/>
              </w:rPr>
              <w:t xml:space="preserve">) digunakan sesuai kebutuhan. </w:t>
            </w:r>
          </w:p>
          <w:p w:rsidR="00AE086F" w:rsidRPr="000A14EE" w:rsidRDefault="00AE086F" w:rsidP="00E40A2A">
            <w:pPr>
              <w:ind w:left="252" w:hanging="252"/>
              <w:rPr>
                <w:rFonts w:ascii="Tahoma" w:hAnsi="Tahoma" w:cs="Tahoma"/>
                <w:sz w:val="20"/>
                <w:szCs w:val="20"/>
              </w:rPr>
            </w:pPr>
          </w:p>
        </w:tc>
        <w:tc>
          <w:tcPr>
            <w:tcW w:w="2340" w:type="dxa"/>
            <w:tcBorders>
              <w:top w:val="single" w:sz="4" w:space="0" w:color="auto"/>
              <w:bottom w:val="single" w:sz="4" w:space="0" w:color="auto"/>
            </w:tcBorders>
          </w:tcPr>
          <w:p w:rsidR="00AE086F" w:rsidRPr="000A14EE" w:rsidRDefault="00AE086F" w:rsidP="00253D71">
            <w:pPr>
              <w:numPr>
                <w:ilvl w:val="1"/>
                <w:numId w:val="117"/>
              </w:numPr>
              <w:tabs>
                <w:tab w:val="clear" w:pos="1164"/>
                <w:tab w:val="num" w:pos="432"/>
              </w:tabs>
              <w:ind w:left="432" w:hanging="360"/>
              <w:rPr>
                <w:rFonts w:ascii="Tahoma" w:hAnsi="Tahoma" w:cs="Tahoma"/>
                <w:sz w:val="20"/>
                <w:szCs w:val="20"/>
              </w:rPr>
            </w:pPr>
            <w:r w:rsidRPr="000A14EE">
              <w:rPr>
                <w:rFonts w:ascii="Tahoma" w:hAnsi="Tahoma" w:cs="Tahoma"/>
                <w:sz w:val="20"/>
                <w:szCs w:val="20"/>
              </w:rPr>
              <w:t xml:space="preserve">Konsep pemrograman dasar, seperti variabel, </w:t>
            </w:r>
            <w:r w:rsidRPr="000A14EE">
              <w:rPr>
                <w:rFonts w:ascii="Tahoma" w:hAnsi="Tahoma" w:cs="Tahoma"/>
                <w:i/>
                <w:sz w:val="20"/>
                <w:szCs w:val="20"/>
              </w:rPr>
              <w:t>array</w:t>
            </w:r>
            <w:r w:rsidRPr="000A14EE">
              <w:rPr>
                <w:rFonts w:ascii="Tahoma" w:hAnsi="Tahoma" w:cs="Tahoma"/>
                <w:sz w:val="20"/>
                <w:szCs w:val="20"/>
              </w:rPr>
              <w:t xml:space="preserve">, fungsi, dan </w:t>
            </w:r>
            <w:r w:rsidRPr="000A14EE">
              <w:rPr>
                <w:rFonts w:ascii="Tahoma" w:hAnsi="Tahoma" w:cs="Tahoma"/>
                <w:i/>
                <w:sz w:val="20"/>
                <w:szCs w:val="20"/>
              </w:rPr>
              <w:t>control structure</w:t>
            </w:r>
          </w:p>
          <w:p w:rsidR="00AE086F" w:rsidRPr="000A14EE" w:rsidRDefault="00AE086F" w:rsidP="00E40A2A">
            <w:pPr>
              <w:ind w:left="72"/>
              <w:rPr>
                <w:rFonts w:ascii="Tahoma" w:hAnsi="Tahoma" w:cs="Tahoma"/>
                <w:sz w:val="20"/>
                <w:szCs w:val="20"/>
              </w:rPr>
            </w:pPr>
          </w:p>
          <w:p w:rsidR="00AE086F" w:rsidRPr="000A14EE" w:rsidRDefault="00AE086F" w:rsidP="00253D71">
            <w:pPr>
              <w:numPr>
                <w:ilvl w:val="1"/>
                <w:numId w:val="117"/>
              </w:numPr>
              <w:tabs>
                <w:tab w:val="clear" w:pos="1164"/>
                <w:tab w:val="num" w:pos="432"/>
              </w:tabs>
              <w:ind w:left="432" w:hanging="360"/>
              <w:rPr>
                <w:rFonts w:ascii="Tahoma" w:hAnsi="Tahoma" w:cs="Tahoma"/>
                <w:sz w:val="20"/>
                <w:szCs w:val="20"/>
              </w:rPr>
            </w:pPr>
            <w:r w:rsidRPr="000A14EE">
              <w:rPr>
                <w:rFonts w:ascii="Tahoma" w:hAnsi="Tahoma" w:cs="Tahoma"/>
                <w:sz w:val="20"/>
                <w:szCs w:val="20"/>
              </w:rPr>
              <w:t xml:space="preserve">Penggunaan konsep pemrograman dasar tersebut sesuai sintaks bahasa pemrograman </w:t>
            </w:r>
            <w:r w:rsidRPr="000A14EE">
              <w:rPr>
                <w:rFonts w:ascii="Tahoma" w:hAnsi="Tahoma" w:cs="Tahoma"/>
                <w:i/>
                <w:sz w:val="20"/>
                <w:szCs w:val="20"/>
              </w:rPr>
              <w:t>web</w:t>
            </w:r>
            <w:r w:rsidRPr="000A14EE">
              <w:rPr>
                <w:rFonts w:ascii="Tahoma" w:hAnsi="Tahoma" w:cs="Tahoma"/>
                <w:sz w:val="20"/>
                <w:szCs w:val="20"/>
              </w:rPr>
              <w:t xml:space="preserve"> yang digunakan</w:t>
            </w:r>
          </w:p>
          <w:p w:rsidR="00AE086F" w:rsidRPr="000A14EE" w:rsidRDefault="00AE086F" w:rsidP="00E40A2A">
            <w:pPr>
              <w:rPr>
                <w:rFonts w:ascii="Tahoma" w:hAnsi="Tahoma" w:cs="Tahoma"/>
                <w:sz w:val="20"/>
                <w:szCs w:val="20"/>
              </w:rPr>
            </w:pPr>
          </w:p>
          <w:p w:rsidR="00AE086F" w:rsidRPr="000A14EE" w:rsidRDefault="00AE086F" w:rsidP="00253D71">
            <w:pPr>
              <w:numPr>
                <w:ilvl w:val="1"/>
                <w:numId w:val="117"/>
              </w:numPr>
              <w:tabs>
                <w:tab w:val="clear" w:pos="1164"/>
                <w:tab w:val="num" w:pos="432"/>
              </w:tabs>
              <w:ind w:left="432" w:hanging="360"/>
              <w:rPr>
                <w:rFonts w:ascii="Tahoma" w:hAnsi="Tahoma" w:cs="Tahoma"/>
                <w:sz w:val="20"/>
                <w:szCs w:val="20"/>
              </w:rPr>
            </w:pPr>
            <w:r w:rsidRPr="000A14EE">
              <w:rPr>
                <w:rFonts w:ascii="Tahoma" w:hAnsi="Tahoma" w:cs="Tahoma"/>
                <w:sz w:val="20"/>
                <w:szCs w:val="20"/>
              </w:rPr>
              <w:t>Mengetahui fungsi-fungsi standar yang digunakan dan mampu membuat fungsi sendiri</w:t>
            </w:r>
          </w:p>
          <w:p w:rsidR="00AE086F" w:rsidRPr="000A14EE" w:rsidRDefault="00AE086F" w:rsidP="00E40A2A">
            <w:pPr>
              <w:ind w:left="432" w:hanging="360"/>
              <w:rPr>
                <w:rFonts w:ascii="Tahoma" w:hAnsi="Tahoma" w:cs="Tahoma"/>
                <w:sz w:val="20"/>
                <w:szCs w:val="20"/>
              </w:rPr>
            </w:pPr>
          </w:p>
        </w:tc>
        <w:tc>
          <w:tcPr>
            <w:tcW w:w="2340" w:type="dxa"/>
            <w:tcBorders>
              <w:top w:val="single" w:sz="4" w:space="0" w:color="auto"/>
              <w:bottom w:val="single" w:sz="4" w:space="0" w:color="auto"/>
            </w:tcBorders>
          </w:tcPr>
          <w:p w:rsidR="00AE086F" w:rsidRDefault="00AE086F" w:rsidP="00253D71">
            <w:pPr>
              <w:numPr>
                <w:ilvl w:val="1"/>
                <w:numId w:val="117"/>
              </w:numPr>
              <w:tabs>
                <w:tab w:val="clear" w:pos="1164"/>
                <w:tab w:val="num" w:pos="432"/>
              </w:tabs>
              <w:ind w:left="432"/>
              <w:rPr>
                <w:rFonts w:ascii="Tahoma" w:hAnsi="Tahoma" w:cs="Tahoma"/>
                <w:sz w:val="20"/>
                <w:szCs w:val="20"/>
              </w:rPr>
            </w:pPr>
            <w:r w:rsidRPr="000A14EE">
              <w:rPr>
                <w:rFonts w:ascii="Tahoma" w:hAnsi="Tahoma" w:cs="Tahoma"/>
                <w:sz w:val="20"/>
                <w:szCs w:val="20"/>
              </w:rPr>
              <w:t xml:space="preserve">Membuat variabel dan </w:t>
            </w:r>
            <w:r w:rsidRPr="000A14EE">
              <w:rPr>
                <w:rFonts w:ascii="Tahoma" w:hAnsi="Tahoma" w:cs="Tahoma"/>
                <w:i/>
                <w:sz w:val="20"/>
                <w:szCs w:val="20"/>
              </w:rPr>
              <w:t>array</w:t>
            </w:r>
            <w:r w:rsidRPr="000A14EE">
              <w:rPr>
                <w:rFonts w:ascii="Tahoma" w:hAnsi="Tahoma" w:cs="Tahoma"/>
                <w:sz w:val="20"/>
                <w:szCs w:val="20"/>
              </w:rPr>
              <w:t xml:space="preserve"> sesuai keperluan</w:t>
            </w:r>
          </w:p>
          <w:p w:rsidR="00AE086F" w:rsidRPr="000A14EE" w:rsidRDefault="00AE086F" w:rsidP="00E40A2A">
            <w:pPr>
              <w:rPr>
                <w:rFonts w:ascii="Tahoma" w:hAnsi="Tahoma" w:cs="Tahoma"/>
                <w:sz w:val="20"/>
                <w:szCs w:val="20"/>
              </w:rPr>
            </w:pPr>
          </w:p>
          <w:p w:rsidR="00AE086F" w:rsidRPr="000A14EE" w:rsidRDefault="00AE086F" w:rsidP="00253D71">
            <w:pPr>
              <w:numPr>
                <w:ilvl w:val="1"/>
                <w:numId w:val="117"/>
              </w:numPr>
              <w:tabs>
                <w:tab w:val="clear" w:pos="1164"/>
                <w:tab w:val="num" w:pos="432"/>
              </w:tabs>
              <w:ind w:left="432"/>
              <w:rPr>
                <w:rFonts w:ascii="Tahoma" w:hAnsi="Tahoma" w:cs="Tahoma"/>
                <w:sz w:val="20"/>
                <w:szCs w:val="20"/>
              </w:rPr>
            </w:pPr>
            <w:r w:rsidRPr="000A14EE">
              <w:rPr>
                <w:rFonts w:ascii="Tahoma" w:hAnsi="Tahoma" w:cs="Tahoma"/>
                <w:sz w:val="20"/>
                <w:szCs w:val="20"/>
              </w:rPr>
              <w:t xml:space="preserve">Menggunakan </w:t>
            </w:r>
            <w:r w:rsidRPr="000A14EE">
              <w:rPr>
                <w:rFonts w:ascii="Tahoma" w:hAnsi="Tahoma" w:cs="Tahoma"/>
                <w:i/>
                <w:sz w:val="20"/>
                <w:szCs w:val="20"/>
              </w:rPr>
              <w:t>control structure</w:t>
            </w:r>
            <w:r w:rsidRPr="000A14EE">
              <w:rPr>
                <w:rFonts w:ascii="Tahoma" w:hAnsi="Tahoma" w:cs="Tahoma"/>
                <w:sz w:val="20"/>
                <w:szCs w:val="20"/>
              </w:rPr>
              <w:t xml:space="preserve"> untuk validasi dan proses perulangan yang diperlukan</w:t>
            </w:r>
          </w:p>
          <w:p w:rsidR="00AE086F" w:rsidRPr="000A14EE" w:rsidRDefault="00AE086F" w:rsidP="00E40A2A">
            <w:pPr>
              <w:rPr>
                <w:rFonts w:ascii="Tahoma" w:hAnsi="Tahoma" w:cs="Tahoma"/>
                <w:sz w:val="20"/>
                <w:szCs w:val="20"/>
              </w:rPr>
            </w:pPr>
          </w:p>
          <w:p w:rsidR="00AE086F" w:rsidRPr="000A14EE" w:rsidRDefault="00AE086F" w:rsidP="00253D71">
            <w:pPr>
              <w:numPr>
                <w:ilvl w:val="1"/>
                <w:numId w:val="117"/>
              </w:numPr>
              <w:tabs>
                <w:tab w:val="clear" w:pos="1164"/>
                <w:tab w:val="num" w:pos="432"/>
              </w:tabs>
              <w:ind w:left="432"/>
              <w:rPr>
                <w:rFonts w:ascii="Tahoma" w:hAnsi="Tahoma" w:cs="Tahoma"/>
                <w:sz w:val="20"/>
                <w:szCs w:val="20"/>
              </w:rPr>
            </w:pPr>
            <w:r w:rsidRPr="000A14EE">
              <w:rPr>
                <w:rFonts w:ascii="Tahoma" w:hAnsi="Tahoma" w:cs="Tahoma"/>
                <w:sz w:val="20"/>
                <w:szCs w:val="20"/>
              </w:rPr>
              <w:t xml:space="preserve">Menggunakan fungsi </w:t>
            </w:r>
            <w:r w:rsidRPr="000A14EE">
              <w:rPr>
                <w:rFonts w:ascii="Tahoma" w:hAnsi="Tahoma" w:cs="Tahoma"/>
                <w:i/>
                <w:sz w:val="20"/>
                <w:szCs w:val="20"/>
              </w:rPr>
              <w:t>built-in</w:t>
            </w:r>
            <w:r w:rsidRPr="000A14EE">
              <w:rPr>
                <w:rFonts w:ascii="Tahoma" w:hAnsi="Tahoma" w:cs="Tahoma"/>
                <w:sz w:val="20"/>
                <w:szCs w:val="20"/>
              </w:rPr>
              <w:t xml:space="preserve"> dan membuat fungsi sendiri</w:t>
            </w:r>
          </w:p>
        </w:tc>
        <w:tc>
          <w:tcPr>
            <w:tcW w:w="1980" w:type="dxa"/>
            <w:tcBorders>
              <w:top w:val="single" w:sz="4" w:space="0" w:color="auto"/>
              <w:bottom w:val="single" w:sz="4" w:space="0" w:color="auto"/>
            </w:tcBorders>
          </w:tcPr>
          <w:p w:rsidR="00AE086F" w:rsidRPr="000A14EE" w:rsidRDefault="00AE086F" w:rsidP="00253D71">
            <w:pPr>
              <w:numPr>
                <w:ilvl w:val="1"/>
                <w:numId w:val="117"/>
              </w:numPr>
              <w:tabs>
                <w:tab w:val="clear" w:pos="1164"/>
                <w:tab w:val="num" w:pos="432"/>
              </w:tabs>
              <w:ind w:left="432"/>
              <w:rPr>
                <w:rFonts w:ascii="Tahoma" w:hAnsi="Tahoma" w:cs="Tahoma"/>
                <w:sz w:val="20"/>
                <w:szCs w:val="20"/>
              </w:rPr>
            </w:pPr>
            <w:r w:rsidRPr="000A14EE">
              <w:rPr>
                <w:rFonts w:ascii="Tahoma" w:hAnsi="Tahoma" w:cs="Tahoma"/>
                <w:sz w:val="20"/>
                <w:szCs w:val="20"/>
              </w:rPr>
              <w:t>Mengidentifi-kasikan fungsi-fungsi yang diperlukan pada halaman dinamis</w:t>
            </w:r>
          </w:p>
          <w:p w:rsidR="00AE086F" w:rsidRPr="000A14EE" w:rsidRDefault="00AE086F" w:rsidP="00E40A2A">
            <w:pPr>
              <w:rPr>
                <w:rFonts w:ascii="Tahoma" w:hAnsi="Tahoma" w:cs="Tahoma"/>
                <w:sz w:val="20"/>
                <w:szCs w:val="20"/>
              </w:rPr>
            </w:pPr>
          </w:p>
          <w:p w:rsidR="00AE086F" w:rsidRPr="000A14EE" w:rsidRDefault="00AE086F" w:rsidP="00253D71">
            <w:pPr>
              <w:numPr>
                <w:ilvl w:val="0"/>
                <w:numId w:val="121"/>
              </w:numPr>
              <w:ind w:left="432" w:hanging="360"/>
              <w:rPr>
                <w:rFonts w:ascii="Tahoma" w:hAnsi="Tahoma" w:cs="Tahoma"/>
                <w:sz w:val="20"/>
                <w:szCs w:val="20"/>
                <w:lang w:val="sv-SE"/>
              </w:rPr>
            </w:pPr>
            <w:r w:rsidRPr="000A14EE">
              <w:rPr>
                <w:rFonts w:ascii="Tahoma" w:hAnsi="Tahoma" w:cs="Tahoma"/>
                <w:sz w:val="20"/>
                <w:szCs w:val="20"/>
                <w:lang w:val="sv-SE"/>
              </w:rPr>
              <w:t>Menggunakan sintaks-sintaks dasar pemrograman tersebut sesuai keperluan</w:t>
            </w:r>
          </w:p>
          <w:p w:rsidR="00AE086F" w:rsidRPr="000A14EE" w:rsidRDefault="00AE086F" w:rsidP="00E40A2A">
            <w:pPr>
              <w:ind w:left="72"/>
              <w:rPr>
                <w:rFonts w:ascii="Tahoma" w:hAnsi="Tahoma" w:cs="Tahoma"/>
                <w:sz w:val="20"/>
                <w:szCs w:val="20"/>
                <w:lang w:val="sv-SE"/>
              </w:rPr>
            </w:pPr>
          </w:p>
          <w:p w:rsidR="00AE086F" w:rsidRPr="000A14EE" w:rsidRDefault="00AE086F" w:rsidP="00253D71">
            <w:pPr>
              <w:numPr>
                <w:ilvl w:val="0"/>
                <w:numId w:val="121"/>
              </w:numPr>
              <w:ind w:left="432" w:hanging="360"/>
              <w:rPr>
                <w:rFonts w:ascii="Tahoma" w:hAnsi="Tahoma" w:cs="Tahoma"/>
                <w:sz w:val="20"/>
                <w:szCs w:val="20"/>
                <w:lang w:val="nb-NO"/>
              </w:rPr>
            </w:pPr>
            <w:r w:rsidRPr="000A14EE">
              <w:rPr>
                <w:rFonts w:ascii="Tahoma" w:hAnsi="Tahoma" w:cs="Tahoma"/>
                <w:sz w:val="20"/>
                <w:szCs w:val="20"/>
                <w:lang w:val="nb-NO"/>
              </w:rPr>
              <w:t xml:space="preserve">Mampu mengecek logika </w:t>
            </w:r>
            <w:r w:rsidRPr="000A14EE">
              <w:rPr>
                <w:rFonts w:ascii="Tahoma" w:hAnsi="Tahoma" w:cs="Tahoma"/>
                <w:i/>
                <w:sz w:val="20"/>
                <w:szCs w:val="20"/>
                <w:lang w:val="nb-NO"/>
              </w:rPr>
              <w:t>program</w:t>
            </w:r>
            <w:r w:rsidRPr="000A14EE">
              <w:rPr>
                <w:rFonts w:ascii="Tahoma" w:hAnsi="Tahoma" w:cs="Tahoma"/>
                <w:sz w:val="20"/>
                <w:szCs w:val="20"/>
                <w:lang w:val="nb-NO"/>
              </w:rPr>
              <w:t xml:space="preserve"> yang dibuat dan men</w:t>
            </w:r>
            <w:r w:rsidRPr="000A14EE">
              <w:rPr>
                <w:rFonts w:ascii="Tahoma" w:hAnsi="Tahoma" w:cs="Tahoma"/>
                <w:i/>
                <w:sz w:val="20"/>
                <w:szCs w:val="20"/>
                <w:lang w:val="nb-NO"/>
              </w:rPr>
              <w:t>debug</w:t>
            </w:r>
            <w:r w:rsidRPr="000A14EE">
              <w:rPr>
                <w:rFonts w:ascii="Tahoma" w:hAnsi="Tahoma" w:cs="Tahoma"/>
                <w:sz w:val="20"/>
                <w:szCs w:val="20"/>
                <w:lang w:val="nb-NO"/>
              </w:rPr>
              <w:t>nya</w:t>
            </w:r>
          </w:p>
        </w:tc>
        <w:tc>
          <w:tcPr>
            <w:tcW w:w="1080" w:type="dxa"/>
            <w:tcBorders>
              <w:top w:val="single" w:sz="4" w:space="0" w:color="auto"/>
              <w:bottom w:val="single" w:sz="4" w:space="0" w:color="auto"/>
            </w:tcBorders>
          </w:tcPr>
          <w:p w:rsidR="00AE086F" w:rsidRPr="000A14EE" w:rsidRDefault="00AE086F" w:rsidP="00E40A2A">
            <w:pPr>
              <w:jc w:val="center"/>
              <w:rPr>
                <w:rFonts w:ascii="Tahoma" w:hAnsi="Tahoma" w:cs="Tahoma"/>
                <w:sz w:val="20"/>
                <w:szCs w:val="20"/>
                <w:lang w:val="nb-NO"/>
              </w:rPr>
            </w:pPr>
            <w:r w:rsidRPr="000A14EE">
              <w:rPr>
                <w:rFonts w:ascii="Tahoma" w:hAnsi="Tahoma" w:cs="Tahoma"/>
                <w:sz w:val="20"/>
                <w:szCs w:val="20"/>
                <w:lang w:val="nb-NO"/>
              </w:rPr>
              <w:t>1</w:t>
            </w:r>
          </w:p>
        </w:tc>
        <w:tc>
          <w:tcPr>
            <w:tcW w:w="1260" w:type="dxa"/>
            <w:tcBorders>
              <w:top w:val="single" w:sz="4" w:space="0" w:color="auto"/>
              <w:bottom w:val="single" w:sz="4" w:space="0" w:color="auto"/>
            </w:tcBorders>
          </w:tcPr>
          <w:p w:rsidR="00AE086F" w:rsidRPr="000A14EE" w:rsidRDefault="00AE086F" w:rsidP="00E40A2A">
            <w:pPr>
              <w:jc w:val="center"/>
              <w:rPr>
                <w:rFonts w:ascii="Tahoma" w:hAnsi="Tahoma" w:cs="Tahoma"/>
                <w:sz w:val="20"/>
                <w:szCs w:val="20"/>
                <w:lang w:val="nb-NO"/>
              </w:rPr>
            </w:pPr>
            <w:r>
              <w:rPr>
                <w:rFonts w:ascii="Tahoma" w:hAnsi="Tahoma" w:cs="Tahoma"/>
                <w:sz w:val="20"/>
                <w:szCs w:val="20"/>
                <w:lang w:val="nb-NO"/>
              </w:rPr>
              <w:t>1,5</w:t>
            </w:r>
          </w:p>
        </w:tc>
      </w:tr>
      <w:tr w:rsidR="00AE086F" w:rsidRPr="000A14EE" w:rsidTr="00E40A2A">
        <w:tblPrEx>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Ex>
        <w:trPr>
          <w:trHeight w:val="3610"/>
        </w:trPr>
        <w:tc>
          <w:tcPr>
            <w:tcW w:w="2339" w:type="dxa"/>
            <w:tcBorders>
              <w:top w:val="single" w:sz="4" w:space="0" w:color="auto"/>
              <w:bottom w:val="double" w:sz="4" w:space="0" w:color="auto"/>
            </w:tcBorders>
          </w:tcPr>
          <w:p w:rsidR="00AE086F" w:rsidRPr="000A14EE" w:rsidRDefault="00AE086F" w:rsidP="00E40A2A">
            <w:pPr>
              <w:ind w:left="252" w:hanging="252"/>
              <w:rPr>
                <w:rFonts w:ascii="Tahoma" w:hAnsi="Tahoma" w:cs="Tahoma"/>
                <w:sz w:val="20"/>
                <w:szCs w:val="20"/>
                <w:lang w:val="de-DE"/>
              </w:rPr>
            </w:pPr>
            <w:r w:rsidRPr="000A14EE">
              <w:rPr>
                <w:rFonts w:ascii="Tahoma" w:hAnsi="Tahoma" w:cs="Tahoma"/>
                <w:sz w:val="20"/>
                <w:szCs w:val="20"/>
                <w:lang w:val="de-DE"/>
              </w:rPr>
              <w:lastRenderedPageBreak/>
              <w:t>04 Menguji dan mengakhiri halaman dinamis</w:t>
            </w:r>
          </w:p>
        </w:tc>
        <w:tc>
          <w:tcPr>
            <w:tcW w:w="3601" w:type="dxa"/>
            <w:tcBorders>
              <w:top w:val="single" w:sz="4" w:space="0" w:color="auto"/>
              <w:bottom w:val="double" w:sz="4" w:space="0" w:color="auto"/>
            </w:tcBorders>
          </w:tcPr>
          <w:p w:rsidR="00AE086F" w:rsidRPr="000A14EE" w:rsidRDefault="00AE086F" w:rsidP="00253D71">
            <w:pPr>
              <w:numPr>
                <w:ilvl w:val="1"/>
                <w:numId w:val="116"/>
              </w:numPr>
              <w:rPr>
                <w:rFonts w:ascii="Tahoma" w:hAnsi="Tahoma" w:cs="Tahoma"/>
                <w:sz w:val="20"/>
                <w:szCs w:val="20"/>
                <w:lang w:val="sv-SE"/>
              </w:rPr>
            </w:pPr>
            <w:r w:rsidRPr="000A14EE">
              <w:rPr>
                <w:rFonts w:ascii="Tahoma" w:hAnsi="Tahoma" w:cs="Tahoma"/>
                <w:sz w:val="20"/>
                <w:szCs w:val="20"/>
                <w:lang w:val="sv-SE"/>
              </w:rPr>
              <w:t xml:space="preserve">Halaman disimpan pada </w:t>
            </w:r>
            <w:r w:rsidRPr="000A14EE">
              <w:rPr>
                <w:rFonts w:ascii="Tahoma" w:hAnsi="Tahoma" w:cs="Tahoma"/>
                <w:i/>
                <w:sz w:val="20"/>
                <w:szCs w:val="20"/>
                <w:lang w:val="sv-SE"/>
              </w:rPr>
              <w:t>server</w:t>
            </w:r>
            <w:r w:rsidRPr="000A14EE">
              <w:rPr>
                <w:rFonts w:ascii="Tahoma" w:hAnsi="Tahoma" w:cs="Tahoma"/>
                <w:sz w:val="20"/>
                <w:szCs w:val="20"/>
                <w:lang w:val="sv-SE"/>
              </w:rPr>
              <w:t xml:space="preserve"> di lokasi yang tepat.</w:t>
            </w:r>
          </w:p>
          <w:p w:rsidR="00AE086F" w:rsidRPr="000A14EE" w:rsidRDefault="00AE086F" w:rsidP="00E40A2A">
            <w:pPr>
              <w:ind w:left="144"/>
              <w:rPr>
                <w:rFonts w:ascii="Tahoma" w:hAnsi="Tahoma" w:cs="Tahoma"/>
                <w:sz w:val="20"/>
                <w:szCs w:val="20"/>
                <w:lang w:val="sv-SE"/>
              </w:rPr>
            </w:pPr>
          </w:p>
          <w:p w:rsidR="00AE086F" w:rsidRPr="000A14EE" w:rsidRDefault="00AE086F" w:rsidP="00253D71">
            <w:pPr>
              <w:numPr>
                <w:ilvl w:val="1"/>
                <w:numId w:val="116"/>
              </w:numPr>
              <w:rPr>
                <w:rFonts w:ascii="Tahoma" w:hAnsi="Tahoma" w:cs="Tahoma"/>
                <w:sz w:val="20"/>
                <w:szCs w:val="20"/>
                <w:lang w:val="es-ES"/>
              </w:rPr>
            </w:pPr>
            <w:r w:rsidRPr="000A14EE">
              <w:rPr>
                <w:rFonts w:ascii="Tahoma" w:hAnsi="Tahoma" w:cs="Tahoma"/>
                <w:sz w:val="20"/>
                <w:szCs w:val="20"/>
                <w:lang w:val="es-ES"/>
              </w:rPr>
              <w:t xml:space="preserve">Halaman dinamis ditampilkan pada </w:t>
            </w:r>
            <w:r w:rsidRPr="000A14EE">
              <w:rPr>
                <w:rFonts w:ascii="Tahoma" w:hAnsi="Tahoma" w:cs="Tahoma"/>
                <w:i/>
                <w:sz w:val="20"/>
                <w:szCs w:val="20"/>
                <w:lang w:val="es-ES"/>
              </w:rPr>
              <w:t>browser</w:t>
            </w:r>
            <w:r w:rsidRPr="000A14EE">
              <w:rPr>
                <w:rFonts w:ascii="Tahoma" w:hAnsi="Tahoma" w:cs="Tahoma"/>
                <w:sz w:val="20"/>
                <w:szCs w:val="20"/>
                <w:lang w:val="es-ES"/>
              </w:rPr>
              <w:t xml:space="preserve"> dan diuji.</w:t>
            </w:r>
          </w:p>
          <w:p w:rsidR="00AE086F" w:rsidRPr="000A14EE" w:rsidRDefault="00AE086F" w:rsidP="00E40A2A">
            <w:pPr>
              <w:ind w:left="252" w:hanging="252"/>
              <w:rPr>
                <w:rFonts w:ascii="Tahoma" w:hAnsi="Tahoma" w:cs="Tahoma"/>
                <w:sz w:val="20"/>
                <w:szCs w:val="20"/>
                <w:lang w:val="es-ES"/>
              </w:rPr>
            </w:pPr>
          </w:p>
          <w:p w:rsidR="00AE086F" w:rsidRPr="000A14EE" w:rsidRDefault="00AE086F" w:rsidP="00253D71">
            <w:pPr>
              <w:numPr>
                <w:ilvl w:val="1"/>
                <w:numId w:val="116"/>
              </w:numPr>
              <w:rPr>
                <w:rFonts w:ascii="Tahoma" w:hAnsi="Tahoma" w:cs="Tahoma"/>
                <w:sz w:val="20"/>
                <w:szCs w:val="20"/>
                <w:lang w:val="es-ES"/>
              </w:rPr>
            </w:pPr>
            <w:r w:rsidRPr="000A14EE">
              <w:rPr>
                <w:rFonts w:ascii="Tahoma" w:hAnsi="Tahoma" w:cs="Tahoma"/>
                <w:sz w:val="20"/>
                <w:szCs w:val="20"/>
                <w:lang w:val="es-ES"/>
              </w:rPr>
              <w:t>Fungsi format dinamis secara keseluruhan dibuat sesuai dengan kebutuhan bisnis dan pelanggan.</w:t>
            </w:r>
          </w:p>
          <w:p w:rsidR="00AE086F" w:rsidRPr="000A14EE" w:rsidRDefault="00AE086F" w:rsidP="00E40A2A">
            <w:pPr>
              <w:ind w:left="252" w:hanging="252"/>
              <w:rPr>
                <w:rFonts w:ascii="Tahoma" w:hAnsi="Tahoma" w:cs="Tahoma"/>
                <w:sz w:val="20"/>
                <w:szCs w:val="20"/>
                <w:lang w:val="es-ES"/>
              </w:rPr>
            </w:pPr>
          </w:p>
          <w:p w:rsidR="00AE086F" w:rsidRPr="000A14EE" w:rsidRDefault="00AE086F" w:rsidP="00253D71">
            <w:pPr>
              <w:numPr>
                <w:ilvl w:val="1"/>
                <w:numId w:val="116"/>
              </w:numPr>
              <w:rPr>
                <w:rFonts w:ascii="Tahoma" w:hAnsi="Tahoma" w:cs="Tahoma"/>
                <w:sz w:val="20"/>
                <w:szCs w:val="20"/>
                <w:lang w:val="fi-FI"/>
              </w:rPr>
            </w:pPr>
            <w:r w:rsidRPr="000A14EE">
              <w:rPr>
                <w:rFonts w:ascii="Tahoma" w:hAnsi="Tahoma" w:cs="Tahoma"/>
                <w:sz w:val="20"/>
                <w:szCs w:val="20"/>
                <w:lang w:val="fi-FI"/>
              </w:rPr>
              <w:t>Halaman klien diakhiri sesuai persyaratan bisnis.</w:t>
            </w:r>
          </w:p>
          <w:p w:rsidR="00AE086F" w:rsidRPr="000A14EE" w:rsidRDefault="00AE086F" w:rsidP="00E40A2A">
            <w:pPr>
              <w:rPr>
                <w:rFonts w:ascii="Tahoma" w:hAnsi="Tahoma" w:cs="Tahoma"/>
                <w:sz w:val="20"/>
                <w:szCs w:val="20"/>
                <w:lang w:val="fi-FI"/>
              </w:rPr>
            </w:pPr>
          </w:p>
        </w:tc>
        <w:tc>
          <w:tcPr>
            <w:tcW w:w="2340" w:type="dxa"/>
            <w:tcBorders>
              <w:top w:val="single" w:sz="4" w:space="0" w:color="auto"/>
              <w:bottom w:val="double" w:sz="4" w:space="0" w:color="auto"/>
            </w:tcBorders>
          </w:tcPr>
          <w:p w:rsidR="00AE086F" w:rsidRPr="000A14EE" w:rsidRDefault="00AE086F" w:rsidP="00253D71">
            <w:pPr>
              <w:numPr>
                <w:ilvl w:val="0"/>
                <w:numId w:val="122"/>
              </w:numPr>
              <w:ind w:left="432" w:hanging="360"/>
              <w:rPr>
                <w:rFonts w:ascii="Tahoma" w:hAnsi="Tahoma" w:cs="Tahoma"/>
                <w:sz w:val="20"/>
                <w:szCs w:val="20"/>
                <w:lang w:val="nb-NO"/>
              </w:rPr>
            </w:pPr>
            <w:r w:rsidRPr="000A14EE">
              <w:rPr>
                <w:rFonts w:ascii="Tahoma" w:hAnsi="Tahoma" w:cs="Tahoma"/>
                <w:sz w:val="20"/>
                <w:szCs w:val="20"/>
                <w:lang w:val="fi-FI"/>
              </w:rPr>
              <w:t xml:space="preserve">Menginstall </w:t>
            </w:r>
            <w:r w:rsidRPr="000A14EE">
              <w:rPr>
                <w:rFonts w:ascii="Tahoma" w:hAnsi="Tahoma" w:cs="Tahoma"/>
                <w:i/>
                <w:sz w:val="20"/>
                <w:szCs w:val="20"/>
                <w:lang w:val="fi-FI"/>
              </w:rPr>
              <w:t>web</w:t>
            </w:r>
            <w:r w:rsidRPr="000A14EE">
              <w:rPr>
                <w:rFonts w:ascii="Tahoma" w:hAnsi="Tahoma" w:cs="Tahoma"/>
                <w:sz w:val="20"/>
                <w:szCs w:val="20"/>
                <w:lang w:val="fi-FI"/>
              </w:rPr>
              <w:t xml:space="preserve"> pada </w:t>
            </w:r>
            <w:r w:rsidRPr="000A14EE">
              <w:rPr>
                <w:rFonts w:ascii="Tahoma" w:hAnsi="Tahoma" w:cs="Tahoma"/>
                <w:i/>
                <w:sz w:val="20"/>
                <w:szCs w:val="20"/>
                <w:lang w:val="fi-FI"/>
              </w:rPr>
              <w:t>server</w:t>
            </w:r>
            <w:r w:rsidRPr="000A14EE">
              <w:rPr>
                <w:rFonts w:ascii="Tahoma" w:hAnsi="Tahoma" w:cs="Tahoma"/>
                <w:sz w:val="20"/>
                <w:szCs w:val="20"/>
                <w:lang w:val="fi-FI"/>
              </w:rPr>
              <w:t xml:space="preserve"> sesuai konfigurasi yang </w:t>
            </w:r>
          </w:p>
          <w:p w:rsidR="00AE086F" w:rsidRPr="000A14EE" w:rsidRDefault="00AE086F" w:rsidP="00E40A2A">
            <w:pPr>
              <w:ind w:left="432"/>
              <w:rPr>
                <w:rFonts w:ascii="Tahoma" w:hAnsi="Tahoma" w:cs="Tahoma"/>
                <w:sz w:val="20"/>
                <w:szCs w:val="20"/>
                <w:lang w:val="fi-FI"/>
              </w:rPr>
            </w:pPr>
            <w:r w:rsidRPr="000A14EE">
              <w:rPr>
                <w:rFonts w:ascii="Tahoma" w:hAnsi="Tahoma" w:cs="Tahoma"/>
                <w:sz w:val="20"/>
                <w:szCs w:val="20"/>
                <w:lang w:val="fi-FI"/>
              </w:rPr>
              <w:t>diperlukan</w:t>
            </w:r>
          </w:p>
          <w:p w:rsidR="00AE086F" w:rsidRPr="000A14EE" w:rsidRDefault="00AE086F" w:rsidP="00E40A2A">
            <w:pPr>
              <w:ind w:left="72"/>
              <w:rPr>
                <w:rFonts w:ascii="Tahoma" w:hAnsi="Tahoma" w:cs="Tahoma"/>
                <w:sz w:val="20"/>
                <w:szCs w:val="20"/>
                <w:lang w:val="fi-FI"/>
              </w:rPr>
            </w:pPr>
          </w:p>
          <w:p w:rsidR="00AE086F" w:rsidRPr="000A14EE" w:rsidRDefault="00AE086F" w:rsidP="00253D71">
            <w:pPr>
              <w:numPr>
                <w:ilvl w:val="0"/>
                <w:numId w:val="122"/>
              </w:numPr>
              <w:ind w:left="432" w:hanging="360"/>
              <w:rPr>
                <w:rFonts w:ascii="Tahoma" w:hAnsi="Tahoma" w:cs="Tahoma"/>
                <w:sz w:val="20"/>
                <w:szCs w:val="20"/>
                <w:lang w:val="it-IT"/>
              </w:rPr>
            </w:pPr>
            <w:r w:rsidRPr="000A14EE">
              <w:rPr>
                <w:rFonts w:ascii="Tahoma" w:hAnsi="Tahoma" w:cs="Tahoma"/>
                <w:sz w:val="20"/>
                <w:szCs w:val="20"/>
                <w:lang w:val="it-IT"/>
              </w:rPr>
              <w:t xml:space="preserve">Menampilkan dan mengetes aplikasi </w:t>
            </w:r>
            <w:r w:rsidRPr="000A14EE">
              <w:rPr>
                <w:rFonts w:ascii="Tahoma" w:hAnsi="Tahoma" w:cs="Tahoma"/>
                <w:i/>
                <w:sz w:val="20"/>
                <w:szCs w:val="20"/>
                <w:lang w:val="it-IT"/>
              </w:rPr>
              <w:t>web</w:t>
            </w:r>
          </w:p>
          <w:p w:rsidR="00AE086F" w:rsidRPr="000A14EE" w:rsidRDefault="00AE086F" w:rsidP="00E40A2A">
            <w:pPr>
              <w:rPr>
                <w:rFonts w:ascii="Tahoma" w:hAnsi="Tahoma" w:cs="Tahoma"/>
                <w:sz w:val="20"/>
                <w:szCs w:val="20"/>
                <w:lang w:val="it-IT"/>
              </w:rPr>
            </w:pPr>
            <w:r w:rsidRPr="000A14EE">
              <w:rPr>
                <w:rFonts w:ascii="Tahoma" w:hAnsi="Tahoma" w:cs="Tahoma"/>
                <w:sz w:val="20"/>
                <w:szCs w:val="20"/>
                <w:lang w:val="it-IT"/>
              </w:rPr>
              <w:t xml:space="preserve"> </w:t>
            </w:r>
          </w:p>
          <w:p w:rsidR="00AE086F" w:rsidRPr="000A14EE" w:rsidRDefault="00AE086F" w:rsidP="00253D71">
            <w:pPr>
              <w:numPr>
                <w:ilvl w:val="0"/>
                <w:numId w:val="122"/>
              </w:numPr>
              <w:ind w:left="432" w:hanging="360"/>
              <w:rPr>
                <w:rFonts w:ascii="Tahoma" w:hAnsi="Tahoma" w:cs="Tahoma"/>
                <w:sz w:val="20"/>
                <w:szCs w:val="20"/>
                <w:lang w:val="nb-NO"/>
              </w:rPr>
            </w:pPr>
            <w:r w:rsidRPr="000A14EE">
              <w:rPr>
                <w:rFonts w:ascii="Tahoma" w:hAnsi="Tahoma" w:cs="Tahoma"/>
                <w:sz w:val="20"/>
                <w:szCs w:val="20"/>
                <w:lang w:val="nb-NO"/>
              </w:rPr>
              <w:t xml:space="preserve">Implementasi </w:t>
            </w:r>
            <w:r w:rsidRPr="000A14EE">
              <w:rPr>
                <w:rFonts w:ascii="Tahoma" w:hAnsi="Tahoma" w:cs="Tahoma"/>
                <w:i/>
                <w:sz w:val="20"/>
                <w:szCs w:val="20"/>
                <w:lang w:val="nb-NO"/>
              </w:rPr>
              <w:t>web</w:t>
            </w:r>
            <w:r w:rsidRPr="000A14EE">
              <w:rPr>
                <w:rFonts w:ascii="Tahoma" w:hAnsi="Tahoma" w:cs="Tahoma"/>
                <w:sz w:val="20"/>
                <w:szCs w:val="20"/>
                <w:lang w:val="nb-NO"/>
              </w:rPr>
              <w:t xml:space="preserve"> sesuai kebutuhan bisnis klien</w:t>
            </w:r>
          </w:p>
        </w:tc>
        <w:tc>
          <w:tcPr>
            <w:tcW w:w="2340" w:type="dxa"/>
            <w:tcBorders>
              <w:top w:val="single" w:sz="4" w:space="0" w:color="auto"/>
              <w:bottom w:val="double" w:sz="4" w:space="0" w:color="auto"/>
            </w:tcBorders>
          </w:tcPr>
          <w:p w:rsidR="00AE086F" w:rsidRPr="004C580C" w:rsidRDefault="00AE086F" w:rsidP="00253D71">
            <w:pPr>
              <w:numPr>
                <w:ilvl w:val="0"/>
                <w:numId w:val="122"/>
              </w:numPr>
              <w:ind w:left="432" w:hanging="360"/>
              <w:rPr>
                <w:rFonts w:ascii="Tahoma" w:hAnsi="Tahoma" w:cs="Tahoma"/>
                <w:sz w:val="20"/>
                <w:szCs w:val="20"/>
                <w:lang w:val="es-ES"/>
              </w:rPr>
            </w:pPr>
            <w:r w:rsidRPr="000A14EE">
              <w:rPr>
                <w:rFonts w:ascii="Tahoma" w:hAnsi="Tahoma" w:cs="Tahoma"/>
                <w:sz w:val="20"/>
                <w:szCs w:val="20"/>
                <w:lang w:val="es-ES"/>
              </w:rPr>
              <w:t xml:space="preserve">Implementasi aplikasi </w:t>
            </w:r>
            <w:r w:rsidRPr="000A14EE">
              <w:rPr>
                <w:rFonts w:ascii="Tahoma" w:hAnsi="Tahoma" w:cs="Tahoma"/>
                <w:i/>
                <w:sz w:val="20"/>
                <w:szCs w:val="20"/>
                <w:lang w:val="es-ES"/>
              </w:rPr>
              <w:t>web</w:t>
            </w:r>
            <w:r w:rsidRPr="000A14EE">
              <w:rPr>
                <w:rFonts w:ascii="Tahoma" w:hAnsi="Tahoma" w:cs="Tahoma"/>
                <w:sz w:val="20"/>
                <w:szCs w:val="20"/>
                <w:lang w:val="es-ES"/>
              </w:rPr>
              <w:t xml:space="preserve"> yang dibuat pada </w:t>
            </w:r>
          </w:p>
          <w:p w:rsidR="00AE086F" w:rsidRPr="000A14EE" w:rsidRDefault="00AE086F" w:rsidP="00E40A2A">
            <w:pPr>
              <w:ind w:left="432"/>
              <w:rPr>
                <w:rFonts w:ascii="Tahoma" w:hAnsi="Tahoma" w:cs="Tahoma"/>
                <w:sz w:val="20"/>
                <w:szCs w:val="20"/>
                <w:lang w:val="es-ES"/>
              </w:rPr>
            </w:pPr>
            <w:r w:rsidRPr="000A14EE">
              <w:rPr>
                <w:rFonts w:ascii="Tahoma" w:hAnsi="Tahoma" w:cs="Tahoma"/>
                <w:i/>
                <w:sz w:val="20"/>
                <w:szCs w:val="20"/>
                <w:lang w:val="es-ES"/>
              </w:rPr>
              <w:t>environment  server</w:t>
            </w:r>
            <w:r w:rsidRPr="000A14EE">
              <w:rPr>
                <w:rFonts w:ascii="Tahoma" w:hAnsi="Tahoma" w:cs="Tahoma"/>
                <w:sz w:val="20"/>
                <w:szCs w:val="20"/>
                <w:lang w:val="es-ES"/>
              </w:rPr>
              <w:t xml:space="preserve"> </w:t>
            </w:r>
            <w:r w:rsidRPr="000A14EE">
              <w:rPr>
                <w:rFonts w:ascii="Tahoma" w:hAnsi="Tahoma" w:cs="Tahoma"/>
                <w:i/>
                <w:sz w:val="20"/>
                <w:szCs w:val="20"/>
                <w:lang w:val="es-ES"/>
              </w:rPr>
              <w:t>hosting</w:t>
            </w:r>
          </w:p>
          <w:p w:rsidR="00AE086F" w:rsidRPr="000A14EE" w:rsidRDefault="00AE086F" w:rsidP="00E40A2A">
            <w:pPr>
              <w:ind w:left="72"/>
              <w:rPr>
                <w:rFonts w:ascii="Tahoma" w:hAnsi="Tahoma" w:cs="Tahoma"/>
                <w:sz w:val="20"/>
                <w:szCs w:val="20"/>
                <w:lang w:val="es-ES"/>
              </w:rPr>
            </w:pPr>
          </w:p>
          <w:p w:rsidR="00AE086F" w:rsidRPr="000A14EE" w:rsidRDefault="00AE086F" w:rsidP="00253D71">
            <w:pPr>
              <w:numPr>
                <w:ilvl w:val="0"/>
                <w:numId w:val="122"/>
              </w:numPr>
              <w:ind w:left="432" w:hanging="360"/>
              <w:rPr>
                <w:rFonts w:ascii="Tahoma" w:hAnsi="Tahoma" w:cs="Tahoma"/>
                <w:sz w:val="20"/>
                <w:szCs w:val="20"/>
                <w:lang w:val="sv-SE"/>
              </w:rPr>
            </w:pPr>
            <w:r w:rsidRPr="000A14EE">
              <w:rPr>
                <w:rFonts w:ascii="Tahoma" w:hAnsi="Tahoma" w:cs="Tahoma"/>
                <w:sz w:val="20"/>
                <w:szCs w:val="20"/>
                <w:lang w:val="sv-SE"/>
              </w:rPr>
              <w:t xml:space="preserve">Melakukan testing pada aplikasi </w:t>
            </w:r>
            <w:r w:rsidRPr="000A14EE">
              <w:rPr>
                <w:rFonts w:ascii="Tahoma" w:hAnsi="Tahoma" w:cs="Tahoma"/>
                <w:i/>
                <w:sz w:val="20"/>
                <w:szCs w:val="20"/>
                <w:lang w:val="sv-SE"/>
              </w:rPr>
              <w:t>web</w:t>
            </w:r>
            <w:r w:rsidRPr="000A14EE">
              <w:rPr>
                <w:rFonts w:ascii="Tahoma" w:hAnsi="Tahoma" w:cs="Tahoma"/>
                <w:sz w:val="20"/>
                <w:szCs w:val="20"/>
                <w:lang w:val="sv-SE"/>
              </w:rPr>
              <w:t xml:space="preserve"> apakah sudah sesuai dengan keinginan klien</w:t>
            </w:r>
          </w:p>
        </w:tc>
        <w:tc>
          <w:tcPr>
            <w:tcW w:w="1980" w:type="dxa"/>
            <w:tcBorders>
              <w:top w:val="single" w:sz="4" w:space="0" w:color="auto"/>
              <w:bottom w:val="double" w:sz="4" w:space="0" w:color="auto"/>
            </w:tcBorders>
          </w:tcPr>
          <w:p w:rsidR="00AE086F" w:rsidRPr="000A14EE" w:rsidRDefault="00AE086F" w:rsidP="00253D71">
            <w:pPr>
              <w:numPr>
                <w:ilvl w:val="0"/>
                <w:numId w:val="122"/>
              </w:numPr>
              <w:ind w:left="432" w:hanging="360"/>
              <w:rPr>
                <w:rFonts w:ascii="Tahoma" w:hAnsi="Tahoma" w:cs="Tahoma"/>
                <w:sz w:val="20"/>
                <w:szCs w:val="20"/>
                <w:lang w:val="sv-SE"/>
              </w:rPr>
            </w:pPr>
            <w:r w:rsidRPr="000A14EE">
              <w:rPr>
                <w:rFonts w:ascii="Tahoma" w:hAnsi="Tahoma" w:cs="Tahoma"/>
                <w:sz w:val="20"/>
                <w:szCs w:val="20"/>
                <w:lang w:val="sv-SE"/>
              </w:rPr>
              <w:t xml:space="preserve">Memperhatik-an perbedaan lingkungan tes </w:t>
            </w:r>
          </w:p>
          <w:p w:rsidR="00AE086F" w:rsidRPr="000A14EE" w:rsidRDefault="00AE086F" w:rsidP="00E40A2A">
            <w:pPr>
              <w:ind w:left="432"/>
              <w:rPr>
                <w:rFonts w:ascii="Tahoma" w:hAnsi="Tahoma" w:cs="Tahoma"/>
                <w:sz w:val="20"/>
                <w:szCs w:val="20"/>
                <w:lang w:val="sv-SE"/>
              </w:rPr>
            </w:pPr>
            <w:r w:rsidRPr="000A14EE">
              <w:rPr>
                <w:rFonts w:ascii="Tahoma" w:hAnsi="Tahoma" w:cs="Tahoma"/>
                <w:sz w:val="20"/>
                <w:szCs w:val="20"/>
                <w:lang w:val="sv-SE"/>
              </w:rPr>
              <w:t xml:space="preserve">lokal dan lingkungan </w:t>
            </w:r>
            <w:r w:rsidRPr="000A14EE">
              <w:rPr>
                <w:rFonts w:ascii="Tahoma" w:hAnsi="Tahoma" w:cs="Tahoma"/>
                <w:i/>
                <w:sz w:val="20"/>
                <w:szCs w:val="20"/>
                <w:lang w:val="sv-SE"/>
              </w:rPr>
              <w:t>server</w:t>
            </w:r>
            <w:r w:rsidRPr="000A14EE">
              <w:rPr>
                <w:rFonts w:ascii="Tahoma" w:hAnsi="Tahoma" w:cs="Tahoma"/>
                <w:sz w:val="20"/>
                <w:szCs w:val="20"/>
                <w:lang w:val="sv-SE"/>
              </w:rPr>
              <w:t xml:space="preserve"> </w:t>
            </w:r>
            <w:r w:rsidRPr="000A14EE">
              <w:rPr>
                <w:rFonts w:ascii="Tahoma" w:hAnsi="Tahoma" w:cs="Tahoma"/>
                <w:i/>
                <w:sz w:val="20"/>
                <w:szCs w:val="20"/>
                <w:lang w:val="sv-SE"/>
              </w:rPr>
              <w:t>hosting</w:t>
            </w:r>
            <w:r w:rsidRPr="000A14EE">
              <w:rPr>
                <w:rFonts w:ascii="Tahoma" w:hAnsi="Tahoma" w:cs="Tahoma"/>
                <w:sz w:val="20"/>
                <w:szCs w:val="20"/>
                <w:lang w:val="sv-SE"/>
              </w:rPr>
              <w:t xml:space="preserve"> sehingga implementasi berhasil</w:t>
            </w:r>
          </w:p>
          <w:p w:rsidR="00AE086F" w:rsidRPr="000A14EE" w:rsidRDefault="00AE086F" w:rsidP="00E40A2A">
            <w:pPr>
              <w:ind w:left="72"/>
              <w:rPr>
                <w:rFonts w:ascii="Tahoma" w:hAnsi="Tahoma" w:cs="Tahoma"/>
                <w:sz w:val="20"/>
                <w:szCs w:val="20"/>
                <w:lang w:val="sv-SE"/>
              </w:rPr>
            </w:pPr>
          </w:p>
          <w:p w:rsidR="00AE086F" w:rsidRDefault="00AE086F" w:rsidP="00253D71">
            <w:pPr>
              <w:numPr>
                <w:ilvl w:val="0"/>
                <w:numId w:val="122"/>
              </w:numPr>
              <w:ind w:left="432" w:hanging="360"/>
              <w:rPr>
                <w:rFonts w:ascii="Tahoma" w:hAnsi="Tahoma" w:cs="Tahoma"/>
                <w:sz w:val="20"/>
                <w:szCs w:val="20"/>
                <w:lang w:val="sv-SE"/>
              </w:rPr>
            </w:pPr>
            <w:r w:rsidRPr="000A14EE">
              <w:rPr>
                <w:rFonts w:ascii="Tahoma" w:hAnsi="Tahoma" w:cs="Tahoma"/>
                <w:sz w:val="20"/>
                <w:szCs w:val="20"/>
                <w:lang w:val="sv-SE"/>
              </w:rPr>
              <w:t xml:space="preserve">Membuat aplikasi </w:t>
            </w:r>
            <w:r w:rsidRPr="000A14EE">
              <w:rPr>
                <w:rFonts w:ascii="Tahoma" w:hAnsi="Tahoma" w:cs="Tahoma"/>
                <w:i/>
                <w:sz w:val="20"/>
                <w:szCs w:val="20"/>
                <w:lang w:val="sv-SE"/>
              </w:rPr>
              <w:t>web</w:t>
            </w:r>
            <w:r w:rsidRPr="000A14EE">
              <w:rPr>
                <w:rFonts w:ascii="Tahoma" w:hAnsi="Tahoma" w:cs="Tahoma"/>
                <w:sz w:val="20"/>
                <w:szCs w:val="20"/>
                <w:lang w:val="sv-SE"/>
              </w:rPr>
              <w:t xml:space="preserve"> yang berhasil memenuhi keinginan klien</w:t>
            </w:r>
          </w:p>
          <w:p w:rsidR="00AE086F" w:rsidRPr="000A14EE" w:rsidRDefault="00AE086F" w:rsidP="00E40A2A">
            <w:pPr>
              <w:ind w:left="72"/>
              <w:rPr>
                <w:rFonts w:ascii="Tahoma" w:hAnsi="Tahoma" w:cs="Tahoma"/>
                <w:sz w:val="20"/>
                <w:szCs w:val="20"/>
                <w:lang w:val="sv-SE"/>
              </w:rPr>
            </w:pPr>
          </w:p>
        </w:tc>
        <w:tc>
          <w:tcPr>
            <w:tcW w:w="1080" w:type="dxa"/>
            <w:tcBorders>
              <w:top w:val="single" w:sz="4" w:space="0" w:color="auto"/>
              <w:bottom w:val="double" w:sz="4" w:space="0" w:color="auto"/>
            </w:tcBorders>
          </w:tcPr>
          <w:p w:rsidR="00AE086F" w:rsidRPr="000A14EE" w:rsidRDefault="00AE086F" w:rsidP="00E40A2A">
            <w:pPr>
              <w:jc w:val="center"/>
              <w:rPr>
                <w:rFonts w:ascii="Tahoma" w:hAnsi="Tahoma" w:cs="Tahoma"/>
                <w:sz w:val="20"/>
                <w:szCs w:val="20"/>
                <w:lang w:val="it-IT"/>
              </w:rPr>
            </w:pPr>
            <w:r w:rsidRPr="000A14EE">
              <w:rPr>
                <w:rFonts w:ascii="Tahoma" w:hAnsi="Tahoma" w:cs="Tahoma"/>
                <w:sz w:val="20"/>
                <w:szCs w:val="20"/>
                <w:lang w:val="it-IT"/>
              </w:rPr>
              <w:t>1</w:t>
            </w:r>
          </w:p>
        </w:tc>
        <w:tc>
          <w:tcPr>
            <w:tcW w:w="1260" w:type="dxa"/>
            <w:tcBorders>
              <w:top w:val="single" w:sz="4" w:space="0" w:color="auto"/>
              <w:bottom w:val="double" w:sz="4" w:space="0" w:color="auto"/>
            </w:tcBorders>
          </w:tcPr>
          <w:p w:rsidR="00AE086F" w:rsidRPr="000A14EE" w:rsidRDefault="00AE086F" w:rsidP="00E40A2A">
            <w:pPr>
              <w:jc w:val="center"/>
              <w:rPr>
                <w:rFonts w:ascii="Tahoma" w:hAnsi="Tahoma" w:cs="Tahoma"/>
                <w:sz w:val="20"/>
                <w:szCs w:val="20"/>
                <w:lang w:val="it-IT"/>
              </w:rPr>
            </w:pPr>
            <w:r w:rsidRPr="000A14EE">
              <w:rPr>
                <w:rFonts w:ascii="Tahoma" w:hAnsi="Tahoma" w:cs="Tahoma"/>
                <w:sz w:val="20"/>
                <w:szCs w:val="20"/>
                <w:lang w:val="it-IT"/>
              </w:rPr>
              <w:t>2</w:t>
            </w:r>
          </w:p>
        </w:tc>
      </w:tr>
    </w:tbl>
    <w:p w:rsidR="002022E2" w:rsidRDefault="002022E2" w:rsidP="002022E2">
      <w:pPr>
        <w:tabs>
          <w:tab w:val="left" w:pos="453"/>
        </w:tabs>
        <w:autoSpaceDE w:val="0"/>
        <w:autoSpaceDN w:val="0"/>
      </w:pPr>
    </w:p>
    <w:p w:rsidR="002022E2" w:rsidRDefault="002022E2" w:rsidP="002022E2">
      <w:pPr>
        <w:tabs>
          <w:tab w:val="left" w:pos="720"/>
          <w:tab w:val="left" w:pos="2880"/>
          <w:tab w:val="left" w:pos="3240"/>
        </w:tabs>
        <w:rPr>
          <w:rStyle w:val="Strong"/>
          <w:rFonts w:ascii="Tahoma" w:hAnsi="Tahoma" w:cs="Tahoma"/>
          <w:sz w:val="20"/>
          <w:szCs w:val="20"/>
          <w:lang w:val="id-ID"/>
        </w:rPr>
      </w:pPr>
    </w:p>
    <w:p w:rsidR="002022E2" w:rsidRDefault="002022E2" w:rsidP="002022E2">
      <w:pPr>
        <w:tabs>
          <w:tab w:val="left" w:pos="720"/>
          <w:tab w:val="left" w:pos="2880"/>
          <w:tab w:val="left" w:pos="3240"/>
        </w:tabs>
        <w:rPr>
          <w:rStyle w:val="Strong"/>
          <w:rFonts w:ascii="Tahoma" w:hAnsi="Tahoma" w:cs="Tahoma"/>
          <w:sz w:val="20"/>
          <w:szCs w:val="20"/>
          <w:lang w:val="id-ID"/>
        </w:rPr>
      </w:pPr>
    </w:p>
    <w:p w:rsidR="002022E2" w:rsidRDefault="002022E2" w:rsidP="002022E2">
      <w:pPr>
        <w:tabs>
          <w:tab w:val="left" w:pos="720"/>
          <w:tab w:val="left" w:pos="2880"/>
          <w:tab w:val="left" w:pos="3240"/>
        </w:tabs>
        <w:rPr>
          <w:rStyle w:val="Strong"/>
          <w:rFonts w:ascii="Tahoma" w:hAnsi="Tahoma" w:cs="Tahoma"/>
          <w:sz w:val="20"/>
          <w:szCs w:val="20"/>
          <w:lang w:val="id-ID"/>
        </w:rPr>
      </w:pPr>
    </w:p>
    <w:p w:rsidR="002022E2" w:rsidRDefault="002022E2" w:rsidP="002022E2">
      <w:pPr>
        <w:tabs>
          <w:tab w:val="left" w:pos="720"/>
          <w:tab w:val="left" w:pos="2880"/>
          <w:tab w:val="left" w:pos="3240"/>
        </w:tabs>
        <w:rPr>
          <w:rStyle w:val="Strong"/>
          <w:rFonts w:ascii="Tahoma" w:hAnsi="Tahoma" w:cs="Tahoma"/>
          <w:sz w:val="20"/>
          <w:szCs w:val="20"/>
          <w:lang w:val="id-ID"/>
        </w:rPr>
      </w:pPr>
    </w:p>
    <w:p w:rsidR="002022E2" w:rsidRDefault="002022E2" w:rsidP="002022E2">
      <w:pPr>
        <w:rPr>
          <w:rFonts w:ascii="Tahoma" w:hAnsi="Tahoma" w:cs="Tahoma"/>
        </w:rPr>
      </w:pPr>
    </w:p>
    <w:p w:rsidR="002022E2" w:rsidRDefault="002022E2" w:rsidP="002022E2">
      <w:pPr>
        <w:rPr>
          <w:rFonts w:ascii="Tahoma" w:hAnsi="Tahoma" w:cs="Tahoma"/>
        </w:rPr>
      </w:pPr>
    </w:p>
    <w:p w:rsidR="002022E2" w:rsidRDefault="002022E2" w:rsidP="002022E2">
      <w:pPr>
        <w:rPr>
          <w:rFonts w:ascii="Tahoma" w:hAnsi="Tahoma" w:cs="Tahoma"/>
        </w:rPr>
      </w:pPr>
    </w:p>
    <w:p w:rsidR="002022E2" w:rsidRDefault="002022E2" w:rsidP="002022E2">
      <w:pPr>
        <w:rPr>
          <w:rFonts w:ascii="Tahoma" w:hAnsi="Tahoma" w:cs="Tahoma"/>
        </w:rPr>
      </w:pPr>
    </w:p>
    <w:p w:rsidR="002022E2" w:rsidRDefault="002022E2" w:rsidP="002022E2">
      <w:pPr>
        <w:tabs>
          <w:tab w:val="left" w:pos="720"/>
          <w:tab w:val="left" w:pos="2880"/>
          <w:tab w:val="left" w:pos="3240"/>
        </w:tabs>
        <w:rPr>
          <w:rFonts w:ascii="Tahoma" w:hAnsi="Tahoma" w:cs="Tahoma"/>
          <w:b/>
          <w:sz w:val="20"/>
          <w:szCs w:val="20"/>
          <w:lang w:val="sv-SE"/>
        </w:rPr>
      </w:pPr>
    </w:p>
    <w:sectPr w:rsidR="002022E2" w:rsidSect="00A929CA">
      <w:pgSz w:w="16840" w:h="11907" w:orient="landscape" w:code="9"/>
      <w:pgMar w:top="567" w:right="567" w:bottom="567"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b/>
        <w:i w:val="0"/>
        <w:sz w:val="20"/>
        <w:szCs w:val="20"/>
      </w:rPr>
    </w:lvl>
  </w:abstractNum>
  <w:abstractNum w:abstractNumId="1">
    <w:nsid w:val="0000000E"/>
    <w:multiLevelType w:val="multilevel"/>
    <w:tmpl w:val="0000000E"/>
    <w:name w:val="WW8Num14"/>
    <w:lvl w:ilvl="0">
      <w:start w:val="1"/>
      <w:numFmt w:val="upperRoman"/>
      <w:lvlText w:val="%1."/>
      <w:lvlJc w:val="left"/>
      <w:pPr>
        <w:tabs>
          <w:tab w:val="num" w:pos="720"/>
        </w:tabs>
        <w:ind w:left="72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abstractNum w:abstractNumId="2">
    <w:nsid w:val="00000013"/>
    <w:multiLevelType w:val="multilevel"/>
    <w:tmpl w:val="BAE09AB2"/>
    <w:name w:val="WW8Num19"/>
    <w:lvl w:ilvl="0">
      <w:start w:val="1"/>
      <w:numFmt w:val="decimal"/>
      <w:lvlText w:val="2.%1"/>
      <w:lvlJc w:val="left"/>
      <w:pPr>
        <w:tabs>
          <w:tab w:val="num" w:pos="720"/>
        </w:tabs>
        <w:ind w:left="720" w:hanging="360"/>
      </w:pPr>
      <w:rPr>
        <w:rFonts w:ascii="Arial" w:hAnsi="Arial" w:cs="Times New Roman"/>
        <w:b w:val="0"/>
        <w:i w:val="0"/>
        <w:sz w:val="18"/>
        <w:szCs w:val="18"/>
      </w:rPr>
    </w:lvl>
    <w:lvl w:ilvl="1">
      <w:start w:val="1"/>
      <w:numFmt w:val="bullet"/>
      <w:lvlText w:val=""/>
      <w:lvlJc w:val="left"/>
      <w:pPr>
        <w:tabs>
          <w:tab w:val="num" w:pos="1440"/>
        </w:tabs>
        <w:ind w:left="1440" w:hanging="360"/>
      </w:pPr>
      <w:rPr>
        <w:rFonts w:ascii="Symbol" w:hAnsi="Symbol"/>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14"/>
    <w:multiLevelType w:val="multilevel"/>
    <w:tmpl w:val="75A268F2"/>
    <w:name w:val="WW8Num20"/>
    <w:lvl w:ilvl="0">
      <w:start w:val="1"/>
      <w:numFmt w:val="decimal"/>
      <w:lvlText w:val="2.%1"/>
      <w:lvlJc w:val="left"/>
      <w:pPr>
        <w:tabs>
          <w:tab w:val="num" w:pos="360"/>
        </w:tabs>
        <w:ind w:left="360" w:hanging="360"/>
      </w:pPr>
      <w:rPr>
        <w:rFonts w:ascii="Arial" w:hAnsi="Arial" w:cs="Times New Roman"/>
        <w:b w:val="0"/>
        <w:i w:val="0"/>
        <w:sz w:val="18"/>
        <w:szCs w:val="18"/>
      </w:rPr>
    </w:lvl>
    <w:lvl w:ilvl="1">
      <w:start w:val="1"/>
      <w:numFmt w:val="bullet"/>
      <w:lvlText w:val=""/>
      <w:lvlJc w:val="left"/>
      <w:pPr>
        <w:tabs>
          <w:tab w:val="num" w:pos="1440"/>
        </w:tabs>
        <w:ind w:left="1440" w:hanging="360"/>
      </w:pPr>
      <w:rPr>
        <w:rFonts w:ascii="Symbol" w:hAnsi="Symbol"/>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15"/>
    <w:multiLevelType w:val="multilevel"/>
    <w:tmpl w:val="00000015"/>
    <w:name w:val="WW8Num21"/>
    <w:lvl w:ilvl="0">
      <w:start w:val="4"/>
      <w:numFmt w:val="none"/>
      <w:suff w:val="nothing"/>
      <w:lvlText w:val="3.3"/>
      <w:lvlJc w:val="left"/>
      <w:pPr>
        <w:tabs>
          <w:tab w:val="num" w:pos="360"/>
        </w:tabs>
        <w:ind w:left="360" w:hanging="360"/>
      </w:pPr>
    </w:lvl>
    <w:lvl w:ilvl="1">
      <w:start w:val="1"/>
      <w:numFmt w:val="bullet"/>
      <w:lvlText w:val=""/>
      <w:lvlJc w:val="left"/>
      <w:pPr>
        <w:tabs>
          <w:tab w:val="num" w:pos="360"/>
        </w:tabs>
        <w:ind w:left="360" w:hanging="360"/>
      </w:pPr>
      <w:rPr>
        <w:rFonts w:ascii="Symbol" w:hAnsi="Symbol"/>
        <w:b w:val="0"/>
      </w:rPr>
    </w:lvl>
    <w:lvl w:ilvl="2">
      <w:start w:val="1"/>
      <w:numFmt w:val="decimal"/>
      <w:lvlText w:val=".......................%2.%3"/>
      <w:lvlJc w:val="left"/>
      <w:pPr>
        <w:tabs>
          <w:tab w:val="num" w:pos="720"/>
        </w:tabs>
        <w:ind w:left="720" w:hanging="720"/>
      </w:pPr>
    </w:lvl>
    <w:lvl w:ilvl="3">
      <w:start w:val="1"/>
      <w:numFmt w:val="decimal"/>
      <w:lvlText w:val=".......................%2.%3.%4"/>
      <w:lvlJc w:val="left"/>
      <w:pPr>
        <w:tabs>
          <w:tab w:val="num" w:pos="1080"/>
        </w:tabs>
        <w:ind w:left="1080" w:hanging="1080"/>
      </w:pPr>
    </w:lvl>
    <w:lvl w:ilvl="4">
      <w:start w:val="1"/>
      <w:numFmt w:val="decimal"/>
      <w:lvlText w:val=".......................%2.%3.%4.%5"/>
      <w:lvlJc w:val="left"/>
      <w:pPr>
        <w:tabs>
          <w:tab w:val="num" w:pos="1080"/>
        </w:tabs>
        <w:ind w:left="1080" w:hanging="1080"/>
      </w:pPr>
    </w:lvl>
    <w:lvl w:ilvl="5">
      <w:start w:val="1"/>
      <w:numFmt w:val="decimal"/>
      <w:lvlText w:val=".......................%2.%3.%4.%5."/>
      <w:lvlJc w:val="left"/>
      <w:pPr>
        <w:tabs>
          <w:tab w:val="num" w:pos="1440"/>
        </w:tabs>
        <w:ind w:left="1440" w:hanging="1440"/>
      </w:pPr>
    </w:lvl>
    <w:lvl w:ilvl="6">
      <w:start w:val="1"/>
      <w:numFmt w:val="decimal"/>
      <w:lvlText w:val=".......................%2.%3.%4.%5."/>
      <w:lvlJc w:val="left"/>
      <w:pPr>
        <w:tabs>
          <w:tab w:val="num" w:pos="1440"/>
        </w:tabs>
        <w:ind w:left="1440" w:hanging="1440"/>
      </w:pPr>
    </w:lvl>
    <w:lvl w:ilvl="7">
      <w:start w:val="1"/>
      <w:numFmt w:val="decimal"/>
      <w:lvlText w:val=".......................%2.%3.%4.%5."/>
      <w:lvlJc w:val="left"/>
      <w:pPr>
        <w:tabs>
          <w:tab w:val="num" w:pos="1800"/>
        </w:tabs>
        <w:ind w:left="1800" w:hanging="1800"/>
      </w:pPr>
    </w:lvl>
    <w:lvl w:ilvl="8">
      <w:start w:val="1"/>
      <w:numFmt w:val="decimal"/>
      <w:lvlText w:val=".......................%2.%3.%4.%5."/>
      <w:lvlJc w:val="left"/>
      <w:pPr>
        <w:tabs>
          <w:tab w:val="num" w:pos="1800"/>
        </w:tabs>
        <w:ind w:left="1800" w:hanging="1800"/>
      </w:pPr>
    </w:lvl>
  </w:abstractNum>
  <w:abstractNum w:abstractNumId="5">
    <w:nsid w:val="00000016"/>
    <w:multiLevelType w:val="multilevel"/>
    <w:tmpl w:val="00000016"/>
    <w:name w:val="WW8Num22"/>
    <w:lvl w:ilvl="0">
      <w:start w:val="3"/>
      <w:numFmt w:val="none"/>
      <w:suff w:val="nothing"/>
      <w:lvlText w:val="3.1"/>
      <w:lvlJc w:val="left"/>
      <w:pPr>
        <w:tabs>
          <w:tab w:val="num" w:pos="360"/>
        </w:tabs>
        <w:ind w:left="360" w:hanging="360"/>
      </w:pPr>
      <w:rPr>
        <w:b w:val="0"/>
        <w:i w:val="0"/>
        <w:sz w:val="18"/>
        <w:szCs w:val="18"/>
      </w:rPr>
    </w:lvl>
    <w:lvl w:ilvl="1">
      <w:start w:val="1"/>
      <w:numFmt w:val="none"/>
      <w:suff w:val="nothing"/>
      <w:lvlText w:val="4.0"/>
      <w:lvlJc w:val="left"/>
      <w:pPr>
        <w:tabs>
          <w:tab w:val="num" w:pos="360"/>
        </w:tabs>
        <w:ind w:left="360" w:hanging="360"/>
      </w:pPr>
      <w:rPr>
        <w:b w:val="0"/>
        <w:i w:val="0"/>
        <w:sz w:val="18"/>
        <w:szCs w:val="18"/>
      </w:rPr>
    </w:lvl>
    <w:lvl w:ilvl="2">
      <w:start w:val="1"/>
      <w:numFmt w:val="decimal"/>
      <w:lvlText w:val="..%3"/>
      <w:lvlJc w:val="left"/>
      <w:pPr>
        <w:tabs>
          <w:tab w:val="num" w:pos="720"/>
        </w:tabs>
        <w:ind w:left="720" w:hanging="720"/>
      </w:pPr>
    </w:lvl>
    <w:lvl w:ilvl="3">
      <w:start w:val="1"/>
      <w:numFmt w:val="decimal"/>
      <w:lvlText w:val="....%4"/>
      <w:lvlJc w:val="left"/>
      <w:pPr>
        <w:tabs>
          <w:tab w:val="num" w:pos="1080"/>
        </w:tabs>
        <w:ind w:left="1080" w:hanging="1080"/>
      </w:pPr>
    </w:lvl>
    <w:lvl w:ilvl="4">
      <w:start w:val="1"/>
      <w:numFmt w:val="decimal"/>
      <w:lvlText w:val=".....%5"/>
      <w:lvlJc w:val="left"/>
      <w:pPr>
        <w:tabs>
          <w:tab w:val="num" w:pos="1080"/>
        </w:tabs>
        <w:ind w:left="1080" w:hanging="1080"/>
      </w:pPr>
    </w:lvl>
    <w:lvl w:ilvl="5">
      <w:start w:val="1"/>
      <w:numFmt w:val="decimal"/>
      <w:lvlText w:val="........%6"/>
      <w:lvlJc w:val="left"/>
      <w:pPr>
        <w:tabs>
          <w:tab w:val="num" w:pos="1440"/>
        </w:tabs>
        <w:ind w:left="1440" w:hanging="1440"/>
      </w:pPr>
    </w:lvl>
    <w:lvl w:ilvl="6">
      <w:start w:val="1"/>
      <w:numFmt w:val="decimal"/>
      <w:lvlText w:val="...........%7"/>
      <w:lvlJc w:val="left"/>
      <w:pPr>
        <w:tabs>
          <w:tab w:val="num" w:pos="1440"/>
        </w:tabs>
        <w:ind w:left="1440" w:hanging="1440"/>
      </w:pPr>
    </w:lvl>
    <w:lvl w:ilvl="7">
      <w:start w:val="1"/>
      <w:numFmt w:val="decimal"/>
      <w:lvlText w:val="..............%8"/>
      <w:lvlJc w:val="left"/>
      <w:pPr>
        <w:tabs>
          <w:tab w:val="num" w:pos="1800"/>
        </w:tabs>
        <w:ind w:left="1800" w:hanging="1800"/>
      </w:pPr>
    </w:lvl>
    <w:lvl w:ilvl="8">
      <w:start w:val="1"/>
      <w:numFmt w:val="decimal"/>
      <w:lvlText w:val=".................%9"/>
      <w:lvlJc w:val="left"/>
      <w:pPr>
        <w:tabs>
          <w:tab w:val="num" w:pos="1800"/>
        </w:tabs>
        <w:ind w:left="1800" w:hanging="1800"/>
      </w:pPr>
    </w:lvl>
  </w:abstractNum>
  <w:abstractNum w:abstractNumId="6">
    <w:nsid w:val="00000017"/>
    <w:multiLevelType w:val="multilevel"/>
    <w:tmpl w:val="00000017"/>
    <w:name w:val="WW8Num23"/>
    <w:lvl w:ilvl="0">
      <w:start w:val="5"/>
      <w:numFmt w:val="none"/>
      <w:suff w:val="nothing"/>
      <w:lvlText w:val="4.3"/>
      <w:lvlJc w:val="left"/>
      <w:pPr>
        <w:tabs>
          <w:tab w:val="num" w:pos="360"/>
        </w:tabs>
        <w:ind w:left="360" w:hanging="360"/>
      </w:pPr>
    </w:lvl>
    <w:lvl w:ilvl="1">
      <w:start w:val="1"/>
      <w:numFmt w:val="bullet"/>
      <w:lvlText w:val=""/>
      <w:lvlJc w:val="left"/>
      <w:pPr>
        <w:tabs>
          <w:tab w:val="num" w:pos="360"/>
        </w:tabs>
        <w:ind w:left="360" w:hanging="360"/>
      </w:pPr>
      <w:rPr>
        <w:rFonts w:ascii="Symbol" w:hAnsi="Symbol"/>
      </w:rPr>
    </w:lvl>
    <w:lvl w:ilvl="2">
      <w:start w:val="1"/>
      <w:numFmt w:val="decimal"/>
      <w:lvlText w:val="..........%2.%3"/>
      <w:lvlJc w:val="left"/>
      <w:pPr>
        <w:tabs>
          <w:tab w:val="num" w:pos="720"/>
        </w:tabs>
        <w:ind w:left="720" w:hanging="720"/>
      </w:pPr>
    </w:lvl>
    <w:lvl w:ilvl="3">
      <w:start w:val="1"/>
      <w:numFmt w:val="decimal"/>
      <w:lvlText w:val="..........%2.%3.%4"/>
      <w:lvlJc w:val="left"/>
      <w:pPr>
        <w:tabs>
          <w:tab w:val="num" w:pos="1080"/>
        </w:tabs>
        <w:ind w:left="1080" w:hanging="1080"/>
      </w:pPr>
    </w:lvl>
    <w:lvl w:ilvl="4">
      <w:start w:val="1"/>
      <w:numFmt w:val="decimal"/>
      <w:lvlText w:val="..........%2.%3.%4.%5"/>
      <w:lvlJc w:val="left"/>
      <w:pPr>
        <w:tabs>
          <w:tab w:val="num" w:pos="1080"/>
        </w:tabs>
        <w:ind w:left="1080" w:hanging="1080"/>
      </w:pPr>
    </w:lvl>
    <w:lvl w:ilvl="5">
      <w:start w:val="1"/>
      <w:numFmt w:val="decimal"/>
      <w:lvlText w:val="..........%2.%3.%4.%5.%6"/>
      <w:lvlJc w:val="left"/>
      <w:pPr>
        <w:tabs>
          <w:tab w:val="num" w:pos="1440"/>
        </w:tabs>
        <w:ind w:left="1440" w:hanging="1440"/>
      </w:pPr>
    </w:lvl>
    <w:lvl w:ilvl="6">
      <w:start w:val="1"/>
      <w:numFmt w:val="decimal"/>
      <w:lvlText w:val="..........%2.%3.%4.%5.%6.%7"/>
      <w:lvlJc w:val="left"/>
      <w:pPr>
        <w:tabs>
          <w:tab w:val="num" w:pos="1440"/>
        </w:tabs>
        <w:ind w:left="1440" w:hanging="1440"/>
      </w:pPr>
    </w:lvl>
    <w:lvl w:ilvl="7">
      <w:start w:val="1"/>
      <w:numFmt w:val="decimal"/>
      <w:lvlText w:val="..........%2.%3.%4.%5.%6.%7.%8"/>
      <w:lvlJc w:val="left"/>
      <w:pPr>
        <w:tabs>
          <w:tab w:val="num" w:pos="1800"/>
        </w:tabs>
        <w:ind w:left="1800" w:hanging="1800"/>
      </w:pPr>
    </w:lvl>
    <w:lvl w:ilvl="8">
      <w:start w:val="1"/>
      <w:numFmt w:val="decimal"/>
      <w:lvlText w:val="..........%2.%3.%4.%5.%6.%7.%8.%9"/>
      <w:lvlJc w:val="left"/>
      <w:pPr>
        <w:tabs>
          <w:tab w:val="num" w:pos="1800"/>
        </w:tabs>
        <w:ind w:left="1800" w:hanging="1800"/>
      </w:pPr>
    </w:lvl>
  </w:abstractNum>
  <w:abstractNum w:abstractNumId="7">
    <w:nsid w:val="00000018"/>
    <w:multiLevelType w:val="multilevel"/>
    <w:tmpl w:val="00000018"/>
    <w:name w:val="WW8Num24"/>
    <w:lvl w:ilvl="0">
      <w:start w:val="4"/>
      <w:numFmt w:val="none"/>
      <w:suff w:val="nothing"/>
      <w:lvlText w:val="3.3"/>
      <w:lvlJc w:val="left"/>
      <w:pPr>
        <w:tabs>
          <w:tab w:val="num" w:pos="360"/>
        </w:tabs>
        <w:ind w:left="360" w:hanging="360"/>
      </w:pPr>
    </w:lvl>
    <w:lvl w:ilvl="1">
      <w:start w:val="1"/>
      <w:numFmt w:val="bullet"/>
      <w:lvlText w:val=""/>
      <w:lvlJc w:val="left"/>
      <w:pPr>
        <w:tabs>
          <w:tab w:val="num" w:pos="360"/>
        </w:tabs>
        <w:ind w:left="360" w:hanging="360"/>
      </w:pPr>
      <w:rPr>
        <w:rFonts w:ascii="Symbol" w:hAnsi="Symbol"/>
      </w:rPr>
    </w:lvl>
    <w:lvl w:ilvl="2">
      <w:start w:val="1"/>
      <w:numFmt w:val="decimal"/>
      <w:lvlText w:val="..........%2.%3"/>
      <w:lvlJc w:val="left"/>
      <w:pPr>
        <w:tabs>
          <w:tab w:val="num" w:pos="720"/>
        </w:tabs>
        <w:ind w:left="720" w:hanging="720"/>
      </w:pPr>
    </w:lvl>
    <w:lvl w:ilvl="3">
      <w:start w:val="1"/>
      <w:numFmt w:val="decimal"/>
      <w:lvlText w:val="..........%2.%3.%4"/>
      <w:lvlJc w:val="left"/>
      <w:pPr>
        <w:tabs>
          <w:tab w:val="num" w:pos="1080"/>
        </w:tabs>
        <w:ind w:left="1080" w:hanging="1080"/>
      </w:pPr>
    </w:lvl>
    <w:lvl w:ilvl="4">
      <w:start w:val="1"/>
      <w:numFmt w:val="decimal"/>
      <w:lvlText w:val="..........%2.%3.%4.%5"/>
      <w:lvlJc w:val="left"/>
      <w:pPr>
        <w:tabs>
          <w:tab w:val="num" w:pos="1080"/>
        </w:tabs>
        <w:ind w:left="1080" w:hanging="1080"/>
      </w:pPr>
    </w:lvl>
    <w:lvl w:ilvl="5">
      <w:start w:val="1"/>
      <w:numFmt w:val="decimal"/>
      <w:lvlText w:val="..........%2.%3.%4.%5.%6"/>
      <w:lvlJc w:val="left"/>
      <w:pPr>
        <w:tabs>
          <w:tab w:val="num" w:pos="1440"/>
        </w:tabs>
        <w:ind w:left="1440" w:hanging="1440"/>
      </w:pPr>
    </w:lvl>
    <w:lvl w:ilvl="6">
      <w:start w:val="1"/>
      <w:numFmt w:val="decimal"/>
      <w:lvlText w:val="..........%2.%3.%4.%5.%6.%7"/>
      <w:lvlJc w:val="left"/>
      <w:pPr>
        <w:tabs>
          <w:tab w:val="num" w:pos="1440"/>
        </w:tabs>
        <w:ind w:left="1440" w:hanging="1440"/>
      </w:pPr>
    </w:lvl>
    <w:lvl w:ilvl="7">
      <w:start w:val="1"/>
      <w:numFmt w:val="decimal"/>
      <w:lvlText w:val="..........%2.%3.%4.%5.%6.%7.%8"/>
      <w:lvlJc w:val="left"/>
      <w:pPr>
        <w:tabs>
          <w:tab w:val="num" w:pos="1800"/>
        </w:tabs>
        <w:ind w:left="1800" w:hanging="1800"/>
      </w:pPr>
    </w:lvl>
    <w:lvl w:ilvl="8">
      <w:start w:val="1"/>
      <w:numFmt w:val="decimal"/>
      <w:lvlText w:val="..........%2.%3.%4.%5.%6.%7.%8.%9"/>
      <w:lvlJc w:val="left"/>
      <w:pPr>
        <w:tabs>
          <w:tab w:val="num" w:pos="1800"/>
        </w:tabs>
        <w:ind w:left="1800" w:hanging="1800"/>
      </w:pPr>
    </w:lvl>
  </w:abstractNum>
  <w:abstractNum w:abstractNumId="8">
    <w:nsid w:val="00000019"/>
    <w:multiLevelType w:val="multilevel"/>
    <w:tmpl w:val="2B305776"/>
    <w:name w:val="WW8Num25"/>
    <w:lvl w:ilvl="0">
      <w:start w:val="5"/>
      <w:numFmt w:val="none"/>
      <w:suff w:val="nothing"/>
      <w:lvlText w:val="4.3"/>
      <w:lvlJc w:val="left"/>
      <w:pPr>
        <w:tabs>
          <w:tab w:val="num" w:pos="360"/>
        </w:tabs>
        <w:ind w:left="360" w:hanging="360"/>
      </w:pPr>
    </w:lvl>
    <w:lvl w:ilvl="1">
      <w:start w:val="1"/>
      <w:numFmt w:val="bullet"/>
      <w:lvlText w:val=""/>
      <w:lvlJc w:val="left"/>
      <w:pPr>
        <w:tabs>
          <w:tab w:val="num" w:pos="360"/>
        </w:tabs>
        <w:ind w:left="360" w:hanging="360"/>
      </w:pPr>
      <w:rPr>
        <w:rFonts w:ascii="Symbol" w:hAnsi="Symbol"/>
        <w:b w:val="0"/>
        <w:i w:val="0"/>
        <w:sz w:val="20"/>
        <w:szCs w:val="20"/>
      </w:rPr>
    </w:lvl>
    <w:lvl w:ilvl="2">
      <w:start w:val="1"/>
      <w:numFmt w:val="decimal"/>
      <w:lvlText w:val="..........%2.%3"/>
      <w:lvlJc w:val="left"/>
      <w:pPr>
        <w:tabs>
          <w:tab w:val="num" w:pos="720"/>
        </w:tabs>
        <w:ind w:left="720" w:hanging="720"/>
      </w:pPr>
    </w:lvl>
    <w:lvl w:ilvl="3">
      <w:start w:val="1"/>
      <w:numFmt w:val="decimal"/>
      <w:lvlText w:val="..........%2.%3.%4"/>
      <w:lvlJc w:val="left"/>
      <w:pPr>
        <w:tabs>
          <w:tab w:val="num" w:pos="1080"/>
        </w:tabs>
        <w:ind w:left="1080" w:hanging="1080"/>
      </w:pPr>
    </w:lvl>
    <w:lvl w:ilvl="4">
      <w:start w:val="1"/>
      <w:numFmt w:val="decimal"/>
      <w:lvlText w:val="..........%2.%3.%4.%5"/>
      <w:lvlJc w:val="left"/>
      <w:pPr>
        <w:tabs>
          <w:tab w:val="num" w:pos="1080"/>
        </w:tabs>
        <w:ind w:left="1080" w:hanging="1080"/>
      </w:pPr>
    </w:lvl>
    <w:lvl w:ilvl="5">
      <w:start w:val="1"/>
      <w:numFmt w:val="decimal"/>
      <w:lvlText w:val="..........%2.%3.%4.%5.%6"/>
      <w:lvlJc w:val="left"/>
      <w:pPr>
        <w:tabs>
          <w:tab w:val="num" w:pos="1440"/>
        </w:tabs>
        <w:ind w:left="1440" w:hanging="1440"/>
      </w:pPr>
    </w:lvl>
    <w:lvl w:ilvl="6">
      <w:start w:val="1"/>
      <w:numFmt w:val="decimal"/>
      <w:lvlText w:val="..........%2.%3.%4.%5.%6.%7"/>
      <w:lvlJc w:val="left"/>
      <w:pPr>
        <w:tabs>
          <w:tab w:val="num" w:pos="1440"/>
        </w:tabs>
        <w:ind w:left="1440" w:hanging="1440"/>
      </w:pPr>
    </w:lvl>
    <w:lvl w:ilvl="7">
      <w:start w:val="1"/>
      <w:numFmt w:val="decimal"/>
      <w:lvlText w:val="..........%2.%3.%4.%5.%6.%7.%8"/>
      <w:lvlJc w:val="left"/>
      <w:pPr>
        <w:tabs>
          <w:tab w:val="num" w:pos="1800"/>
        </w:tabs>
        <w:ind w:left="1800" w:hanging="1800"/>
      </w:pPr>
    </w:lvl>
    <w:lvl w:ilvl="8">
      <w:start w:val="1"/>
      <w:numFmt w:val="decimal"/>
      <w:lvlText w:val="..........%2.%3.%4.%5.%6.%7.%8.%9"/>
      <w:lvlJc w:val="left"/>
      <w:pPr>
        <w:tabs>
          <w:tab w:val="num" w:pos="1800"/>
        </w:tabs>
        <w:ind w:left="1800" w:hanging="1800"/>
      </w:pPr>
    </w:lvl>
  </w:abstractNum>
  <w:abstractNum w:abstractNumId="9">
    <w:nsid w:val="0000001A"/>
    <w:multiLevelType w:val="multilevel"/>
    <w:tmpl w:val="B992C73E"/>
    <w:name w:val="WW8Num26"/>
    <w:lvl w:ilvl="0">
      <w:start w:val="5"/>
      <w:numFmt w:val="none"/>
      <w:suff w:val="nothing"/>
      <w:lvlText w:val="4.3"/>
      <w:lvlJc w:val="left"/>
      <w:pPr>
        <w:tabs>
          <w:tab w:val="num" w:pos="360"/>
        </w:tabs>
        <w:ind w:left="360" w:hanging="360"/>
      </w:pPr>
    </w:lvl>
    <w:lvl w:ilvl="1">
      <w:start w:val="1"/>
      <w:numFmt w:val="bullet"/>
      <w:lvlText w:val=""/>
      <w:lvlJc w:val="left"/>
      <w:pPr>
        <w:tabs>
          <w:tab w:val="num" w:pos="360"/>
        </w:tabs>
        <w:ind w:left="360" w:hanging="360"/>
      </w:pPr>
      <w:rPr>
        <w:rFonts w:ascii="Symbol" w:hAnsi="Symbol"/>
        <w:b w:val="0"/>
        <w:i w:val="0"/>
        <w:sz w:val="20"/>
        <w:szCs w:val="20"/>
      </w:rPr>
    </w:lvl>
    <w:lvl w:ilvl="2">
      <w:start w:val="1"/>
      <w:numFmt w:val="decimal"/>
      <w:lvlText w:val="..........%2.%3"/>
      <w:lvlJc w:val="left"/>
      <w:pPr>
        <w:tabs>
          <w:tab w:val="num" w:pos="720"/>
        </w:tabs>
        <w:ind w:left="720" w:hanging="720"/>
      </w:pPr>
    </w:lvl>
    <w:lvl w:ilvl="3">
      <w:start w:val="1"/>
      <w:numFmt w:val="decimal"/>
      <w:lvlText w:val="..........%2.%3.%4"/>
      <w:lvlJc w:val="left"/>
      <w:pPr>
        <w:tabs>
          <w:tab w:val="num" w:pos="1080"/>
        </w:tabs>
        <w:ind w:left="1080" w:hanging="1080"/>
      </w:pPr>
    </w:lvl>
    <w:lvl w:ilvl="4">
      <w:start w:val="1"/>
      <w:numFmt w:val="decimal"/>
      <w:lvlText w:val="..........%2.%3.%4.%5"/>
      <w:lvlJc w:val="left"/>
      <w:pPr>
        <w:tabs>
          <w:tab w:val="num" w:pos="1080"/>
        </w:tabs>
        <w:ind w:left="1080" w:hanging="1080"/>
      </w:pPr>
    </w:lvl>
    <w:lvl w:ilvl="5">
      <w:start w:val="1"/>
      <w:numFmt w:val="decimal"/>
      <w:lvlText w:val="..........%2.%3.%4.%5.%6"/>
      <w:lvlJc w:val="left"/>
      <w:pPr>
        <w:tabs>
          <w:tab w:val="num" w:pos="1440"/>
        </w:tabs>
        <w:ind w:left="1440" w:hanging="1440"/>
      </w:pPr>
    </w:lvl>
    <w:lvl w:ilvl="6">
      <w:start w:val="1"/>
      <w:numFmt w:val="decimal"/>
      <w:lvlText w:val="..........%2.%3.%4.%5.%6.%7"/>
      <w:lvlJc w:val="left"/>
      <w:pPr>
        <w:tabs>
          <w:tab w:val="num" w:pos="1440"/>
        </w:tabs>
        <w:ind w:left="1440" w:hanging="1440"/>
      </w:pPr>
    </w:lvl>
    <w:lvl w:ilvl="7">
      <w:start w:val="1"/>
      <w:numFmt w:val="decimal"/>
      <w:lvlText w:val="..........%2.%3.%4.%5.%6.%7.%8"/>
      <w:lvlJc w:val="left"/>
      <w:pPr>
        <w:tabs>
          <w:tab w:val="num" w:pos="1800"/>
        </w:tabs>
        <w:ind w:left="1800" w:hanging="1800"/>
      </w:pPr>
    </w:lvl>
    <w:lvl w:ilvl="8">
      <w:start w:val="1"/>
      <w:numFmt w:val="decimal"/>
      <w:lvlText w:val="..........%2.%3.%4.%5.%6.%7.%8.%9"/>
      <w:lvlJc w:val="left"/>
      <w:pPr>
        <w:tabs>
          <w:tab w:val="num" w:pos="1800"/>
        </w:tabs>
        <w:ind w:left="1800" w:hanging="1800"/>
      </w:pPr>
    </w:lvl>
  </w:abstractNum>
  <w:abstractNum w:abstractNumId="10">
    <w:nsid w:val="0000001B"/>
    <w:multiLevelType w:val="multilevel"/>
    <w:tmpl w:val="0000001B"/>
    <w:name w:val="WW8Num27"/>
    <w:lvl w:ilvl="0">
      <w:start w:val="3"/>
      <w:numFmt w:val="decimal"/>
      <w:lvlText w:val="%1.2"/>
      <w:lvlJc w:val="left"/>
      <w:pPr>
        <w:tabs>
          <w:tab w:val="num" w:pos="360"/>
        </w:tabs>
        <w:ind w:left="360" w:hanging="360"/>
      </w:pPr>
      <w:rPr>
        <w:b w:val="0"/>
        <w:i w:val="0"/>
        <w:sz w:val="18"/>
        <w:szCs w:val="18"/>
      </w:rPr>
    </w:lvl>
    <w:lvl w:ilvl="1">
      <w:start w:val="2"/>
      <w:numFmt w:val="decimal"/>
      <w:lvlText w:val="3.%2"/>
      <w:lvlJc w:val="left"/>
      <w:pPr>
        <w:tabs>
          <w:tab w:val="num" w:pos="360"/>
        </w:tabs>
        <w:ind w:left="360" w:hanging="360"/>
      </w:pPr>
      <w:rPr>
        <w:b w:val="0"/>
        <w:i w:val="0"/>
        <w:sz w:val="18"/>
        <w:szCs w:val="18"/>
      </w:r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1">
    <w:nsid w:val="0000001C"/>
    <w:multiLevelType w:val="multilevel"/>
    <w:tmpl w:val="0000001C"/>
    <w:name w:val="WW8Num28"/>
    <w:lvl w:ilvl="0">
      <w:start w:val="3"/>
      <w:numFmt w:val="decimal"/>
      <w:lvlText w:val="%1.2"/>
      <w:lvlJc w:val="left"/>
      <w:pPr>
        <w:tabs>
          <w:tab w:val="num" w:pos="360"/>
        </w:tabs>
        <w:ind w:left="360" w:hanging="360"/>
      </w:pPr>
      <w:rPr>
        <w:b w:val="0"/>
        <w:i w:val="0"/>
        <w:sz w:val="18"/>
        <w:szCs w:val="18"/>
      </w:rPr>
    </w:lvl>
    <w:lvl w:ilvl="1">
      <w:start w:val="2"/>
      <w:numFmt w:val="decimal"/>
      <w:lvlText w:val="3.%2"/>
      <w:lvlJc w:val="left"/>
      <w:pPr>
        <w:tabs>
          <w:tab w:val="num" w:pos="360"/>
        </w:tabs>
        <w:ind w:left="360" w:hanging="360"/>
      </w:pPr>
      <w:rPr>
        <w:b w:val="0"/>
        <w:i w:val="0"/>
        <w:sz w:val="18"/>
        <w:szCs w:val="18"/>
      </w:r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2">
    <w:nsid w:val="000A2A92"/>
    <w:multiLevelType w:val="hybridMultilevel"/>
    <w:tmpl w:val="A31C1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087579F"/>
    <w:multiLevelType w:val="multilevel"/>
    <w:tmpl w:val="8676D930"/>
    <w:lvl w:ilvl="0">
      <w:start w:val="1"/>
      <w:numFmt w:val="decimal"/>
      <w:lvlText w:val="%1"/>
      <w:lvlJc w:val="left"/>
      <w:pPr>
        <w:tabs>
          <w:tab w:val="num" w:pos="360"/>
        </w:tabs>
        <w:ind w:left="360" w:hanging="360"/>
      </w:pPr>
      <w:rPr>
        <w:rFonts w:eastAsia="SimSun" w:hint="default"/>
      </w:rPr>
    </w:lvl>
    <w:lvl w:ilvl="1">
      <w:start w:val="1"/>
      <w:numFmt w:val="decimal"/>
      <w:lvlText w:val="%1.%2"/>
      <w:lvlJc w:val="left"/>
      <w:pPr>
        <w:tabs>
          <w:tab w:val="num" w:pos="252"/>
        </w:tabs>
        <w:ind w:left="252" w:hanging="360"/>
      </w:pPr>
      <w:rPr>
        <w:rFonts w:eastAsia="SimSun" w:hint="default"/>
      </w:rPr>
    </w:lvl>
    <w:lvl w:ilvl="2">
      <w:start w:val="1"/>
      <w:numFmt w:val="decimal"/>
      <w:lvlText w:val="%1.%2.%3"/>
      <w:lvlJc w:val="left"/>
      <w:pPr>
        <w:tabs>
          <w:tab w:val="num" w:pos="504"/>
        </w:tabs>
        <w:ind w:left="504" w:hanging="720"/>
      </w:pPr>
      <w:rPr>
        <w:rFonts w:eastAsia="SimSun" w:hint="default"/>
      </w:rPr>
    </w:lvl>
    <w:lvl w:ilvl="3">
      <w:start w:val="1"/>
      <w:numFmt w:val="decimal"/>
      <w:lvlText w:val="%1.%2.%3.%4"/>
      <w:lvlJc w:val="left"/>
      <w:pPr>
        <w:tabs>
          <w:tab w:val="num" w:pos="756"/>
        </w:tabs>
        <w:ind w:left="756" w:hanging="1080"/>
      </w:pPr>
      <w:rPr>
        <w:rFonts w:eastAsia="SimSun" w:hint="default"/>
      </w:rPr>
    </w:lvl>
    <w:lvl w:ilvl="4">
      <w:start w:val="1"/>
      <w:numFmt w:val="decimal"/>
      <w:lvlText w:val="%1.%2.%3.%4.%5"/>
      <w:lvlJc w:val="left"/>
      <w:pPr>
        <w:tabs>
          <w:tab w:val="num" w:pos="648"/>
        </w:tabs>
        <w:ind w:left="648" w:hanging="1080"/>
      </w:pPr>
      <w:rPr>
        <w:rFonts w:eastAsia="SimSun" w:hint="default"/>
      </w:rPr>
    </w:lvl>
    <w:lvl w:ilvl="5">
      <w:start w:val="1"/>
      <w:numFmt w:val="decimal"/>
      <w:lvlText w:val="%1.%2.%3.%4.%5.%6"/>
      <w:lvlJc w:val="left"/>
      <w:pPr>
        <w:tabs>
          <w:tab w:val="num" w:pos="900"/>
        </w:tabs>
        <w:ind w:left="900" w:hanging="1440"/>
      </w:pPr>
      <w:rPr>
        <w:rFonts w:eastAsia="SimSun" w:hint="default"/>
      </w:rPr>
    </w:lvl>
    <w:lvl w:ilvl="6">
      <w:start w:val="1"/>
      <w:numFmt w:val="decimal"/>
      <w:lvlText w:val="%1.%2.%3.%4.%5.%6.%7"/>
      <w:lvlJc w:val="left"/>
      <w:pPr>
        <w:tabs>
          <w:tab w:val="num" w:pos="792"/>
        </w:tabs>
        <w:ind w:left="792" w:hanging="1440"/>
      </w:pPr>
      <w:rPr>
        <w:rFonts w:eastAsia="SimSun" w:hint="default"/>
      </w:rPr>
    </w:lvl>
    <w:lvl w:ilvl="7">
      <w:start w:val="1"/>
      <w:numFmt w:val="decimal"/>
      <w:lvlText w:val="%1.%2.%3.%4.%5.%6.%7.%8"/>
      <w:lvlJc w:val="left"/>
      <w:pPr>
        <w:tabs>
          <w:tab w:val="num" w:pos="1044"/>
        </w:tabs>
        <w:ind w:left="1044" w:hanging="1800"/>
      </w:pPr>
      <w:rPr>
        <w:rFonts w:eastAsia="SimSun" w:hint="default"/>
      </w:rPr>
    </w:lvl>
    <w:lvl w:ilvl="8">
      <w:start w:val="1"/>
      <w:numFmt w:val="decimal"/>
      <w:lvlText w:val="%1.%2.%3.%4.%5.%6.%7.%8.%9"/>
      <w:lvlJc w:val="left"/>
      <w:pPr>
        <w:tabs>
          <w:tab w:val="num" w:pos="936"/>
        </w:tabs>
        <w:ind w:left="936" w:hanging="1800"/>
      </w:pPr>
      <w:rPr>
        <w:rFonts w:eastAsia="SimSun" w:hint="default"/>
      </w:rPr>
    </w:lvl>
  </w:abstractNum>
  <w:abstractNum w:abstractNumId="14">
    <w:nsid w:val="01402E88"/>
    <w:multiLevelType w:val="hybridMultilevel"/>
    <w:tmpl w:val="8DFA3AD0"/>
    <w:lvl w:ilvl="0" w:tplc="04090001">
      <w:start w:val="1"/>
      <w:numFmt w:val="bullet"/>
      <w:lvlText w:val=""/>
      <w:lvlJc w:val="left"/>
      <w:pPr>
        <w:tabs>
          <w:tab w:val="num" w:pos="720"/>
        </w:tabs>
        <w:ind w:left="720" w:firstLine="0"/>
      </w:pPr>
      <w:rPr>
        <w:rFonts w:ascii="Symbol" w:hAnsi="Symbol" w:hint="default"/>
      </w:rPr>
    </w:lvl>
    <w:lvl w:ilvl="1" w:tplc="7F1834B8">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26B7350"/>
    <w:multiLevelType w:val="hybridMultilevel"/>
    <w:tmpl w:val="1A4671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36B3E06"/>
    <w:multiLevelType w:val="hybridMultilevel"/>
    <w:tmpl w:val="489E4DCE"/>
    <w:lvl w:ilvl="0" w:tplc="04090001">
      <w:start w:val="1"/>
      <w:numFmt w:val="bullet"/>
      <w:lvlText w:val=""/>
      <w:lvlJc w:val="left"/>
      <w:pPr>
        <w:tabs>
          <w:tab w:val="num" w:pos="720"/>
        </w:tabs>
        <w:ind w:left="720" w:firstLine="0"/>
      </w:pPr>
      <w:rPr>
        <w:rFonts w:ascii="Symbol" w:hAnsi="Symbol" w:hint="default"/>
      </w:rPr>
    </w:lvl>
    <w:lvl w:ilvl="1" w:tplc="7F1834B8">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8A83A10"/>
    <w:multiLevelType w:val="hybridMultilevel"/>
    <w:tmpl w:val="BCC8D82A"/>
    <w:name w:val="WW8Num425"/>
    <w:lvl w:ilvl="0" w:tplc="FB580B54">
      <w:start w:val="1"/>
      <w:numFmt w:val="bullet"/>
      <w:lvlText w:val=""/>
      <w:lvlJc w:val="left"/>
      <w:pPr>
        <w:tabs>
          <w:tab w:val="num" w:pos="720"/>
        </w:tabs>
        <w:ind w:left="720" w:hanging="360"/>
      </w:pPr>
      <w:rPr>
        <w:rFonts w:ascii="Symbol" w:hAnsi="Symbol"/>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8DE5DB0"/>
    <w:multiLevelType w:val="hybridMultilevel"/>
    <w:tmpl w:val="06CC03D0"/>
    <w:lvl w:ilvl="0" w:tplc="04090001">
      <w:start w:val="1"/>
      <w:numFmt w:val="bullet"/>
      <w:lvlText w:val=""/>
      <w:lvlJc w:val="left"/>
      <w:pPr>
        <w:tabs>
          <w:tab w:val="num" w:pos="720"/>
        </w:tabs>
        <w:ind w:left="720" w:firstLine="0"/>
      </w:pPr>
      <w:rPr>
        <w:rFonts w:ascii="Symbol" w:hAnsi="Symbol" w:hint="default"/>
      </w:rPr>
    </w:lvl>
    <w:lvl w:ilvl="1" w:tplc="7F1834B8">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A0232CE"/>
    <w:multiLevelType w:val="multilevel"/>
    <w:tmpl w:val="9D66D94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0A6E5C87"/>
    <w:multiLevelType w:val="multilevel"/>
    <w:tmpl w:val="D968196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52"/>
        </w:tabs>
        <w:ind w:left="252" w:hanging="360"/>
      </w:pPr>
      <w:rPr>
        <w:rFonts w:hint="default"/>
      </w:rPr>
    </w:lvl>
    <w:lvl w:ilvl="2">
      <w:start w:val="1"/>
      <w:numFmt w:val="decimal"/>
      <w:lvlText w:val="%1.%2.%3"/>
      <w:lvlJc w:val="left"/>
      <w:pPr>
        <w:tabs>
          <w:tab w:val="num" w:pos="504"/>
        </w:tabs>
        <w:ind w:left="504" w:hanging="720"/>
      </w:pPr>
      <w:rPr>
        <w:rFonts w:hint="default"/>
      </w:rPr>
    </w:lvl>
    <w:lvl w:ilvl="3">
      <w:start w:val="1"/>
      <w:numFmt w:val="decimal"/>
      <w:lvlText w:val="%1.%2.%3.%4"/>
      <w:lvlJc w:val="left"/>
      <w:pPr>
        <w:tabs>
          <w:tab w:val="num" w:pos="756"/>
        </w:tabs>
        <w:ind w:left="756" w:hanging="1080"/>
      </w:pPr>
      <w:rPr>
        <w:rFonts w:hint="default"/>
      </w:rPr>
    </w:lvl>
    <w:lvl w:ilvl="4">
      <w:start w:val="1"/>
      <w:numFmt w:val="decimal"/>
      <w:lvlText w:val="%1.%2.%3.%4.%5"/>
      <w:lvlJc w:val="left"/>
      <w:pPr>
        <w:tabs>
          <w:tab w:val="num" w:pos="648"/>
        </w:tabs>
        <w:ind w:left="648" w:hanging="1080"/>
      </w:pPr>
      <w:rPr>
        <w:rFonts w:hint="default"/>
      </w:rPr>
    </w:lvl>
    <w:lvl w:ilvl="5">
      <w:start w:val="1"/>
      <w:numFmt w:val="decimal"/>
      <w:lvlText w:val="%1.%2.%3.%4.%5.%6"/>
      <w:lvlJc w:val="left"/>
      <w:pPr>
        <w:tabs>
          <w:tab w:val="num" w:pos="900"/>
        </w:tabs>
        <w:ind w:left="900" w:hanging="1440"/>
      </w:pPr>
      <w:rPr>
        <w:rFonts w:hint="default"/>
      </w:rPr>
    </w:lvl>
    <w:lvl w:ilvl="6">
      <w:start w:val="1"/>
      <w:numFmt w:val="decimal"/>
      <w:lvlText w:val="%1.%2.%3.%4.%5.%6.%7"/>
      <w:lvlJc w:val="left"/>
      <w:pPr>
        <w:tabs>
          <w:tab w:val="num" w:pos="792"/>
        </w:tabs>
        <w:ind w:left="792" w:hanging="1440"/>
      </w:pPr>
      <w:rPr>
        <w:rFonts w:hint="default"/>
      </w:rPr>
    </w:lvl>
    <w:lvl w:ilvl="7">
      <w:start w:val="1"/>
      <w:numFmt w:val="decimal"/>
      <w:lvlText w:val="%1.%2.%3.%4.%5.%6.%7.%8"/>
      <w:lvlJc w:val="left"/>
      <w:pPr>
        <w:tabs>
          <w:tab w:val="num" w:pos="1044"/>
        </w:tabs>
        <w:ind w:left="1044" w:hanging="1800"/>
      </w:pPr>
      <w:rPr>
        <w:rFonts w:hint="default"/>
      </w:rPr>
    </w:lvl>
    <w:lvl w:ilvl="8">
      <w:start w:val="1"/>
      <w:numFmt w:val="decimal"/>
      <w:lvlText w:val="%1.%2.%3.%4.%5.%6.%7.%8.%9"/>
      <w:lvlJc w:val="left"/>
      <w:pPr>
        <w:tabs>
          <w:tab w:val="num" w:pos="936"/>
        </w:tabs>
        <w:ind w:left="936" w:hanging="1800"/>
      </w:pPr>
      <w:rPr>
        <w:rFonts w:hint="default"/>
      </w:rPr>
    </w:lvl>
  </w:abstractNum>
  <w:abstractNum w:abstractNumId="21">
    <w:nsid w:val="0BF607F5"/>
    <w:multiLevelType w:val="hybridMultilevel"/>
    <w:tmpl w:val="E2F2E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0FF83F5A"/>
    <w:multiLevelType w:val="hybridMultilevel"/>
    <w:tmpl w:val="5B54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623A97"/>
    <w:multiLevelType w:val="hybridMultilevel"/>
    <w:tmpl w:val="6E74F580"/>
    <w:lvl w:ilvl="0" w:tplc="B31020BE">
      <w:start w:val="1"/>
      <w:numFmt w:val="decimal"/>
      <w:lvlText w:val="3.%1"/>
      <w:lvlJc w:val="left"/>
      <w:pPr>
        <w:tabs>
          <w:tab w:val="num" w:pos="576"/>
        </w:tabs>
        <w:ind w:left="576" w:hanging="576"/>
      </w:pPr>
      <w:rPr>
        <w:rFonts w:ascii="Tahoma" w:hAnsi="Tahoma" w:cs="Tahoma" w:hint="default"/>
        <w:b w:val="0"/>
        <w:i w:val="0"/>
        <w:sz w:val="20"/>
        <w:szCs w:val="20"/>
      </w:rPr>
    </w:lvl>
    <w:lvl w:ilvl="1" w:tplc="502E5504">
      <w:start w:val="1"/>
      <w:numFmt w:val="bullet"/>
      <w:lvlText w:val=""/>
      <w:lvlJc w:val="left"/>
      <w:pPr>
        <w:tabs>
          <w:tab w:val="num" w:pos="1164"/>
        </w:tabs>
        <w:ind w:left="1236" w:hanging="432"/>
      </w:pPr>
      <w:rPr>
        <w:rFonts w:ascii="Symbol" w:hAnsi="Symbol" w:hint="default"/>
        <w:b w:val="0"/>
        <w:i w:val="0"/>
        <w:sz w:val="20"/>
      </w:rPr>
    </w:lvl>
    <w:lvl w:ilvl="2" w:tplc="A790AA32">
      <w:start w:val="1"/>
      <w:numFmt w:val="decimalZero"/>
      <w:lvlText w:val="%3"/>
      <w:lvlJc w:val="left"/>
      <w:pPr>
        <w:tabs>
          <w:tab w:val="num" w:pos="360"/>
        </w:tabs>
        <w:ind w:left="360" w:hanging="360"/>
      </w:pPr>
      <w:rPr>
        <w:rFonts w:hint="default"/>
      </w:rPr>
    </w:lvl>
    <w:lvl w:ilvl="3" w:tplc="0409000F" w:tentative="1">
      <w:start w:val="1"/>
      <w:numFmt w:val="decimal"/>
      <w:lvlText w:val="%4."/>
      <w:lvlJc w:val="left"/>
      <w:pPr>
        <w:tabs>
          <w:tab w:val="num" w:pos="2604"/>
        </w:tabs>
        <w:ind w:left="2604" w:hanging="360"/>
      </w:pPr>
    </w:lvl>
    <w:lvl w:ilvl="4" w:tplc="04090019" w:tentative="1">
      <w:start w:val="1"/>
      <w:numFmt w:val="lowerLetter"/>
      <w:lvlText w:val="%5."/>
      <w:lvlJc w:val="left"/>
      <w:pPr>
        <w:tabs>
          <w:tab w:val="num" w:pos="3324"/>
        </w:tabs>
        <w:ind w:left="3324" w:hanging="360"/>
      </w:pPr>
    </w:lvl>
    <w:lvl w:ilvl="5" w:tplc="0409001B" w:tentative="1">
      <w:start w:val="1"/>
      <w:numFmt w:val="lowerRoman"/>
      <w:lvlText w:val="%6."/>
      <w:lvlJc w:val="right"/>
      <w:pPr>
        <w:tabs>
          <w:tab w:val="num" w:pos="4044"/>
        </w:tabs>
        <w:ind w:left="4044" w:hanging="180"/>
      </w:pPr>
    </w:lvl>
    <w:lvl w:ilvl="6" w:tplc="0409000F" w:tentative="1">
      <w:start w:val="1"/>
      <w:numFmt w:val="decimal"/>
      <w:lvlText w:val="%7."/>
      <w:lvlJc w:val="left"/>
      <w:pPr>
        <w:tabs>
          <w:tab w:val="num" w:pos="4764"/>
        </w:tabs>
        <w:ind w:left="4764" w:hanging="360"/>
      </w:pPr>
    </w:lvl>
    <w:lvl w:ilvl="7" w:tplc="04090019" w:tentative="1">
      <w:start w:val="1"/>
      <w:numFmt w:val="lowerLetter"/>
      <w:lvlText w:val="%8."/>
      <w:lvlJc w:val="left"/>
      <w:pPr>
        <w:tabs>
          <w:tab w:val="num" w:pos="5484"/>
        </w:tabs>
        <w:ind w:left="5484" w:hanging="360"/>
      </w:pPr>
    </w:lvl>
    <w:lvl w:ilvl="8" w:tplc="0409001B" w:tentative="1">
      <w:start w:val="1"/>
      <w:numFmt w:val="lowerRoman"/>
      <w:lvlText w:val="%9."/>
      <w:lvlJc w:val="right"/>
      <w:pPr>
        <w:tabs>
          <w:tab w:val="num" w:pos="6204"/>
        </w:tabs>
        <w:ind w:left="6204" w:hanging="180"/>
      </w:pPr>
    </w:lvl>
  </w:abstractNum>
  <w:abstractNum w:abstractNumId="24">
    <w:nsid w:val="12684F20"/>
    <w:multiLevelType w:val="hybridMultilevel"/>
    <w:tmpl w:val="94E48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2AE6151"/>
    <w:multiLevelType w:val="hybridMultilevel"/>
    <w:tmpl w:val="72C0B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137931B7"/>
    <w:multiLevelType w:val="hybridMultilevel"/>
    <w:tmpl w:val="CFE29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3AC5FE5"/>
    <w:multiLevelType w:val="hybridMultilevel"/>
    <w:tmpl w:val="975C1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4FF3C38"/>
    <w:multiLevelType w:val="multilevel"/>
    <w:tmpl w:val="9F784DDE"/>
    <w:lvl w:ilvl="0">
      <w:start w:val="1"/>
      <w:numFmt w:val="bullet"/>
      <w:lvlText w:val=""/>
      <w:lvlJc w:val="left"/>
      <w:pPr>
        <w:tabs>
          <w:tab w:val="num" w:pos="720"/>
        </w:tabs>
        <w:ind w:left="720" w:hanging="360"/>
      </w:pPr>
      <w:rPr>
        <w:rFonts w:ascii="Symbol" w:hAnsi="Symbol" w:hint="default"/>
        <w:b w:val="0"/>
        <w:i w:val="0"/>
        <w:sz w:val="20"/>
        <w:szCs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15EA602D"/>
    <w:multiLevelType w:val="hybridMultilevel"/>
    <w:tmpl w:val="D0F02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16545339"/>
    <w:multiLevelType w:val="hybridMultilevel"/>
    <w:tmpl w:val="162A9FDA"/>
    <w:lvl w:ilvl="0" w:tplc="04090001">
      <w:start w:val="1"/>
      <w:numFmt w:val="bullet"/>
      <w:lvlText w:val=""/>
      <w:lvlJc w:val="left"/>
      <w:pPr>
        <w:tabs>
          <w:tab w:val="num" w:pos="1134"/>
        </w:tabs>
        <w:ind w:left="1134" w:firstLine="0"/>
      </w:pPr>
      <w:rPr>
        <w:rFonts w:ascii="Symbol" w:hAnsi="Symbol" w:hint="default"/>
      </w:rPr>
    </w:lvl>
    <w:lvl w:ilvl="1" w:tplc="7F1834B8">
      <w:start w:val="1"/>
      <w:numFmt w:val="bullet"/>
      <w:lvlText w:val=""/>
      <w:lvlJc w:val="left"/>
      <w:pPr>
        <w:tabs>
          <w:tab w:val="num" w:pos="540"/>
        </w:tabs>
        <w:ind w:left="540" w:hanging="360"/>
      </w:pPr>
      <w:rPr>
        <w:rFonts w:ascii="Symbol" w:hAnsi="Symbol" w:hint="default"/>
        <w:color w:val="auto"/>
      </w:rPr>
    </w:lvl>
    <w:lvl w:ilvl="2" w:tplc="04090005" w:tentative="1">
      <w:start w:val="1"/>
      <w:numFmt w:val="bullet"/>
      <w:lvlText w:val=""/>
      <w:lvlJc w:val="left"/>
      <w:pPr>
        <w:tabs>
          <w:tab w:val="num" w:pos="2574"/>
        </w:tabs>
        <w:ind w:left="2574" w:hanging="360"/>
      </w:pPr>
      <w:rPr>
        <w:rFonts w:ascii="Wingdings" w:hAnsi="Wingdings" w:hint="default"/>
      </w:rPr>
    </w:lvl>
    <w:lvl w:ilvl="3" w:tplc="04090001" w:tentative="1">
      <w:start w:val="1"/>
      <w:numFmt w:val="bullet"/>
      <w:lvlText w:val=""/>
      <w:lvlJc w:val="left"/>
      <w:pPr>
        <w:tabs>
          <w:tab w:val="num" w:pos="3294"/>
        </w:tabs>
        <w:ind w:left="3294" w:hanging="360"/>
      </w:pPr>
      <w:rPr>
        <w:rFonts w:ascii="Symbol" w:hAnsi="Symbol" w:hint="default"/>
      </w:rPr>
    </w:lvl>
    <w:lvl w:ilvl="4" w:tplc="04090003" w:tentative="1">
      <w:start w:val="1"/>
      <w:numFmt w:val="bullet"/>
      <w:lvlText w:val="o"/>
      <w:lvlJc w:val="left"/>
      <w:pPr>
        <w:tabs>
          <w:tab w:val="num" w:pos="4014"/>
        </w:tabs>
        <w:ind w:left="4014" w:hanging="360"/>
      </w:pPr>
      <w:rPr>
        <w:rFonts w:ascii="Courier New" w:hAnsi="Courier New" w:cs="Courier New" w:hint="default"/>
      </w:rPr>
    </w:lvl>
    <w:lvl w:ilvl="5" w:tplc="04090005" w:tentative="1">
      <w:start w:val="1"/>
      <w:numFmt w:val="bullet"/>
      <w:lvlText w:val=""/>
      <w:lvlJc w:val="left"/>
      <w:pPr>
        <w:tabs>
          <w:tab w:val="num" w:pos="4734"/>
        </w:tabs>
        <w:ind w:left="4734" w:hanging="360"/>
      </w:pPr>
      <w:rPr>
        <w:rFonts w:ascii="Wingdings" w:hAnsi="Wingdings" w:hint="default"/>
      </w:rPr>
    </w:lvl>
    <w:lvl w:ilvl="6" w:tplc="04090001" w:tentative="1">
      <w:start w:val="1"/>
      <w:numFmt w:val="bullet"/>
      <w:lvlText w:val=""/>
      <w:lvlJc w:val="left"/>
      <w:pPr>
        <w:tabs>
          <w:tab w:val="num" w:pos="5454"/>
        </w:tabs>
        <w:ind w:left="5454" w:hanging="360"/>
      </w:pPr>
      <w:rPr>
        <w:rFonts w:ascii="Symbol" w:hAnsi="Symbol" w:hint="default"/>
      </w:rPr>
    </w:lvl>
    <w:lvl w:ilvl="7" w:tplc="04090003" w:tentative="1">
      <w:start w:val="1"/>
      <w:numFmt w:val="bullet"/>
      <w:lvlText w:val="o"/>
      <w:lvlJc w:val="left"/>
      <w:pPr>
        <w:tabs>
          <w:tab w:val="num" w:pos="6174"/>
        </w:tabs>
        <w:ind w:left="6174" w:hanging="360"/>
      </w:pPr>
      <w:rPr>
        <w:rFonts w:ascii="Courier New" w:hAnsi="Courier New" w:cs="Courier New" w:hint="default"/>
      </w:rPr>
    </w:lvl>
    <w:lvl w:ilvl="8" w:tplc="04090005" w:tentative="1">
      <w:start w:val="1"/>
      <w:numFmt w:val="bullet"/>
      <w:lvlText w:val=""/>
      <w:lvlJc w:val="left"/>
      <w:pPr>
        <w:tabs>
          <w:tab w:val="num" w:pos="6894"/>
        </w:tabs>
        <w:ind w:left="6894" w:hanging="360"/>
      </w:pPr>
      <w:rPr>
        <w:rFonts w:ascii="Wingdings" w:hAnsi="Wingdings" w:hint="default"/>
      </w:rPr>
    </w:lvl>
  </w:abstractNum>
  <w:abstractNum w:abstractNumId="31">
    <w:nsid w:val="16B67CD8"/>
    <w:multiLevelType w:val="hybridMultilevel"/>
    <w:tmpl w:val="7FA67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6C37484"/>
    <w:multiLevelType w:val="hybridMultilevel"/>
    <w:tmpl w:val="51D607D6"/>
    <w:lvl w:ilvl="0" w:tplc="502E5504">
      <w:start w:val="1"/>
      <w:numFmt w:val="bullet"/>
      <w:lvlText w:val=""/>
      <w:lvlJc w:val="left"/>
      <w:pPr>
        <w:tabs>
          <w:tab w:val="num" w:pos="432"/>
        </w:tabs>
        <w:ind w:left="504" w:hanging="432"/>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3">
    <w:nsid w:val="1A5B5D07"/>
    <w:multiLevelType w:val="hybridMultilevel"/>
    <w:tmpl w:val="3CECB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1AB36852"/>
    <w:multiLevelType w:val="multilevel"/>
    <w:tmpl w:val="B016B0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952"/>
        </w:tabs>
        <w:ind w:left="2952" w:hanging="1800"/>
      </w:pPr>
      <w:rPr>
        <w:rFonts w:hint="default"/>
      </w:rPr>
    </w:lvl>
  </w:abstractNum>
  <w:abstractNum w:abstractNumId="35">
    <w:nsid w:val="214758B0"/>
    <w:multiLevelType w:val="hybridMultilevel"/>
    <w:tmpl w:val="32868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235B1828"/>
    <w:multiLevelType w:val="multilevel"/>
    <w:tmpl w:val="51F8E7D2"/>
    <w:lvl w:ilvl="0">
      <w:start w:val="4"/>
      <w:numFmt w:val="decimal"/>
      <w:lvlText w:val="%1"/>
      <w:lvlJc w:val="left"/>
      <w:pPr>
        <w:tabs>
          <w:tab w:val="num" w:pos="555"/>
        </w:tabs>
        <w:ind w:left="555" w:hanging="555"/>
      </w:pPr>
      <w:rPr>
        <w:rFonts w:hint="default"/>
      </w:rPr>
    </w:lvl>
    <w:lvl w:ilvl="1">
      <w:start w:val="2"/>
      <w:numFmt w:val="decimal"/>
      <w:lvlText w:val="%1.%2"/>
      <w:lvlJc w:val="left"/>
      <w:pPr>
        <w:tabs>
          <w:tab w:val="num" w:pos="555"/>
        </w:tabs>
        <w:ind w:left="555" w:hanging="555"/>
      </w:pPr>
      <w:rPr>
        <w:rFonts w:ascii="Tahoma" w:hAnsi="Tahoma" w:cs="Arial" w:hint="default"/>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23C91EF5"/>
    <w:multiLevelType w:val="hybridMultilevel"/>
    <w:tmpl w:val="A9827A6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257D59D9"/>
    <w:multiLevelType w:val="multilevel"/>
    <w:tmpl w:val="CEAC576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952"/>
        </w:tabs>
        <w:ind w:left="2952" w:hanging="1800"/>
      </w:pPr>
      <w:rPr>
        <w:rFonts w:hint="default"/>
      </w:rPr>
    </w:lvl>
  </w:abstractNum>
  <w:abstractNum w:abstractNumId="39">
    <w:nsid w:val="25BD76C2"/>
    <w:multiLevelType w:val="hybridMultilevel"/>
    <w:tmpl w:val="600C045A"/>
    <w:lvl w:ilvl="0" w:tplc="5538A79E">
      <w:start w:val="1"/>
      <w:numFmt w:val="decimal"/>
      <w:lvlText w:val="3.%1"/>
      <w:lvlJc w:val="left"/>
      <w:pPr>
        <w:tabs>
          <w:tab w:val="num" w:pos="2088"/>
        </w:tabs>
        <w:ind w:left="2088" w:hanging="576"/>
      </w:pPr>
      <w:rPr>
        <w:rFonts w:ascii="Tahoma" w:hAnsi="Tahoma" w:cs="Tahoma" w:hint="default"/>
        <w:b w:val="0"/>
        <w:i w:val="0"/>
        <w:sz w:val="24"/>
        <w:szCs w:val="24"/>
      </w:rPr>
    </w:lvl>
    <w:lvl w:ilvl="1" w:tplc="14846BCA">
      <w:start w:val="1"/>
      <w:numFmt w:val="decimalZero"/>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26594D2D"/>
    <w:multiLevelType w:val="multilevel"/>
    <w:tmpl w:val="3CE81F8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252"/>
        </w:tabs>
        <w:ind w:left="252" w:hanging="360"/>
      </w:pPr>
      <w:rPr>
        <w:rFonts w:hint="default"/>
      </w:rPr>
    </w:lvl>
    <w:lvl w:ilvl="2">
      <w:start w:val="1"/>
      <w:numFmt w:val="decimal"/>
      <w:lvlText w:val="%1.%2.%3"/>
      <w:lvlJc w:val="left"/>
      <w:pPr>
        <w:tabs>
          <w:tab w:val="num" w:pos="504"/>
        </w:tabs>
        <w:ind w:left="504" w:hanging="720"/>
      </w:pPr>
      <w:rPr>
        <w:rFonts w:hint="default"/>
      </w:rPr>
    </w:lvl>
    <w:lvl w:ilvl="3">
      <w:start w:val="1"/>
      <w:numFmt w:val="decimal"/>
      <w:lvlText w:val="%1.%2.%3.%4"/>
      <w:lvlJc w:val="left"/>
      <w:pPr>
        <w:tabs>
          <w:tab w:val="num" w:pos="756"/>
        </w:tabs>
        <w:ind w:left="756" w:hanging="1080"/>
      </w:pPr>
      <w:rPr>
        <w:rFonts w:hint="default"/>
      </w:rPr>
    </w:lvl>
    <w:lvl w:ilvl="4">
      <w:start w:val="1"/>
      <w:numFmt w:val="decimal"/>
      <w:lvlText w:val="%1.%2.%3.%4.%5"/>
      <w:lvlJc w:val="left"/>
      <w:pPr>
        <w:tabs>
          <w:tab w:val="num" w:pos="648"/>
        </w:tabs>
        <w:ind w:left="648" w:hanging="1080"/>
      </w:pPr>
      <w:rPr>
        <w:rFonts w:hint="default"/>
      </w:rPr>
    </w:lvl>
    <w:lvl w:ilvl="5">
      <w:start w:val="1"/>
      <w:numFmt w:val="decimal"/>
      <w:lvlText w:val="%1.%2.%3.%4.%5.%6"/>
      <w:lvlJc w:val="left"/>
      <w:pPr>
        <w:tabs>
          <w:tab w:val="num" w:pos="900"/>
        </w:tabs>
        <w:ind w:left="900" w:hanging="1440"/>
      </w:pPr>
      <w:rPr>
        <w:rFonts w:hint="default"/>
      </w:rPr>
    </w:lvl>
    <w:lvl w:ilvl="6">
      <w:start w:val="1"/>
      <w:numFmt w:val="decimal"/>
      <w:lvlText w:val="%1.%2.%3.%4.%5.%6.%7"/>
      <w:lvlJc w:val="left"/>
      <w:pPr>
        <w:tabs>
          <w:tab w:val="num" w:pos="792"/>
        </w:tabs>
        <w:ind w:left="792" w:hanging="1440"/>
      </w:pPr>
      <w:rPr>
        <w:rFonts w:hint="default"/>
      </w:rPr>
    </w:lvl>
    <w:lvl w:ilvl="7">
      <w:start w:val="1"/>
      <w:numFmt w:val="decimal"/>
      <w:lvlText w:val="%1.%2.%3.%4.%5.%6.%7.%8"/>
      <w:lvlJc w:val="left"/>
      <w:pPr>
        <w:tabs>
          <w:tab w:val="num" w:pos="1044"/>
        </w:tabs>
        <w:ind w:left="1044" w:hanging="1800"/>
      </w:pPr>
      <w:rPr>
        <w:rFonts w:hint="default"/>
      </w:rPr>
    </w:lvl>
    <w:lvl w:ilvl="8">
      <w:start w:val="1"/>
      <w:numFmt w:val="decimal"/>
      <w:lvlText w:val="%1.%2.%3.%4.%5.%6.%7.%8.%9"/>
      <w:lvlJc w:val="left"/>
      <w:pPr>
        <w:tabs>
          <w:tab w:val="num" w:pos="936"/>
        </w:tabs>
        <w:ind w:left="936" w:hanging="1800"/>
      </w:pPr>
      <w:rPr>
        <w:rFonts w:hint="default"/>
      </w:rPr>
    </w:lvl>
  </w:abstractNum>
  <w:abstractNum w:abstractNumId="41">
    <w:nsid w:val="26C20736"/>
    <w:multiLevelType w:val="hybridMultilevel"/>
    <w:tmpl w:val="9DF066CE"/>
    <w:name w:val="WW8Num47"/>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7214DFC"/>
    <w:multiLevelType w:val="multilevel"/>
    <w:tmpl w:val="09E4E3C0"/>
    <w:lvl w:ilvl="0">
      <w:start w:val="3"/>
      <w:numFmt w:val="decimal"/>
      <w:lvlText w:val="%1"/>
      <w:lvlJc w:val="left"/>
      <w:pPr>
        <w:tabs>
          <w:tab w:val="num" w:pos="360"/>
        </w:tabs>
        <w:ind w:left="360" w:hanging="360"/>
      </w:pPr>
      <w:rPr>
        <w:rFonts w:eastAsia="SimSun" w:hint="default"/>
      </w:rPr>
    </w:lvl>
    <w:lvl w:ilvl="1">
      <w:start w:val="2"/>
      <w:numFmt w:val="decimal"/>
      <w:lvlText w:val="%1.%2"/>
      <w:lvlJc w:val="left"/>
      <w:pPr>
        <w:tabs>
          <w:tab w:val="num" w:pos="252"/>
        </w:tabs>
        <w:ind w:left="252" w:hanging="360"/>
      </w:pPr>
      <w:rPr>
        <w:rFonts w:eastAsia="SimSun" w:hint="default"/>
      </w:rPr>
    </w:lvl>
    <w:lvl w:ilvl="2">
      <w:start w:val="1"/>
      <w:numFmt w:val="decimal"/>
      <w:lvlText w:val="%1.%2.%3"/>
      <w:lvlJc w:val="left"/>
      <w:pPr>
        <w:tabs>
          <w:tab w:val="num" w:pos="504"/>
        </w:tabs>
        <w:ind w:left="504" w:hanging="720"/>
      </w:pPr>
      <w:rPr>
        <w:rFonts w:eastAsia="SimSun" w:hint="default"/>
      </w:rPr>
    </w:lvl>
    <w:lvl w:ilvl="3">
      <w:start w:val="1"/>
      <w:numFmt w:val="decimal"/>
      <w:lvlText w:val="%1.%2.%3.%4"/>
      <w:lvlJc w:val="left"/>
      <w:pPr>
        <w:tabs>
          <w:tab w:val="num" w:pos="756"/>
        </w:tabs>
        <w:ind w:left="756" w:hanging="1080"/>
      </w:pPr>
      <w:rPr>
        <w:rFonts w:eastAsia="SimSun" w:hint="default"/>
      </w:rPr>
    </w:lvl>
    <w:lvl w:ilvl="4">
      <w:start w:val="1"/>
      <w:numFmt w:val="decimal"/>
      <w:lvlText w:val="%1.%2.%3.%4.%5"/>
      <w:lvlJc w:val="left"/>
      <w:pPr>
        <w:tabs>
          <w:tab w:val="num" w:pos="648"/>
        </w:tabs>
        <w:ind w:left="648" w:hanging="1080"/>
      </w:pPr>
      <w:rPr>
        <w:rFonts w:eastAsia="SimSun" w:hint="default"/>
      </w:rPr>
    </w:lvl>
    <w:lvl w:ilvl="5">
      <w:start w:val="1"/>
      <w:numFmt w:val="decimal"/>
      <w:lvlText w:val="%1.%2.%3.%4.%5.%6"/>
      <w:lvlJc w:val="left"/>
      <w:pPr>
        <w:tabs>
          <w:tab w:val="num" w:pos="900"/>
        </w:tabs>
        <w:ind w:left="900" w:hanging="1440"/>
      </w:pPr>
      <w:rPr>
        <w:rFonts w:eastAsia="SimSun" w:hint="default"/>
      </w:rPr>
    </w:lvl>
    <w:lvl w:ilvl="6">
      <w:start w:val="1"/>
      <w:numFmt w:val="decimal"/>
      <w:lvlText w:val="%1.%2.%3.%4.%5.%6.%7"/>
      <w:lvlJc w:val="left"/>
      <w:pPr>
        <w:tabs>
          <w:tab w:val="num" w:pos="792"/>
        </w:tabs>
        <w:ind w:left="792" w:hanging="1440"/>
      </w:pPr>
      <w:rPr>
        <w:rFonts w:eastAsia="SimSun" w:hint="default"/>
      </w:rPr>
    </w:lvl>
    <w:lvl w:ilvl="7">
      <w:start w:val="1"/>
      <w:numFmt w:val="decimal"/>
      <w:lvlText w:val="%1.%2.%3.%4.%5.%6.%7.%8"/>
      <w:lvlJc w:val="left"/>
      <w:pPr>
        <w:tabs>
          <w:tab w:val="num" w:pos="1044"/>
        </w:tabs>
        <w:ind w:left="1044" w:hanging="1800"/>
      </w:pPr>
      <w:rPr>
        <w:rFonts w:eastAsia="SimSun" w:hint="default"/>
      </w:rPr>
    </w:lvl>
    <w:lvl w:ilvl="8">
      <w:start w:val="1"/>
      <w:numFmt w:val="decimal"/>
      <w:lvlText w:val="%1.%2.%3.%4.%5.%6.%7.%8.%9"/>
      <w:lvlJc w:val="left"/>
      <w:pPr>
        <w:tabs>
          <w:tab w:val="num" w:pos="936"/>
        </w:tabs>
        <w:ind w:left="936" w:hanging="1800"/>
      </w:pPr>
      <w:rPr>
        <w:rFonts w:eastAsia="SimSun" w:hint="default"/>
      </w:rPr>
    </w:lvl>
  </w:abstractNum>
  <w:abstractNum w:abstractNumId="43">
    <w:nsid w:val="273C569C"/>
    <w:multiLevelType w:val="multilevel"/>
    <w:tmpl w:val="F1A0226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4">
    <w:nsid w:val="2778511B"/>
    <w:multiLevelType w:val="hybridMultilevel"/>
    <w:tmpl w:val="7CE0434E"/>
    <w:name w:val="WW8Num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2A1D5A69"/>
    <w:multiLevelType w:val="hybridMultilevel"/>
    <w:tmpl w:val="4F409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2EE0769B"/>
    <w:multiLevelType w:val="multilevel"/>
    <w:tmpl w:val="F7CE5E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47">
    <w:nsid w:val="2F0B0566"/>
    <w:multiLevelType w:val="multilevel"/>
    <w:tmpl w:val="A42E28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48">
    <w:nsid w:val="2F8C433B"/>
    <w:multiLevelType w:val="hybridMultilevel"/>
    <w:tmpl w:val="9B988CE8"/>
    <w:lvl w:ilvl="0" w:tplc="07D25BB6">
      <w:start w:val="1"/>
      <w:numFmt w:val="decimal"/>
      <w:lvlText w:val="1.%1."/>
      <w:lvlJc w:val="left"/>
      <w:pPr>
        <w:tabs>
          <w:tab w:val="num" w:pos="720"/>
        </w:tabs>
        <w:ind w:left="720" w:hanging="360"/>
      </w:pPr>
      <w:rPr>
        <w:rFonts w:ascii="Tahoma" w:hAnsi="Tahoma" w:cs="Tahoma" w:hint="default"/>
        <w:b w:val="0"/>
        <w:i w:val="0"/>
        <w:sz w:val="20"/>
        <w:szCs w:val="20"/>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24A7CF5"/>
    <w:multiLevelType w:val="multilevel"/>
    <w:tmpl w:val="33EAFDF8"/>
    <w:lvl w:ilvl="0">
      <w:start w:val="3"/>
      <w:numFmt w:val="decimal"/>
      <w:lvlText w:val="%1.2"/>
      <w:lvlJc w:val="left"/>
      <w:pPr>
        <w:tabs>
          <w:tab w:val="num" w:pos="360"/>
        </w:tabs>
        <w:ind w:left="360" w:hanging="360"/>
      </w:pPr>
      <w:rPr>
        <w:b w:val="0"/>
        <w:i w:val="0"/>
        <w:sz w:val="18"/>
        <w:szCs w:val="18"/>
      </w:rPr>
    </w:lvl>
    <w:lvl w:ilvl="1">
      <w:start w:val="1"/>
      <w:numFmt w:val="bullet"/>
      <w:lvlText w:val=""/>
      <w:lvlJc w:val="left"/>
      <w:pPr>
        <w:tabs>
          <w:tab w:val="num" w:pos="1440"/>
        </w:tabs>
        <w:ind w:left="1440" w:hanging="360"/>
      </w:pPr>
      <w:rPr>
        <w:rFonts w:ascii="Symbol" w:hAnsi="Symbol" w:hint="default"/>
        <w:b w:val="0"/>
        <w:i w:val="0"/>
        <w:sz w:val="20"/>
        <w:szCs w:val="20"/>
      </w:r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50">
    <w:nsid w:val="3474766D"/>
    <w:multiLevelType w:val="multilevel"/>
    <w:tmpl w:val="F8C656B8"/>
    <w:lvl w:ilvl="0">
      <w:start w:val="1"/>
      <w:numFmt w:val="decimal"/>
      <w:lvlText w:val="%1"/>
      <w:lvlJc w:val="left"/>
      <w:pPr>
        <w:tabs>
          <w:tab w:val="num" w:pos="555"/>
        </w:tabs>
        <w:ind w:left="555" w:hanging="555"/>
      </w:pPr>
      <w:rPr>
        <w:rFonts w:ascii="TimesNewRomanPS-ItalicMT" w:hAnsi="TimesNewRomanPS-ItalicMT" w:cs="Times New Roman" w:hint="default"/>
        <w:sz w:val="24"/>
      </w:rPr>
    </w:lvl>
    <w:lvl w:ilvl="1">
      <w:start w:val="2"/>
      <w:numFmt w:val="decimal"/>
      <w:lvlText w:val="%1.%2"/>
      <w:lvlJc w:val="left"/>
      <w:pPr>
        <w:tabs>
          <w:tab w:val="num" w:pos="555"/>
        </w:tabs>
        <w:ind w:left="555" w:hanging="555"/>
      </w:pPr>
      <w:rPr>
        <w:rFonts w:ascii="Tahoma" w:hAnsi="Tahoma" w:cs="Tahoma" w:hint="default"/>
        <w:sz w:val="24"/>
        <w:szCs w:val="24"/>
      </w:rPr>
    </w:lvl>
    <w:lvl w:ilvl="2">
      <w:start w:val="1"/>
      <w:numFmt w:val="decimal"/>
      <w:lvlText w:val="%1.%2.%3"/>
      <w:lvlJc w:val="left"/>
      <w:pPr>
        <w:tabs>
          <w:tab w:val="num" w:pos="720"/>
        </w:tabs>
        <w:ind w:left="720" w:hanging="720"/>
      </w:pPr>
      <w:rPr>
        <w:rFonts w:ascii="TimesNewRomanPS-ItalicMT" w:hAnsi="TimesNewRomanPS-ItalicMT" w:cs="Times New Roman" w:hint="default"/>
        <w:sz w:val="24"/>
      </w:rPr>
    </w:lvl>
    <w:lvl w:ilvl="3">
      <w:start w:val="1"/>
      <w:numFmt w:val="decimal"/>
      <w:lvlText w:val="%1.%2.%3.%4"/>
      <w:lvlJc w:val="left"/>
      <w:pPr>
        <w:tabs>
          <w:tab w:val="num" w:pos="720"/>
        </w:tabs>
        <w:ind w:left="720" w:hanging="720"/>
      </w:pPr>
      <w:rPr>
        <w:rFonts w:ascii="TimesNewRomanPS-ItalicMT" w:hAnsi="TimesNewRomanPS-ItalicMT" w:cs="Times New Roman" w:hint="default"/>
        <w:sz w:val="24"/>
      </w:rPr>
    </w:lvl>
    <w:lvl w:ilvl="4">
      <w:start w:val="1"/>
      <w:numFmt w:val="decimal"/>
      <w:lvlText w:val="%1.%2.%3.%4.%5"/>
      <w:lvlJc w:val="left"/>
      <w:pPr>
        <w:tabs>
          <w:tab w:val="num" w:pos="1080"/>
        </w:tabs>
        <w:ind w:left="1080" w:hanging="1080"/>
      </w:pPr>
      <w:rPr>
        <w:rFonts w:ascii="TimesNewRomanPS-ItalicMT" w:hAnsi="TimesNewRomanPS-ItalicMT" w:cs="Times New Roman" w:hint="default"/>
        <w:sz w:val="24"/>
      </w:rPr>
    </w:lvl>
    <w:lvl w:ilvl="5">
      <w:start w:val="1"/>
      <w:numFmt w:val="decimal"/>
      <w:lvlText w:val="%1.%2.%3.%4.%5.%6"/>
      <w:lvlJc w:val="left"/>
      <w:pPr>
        <w:tabs>
          <w:tab w:val="num" w:pos="1080"/>
        </w:tabs>
        <w:ind w:left="1080" w:hanging="1080"/>
      </w:pPr>
      <w:rPr>
        <w:rFonts w:ascii="TimesNewRomanPS-ItalicMT" w:hAnsi="TimesNewRomanPS-ItalicMT" w:cs="Times New Roman" w:hint="default"/>
        <w:sz w:val="24"/>
      </w:rPr>
    </w:lvl>
    <w:lvl w:ilvl="6">
      <w:start w:val="1"/>
      <w:numFmt w:val="decimal"/>
      <w:lvlText w:val="%1.%2.%3.%4.%5.%6.%7"/>
      <w:lvlJc w:val="left"/>
      <w:pPr>
        <w:tabs>
          <w:tab w:val="num" w:pos="1440"/>
        </w:tabs>
        <w:ind w:left="1440" w:hanging="1440"/>
      </w:pPr>
      <w:rPr>
        <w:rFonts w:ascii="TimesNewRomanPS-ItalicMT" w:hAnsi="TimesNewRomanPS-ItalicMT" w:cs="Times New Roman" w:hint="default"/>
        <w:sz w:val="24"/>
      </w:rPr>
    </w:lvl>
    <w:lvl w:ilvl="7">
      <w:start w:val="1"/>
      <w:numFmt w:val="decimal"/>
      <w:lvlText w:val="%1.%2.%3.%4.%5.%6.%7.%8"/>
      <w:lvlJc w:val="left"/>
      <w:pPr>
        <w:tabs>
          <w:tab w:val="num" w:pos="1440"/>
        </w:tabs>
        <w:ind w:left="1440" w:hanging="1440"/>
      </w:pPr>
      <w:rPr>
        <w:rFonts w:ascii="TimesNewRomanPS-ItalicMT" w:hAnsi="TimesNewRomanPS-ItalicMT" w:cs="Times New Roman" w:hint="default"/>
        <w:sz w:val="24"/>
      </w:rPr>
    </w:lvl>
    <w:lvl w:ilvl="8">
      <w:start w:val="1"/>
      <w:numFmt w:val="decimal"/>
      <w:lvlText w:val="%1.%2.%3.%4.%5.%6.%7.%8.%9"/>
      <w:lvlJc w:val="left"/>
      <w:pPr>
        <w:tabs>
          <w:tab w:val="num" w:pos="1800"/>
        </w:tabs>
        <w:ind w:left="1800" w:hanging="1800"/>
      </w:pPr>
      <w:rPr>
        <w:rFonts w:ascii="TimesNewRomanPS-ItalicMT" w:hAnsi="TimesNewRomanPS-ItalicMT" w:cs="Times New Roman" w:hint="default"/>
        <w:sz w:val="24"/>
      </w:rPr>
    </w:lvl>
  </w:abstractNum>
  <w:abstractNum w:abstractNumId="51">
    <w:nsid w:val="353F7D7A"/>
    <w:multiLevelType w:val="multilevel"/>
    <w:tmpl w:val="EA3E040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52">
    <w:nsid w:val="358A2214"/>
    <w:multiLevelType w:val="hybridMultilevel"/>
    <w:tmpl w:val="B9208F26"/>
    <w:lvl w:ilvl="0" w:tplc="A0C64698">
      <w:start w:val="1"/>
      <w:numFmt w:val="decimalZero"/>
      <w:lvlText w:val="%1"/>
      <w:lvlJc w:val="left"/>
      <w:pPr>
        <w:tabs>
          <w:tab w:val="num" w:pos="720"/>
        </w:tabs>
        <w:ind w:left="720" w:hanging="360"/>
      </w:pPr>
      <w:rPr>
        <w:rFonts w:eastAsia="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35BE78DD"/>
    <w:multiLevelType w:val="hybridMultilevel"/>
    <w:tmpl w:val="E5BAC6E6"/>
    <w:lvl w:ilvl="0" w:tplc="502E5504">
      <w:start w:val="1"/>
      <w:numFmt w:val="bullet"/>
      <w:lvlText w:val=""/>
      <w:lvlJc w:val="left"/>
      <w:pPr>
        <w:tabs>
          <w:tab w:val="num" w:pos="432"/>
        </w:tabs>
        <w:ind w:left="504" w:hanging="432"/>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4">
    <w:nsid w:val="35F9498A"/>
    <w:multiLevelType w:val="hybridMultilevel"/>
    <w:tmpl w:val="E80255FE"/>
    <w:lvl w:ilvl="0" w:tplc="52E8F220">
      <w:start w:val="1"/>
      <w:numFmt w:val="bullet"/>
      <w:lvlText w:val=""/>
      <w:lvlJc w:val="left"/>
      <w:pPr>
        <w:tabs>
          <w:tab w:val="num" w:pos="360"/>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36017017"/>
    <w:multiLevelType w:val="multilevel"/>
    <w:tmpl w:val="B18E16A6"/>
    <w:name w:val="WW8Num202"/>
    <w:lvl w:ilvl="0">
      <w:start w:val="3"/>
      <w:numFmt w:val="decimal"/>
      <w:lvlText w:val="%1"/>
      <w:lvlJc w:val="left"/>
      <w:pPr>
        <w:tabs>
          <w:tab w:val="num" w:pos="360"/>
        </w:tabs>
        <w:ind w:left="360" w:hanging="360"/>
      </w:pPr>
      <w:rPr>
        <w:rFonts w:hint="default"/>
        <w:color w:val="FF0000"/>
      </w:rPr>
    </w:lvl>
    <w:lvl w:ilvl="1">
      <w:start w:val="2"/>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color w:val="FF0000"/>
      </w:rPr>
    </w:lvl>
    <w:lvl w:ilvl="3">
      <w:start w:val="1"/>
      <w:numFmt w:val="decimal"/>
      <w:lvlText w:val="%1.%2.%3.%4"/>
      <w:lvlJc w:val="left"/>
      <w:pPr>
        <w:tabs>
          <w:tab w:val="num" w:pos="1080"/>
        </w:tabs>
        <w:ind w:left="1080" w:hanging="1080"/>
      </w:pPr>
      <w:rPr>
        <w:rFonts w:hint="default"/>
        <w:color w:val="FF0000"/>
      </w:rPr>
    </w:lvl>
    <w:lvl w:ilvl="4">
      <w:start w:val="1"/>
      <w:numFmt w:val="decimal"/>
      <w:lvlText w:val="%1.%2.%3.%4.%5"/>
      <w:lvlJc w:val="left"/>
      <w:pPr>
        <w:tabs>
          <w:tab w:val="num" w:pos="1080"/>
        </w:tabs>
        <w:ind w:left="1080" w:hanging="1080"/>
      </w:pPr>
      <w:rPr>
        <w:rFonts w:hint="default"/>
        <w:color w:val="FF0000"/>
      </w:rPr>
    </w:lvl>
    <w:lvl w:ilvl="5">
      <w:start w:val="1"/>
      <w:numFmt w:val="decimal"/>
      <w:lvlText w:val="%1.%2.%3.%4.%5.%6"/>
      <w:lvlJc w:val="left"/>
      <w:pPr>
        <w:tabs>
          <w:tab w:val="num" w:pos="1440"/>
        </w:tabs>
        <w:ind w:left="1440" w:hanging="1440"/>
      </w:pPr>
      <w:rPr>
        <w:rFonts w:hint="default"/>
        <w:color w:val="FF0000"/>
      </w:rPr>
    </w:lvl>
    <w:lvl w:ilvl="6">
      <w:start w:val="1"/>
      <w:numFmt w:val="decimal"/>
      <w:lvlText w:val="%1.%2.%3.%4.%5.%6.%7"/>
      <w:lvlJc w:val="left"/>
      <w:pPr>
        <w:tabs>
          <w:tab w:val="num" w:pos="1800"/>
        </w:tabs>
        <w:ind w:left="1800" w:hanging="1800"/>
      </w:pPr>
      <w:rPr>
        <w:rFonts w:hint="default"/>
        <w:color w:val="FF0000"/>
      </w:rPr>
    </w:lvl>
    <w:lvl w:ilvl="7">
      <w:start w:val="1"/>
      <w:numFmt w:val="decimal"/>
      <w:lvlText w:val="%1.%2.%3.%4.%5.%6.%7.%8"/>
      <w:lvlJc w:val="left"/>
      <w:pPr>
        <w:tabs>
          <w:tab w:val="num" w:pos="1800"/>
        </w:tabs>
        <w:ind w:left="1800" w:hanging="1800"/>
      </w:pPr>
      <w:rPr>
        <w:rFonts w:hint="default"/>
        <w:color w:val="FF0000"/>
      </w:rPr>
    </w:lvl>
    <w:lvl w:ilvl="8">
      <w:start w:val="1"/>
      <w:numFmt w:val="decimal"/>
      <w:lvlText w:val="%1.%2.%3.%4.%5.%6.%7.%8.%9"/>
      <w:lvlJc w:val="left"/>
      <w:pPr>
        <w:tabs>
          <w:tab w:val="num" w:pos="2160"/>
        </w:tabs>
        <w:ind w:left="2160" w:hanging="2160"/>
      </w:pPr>
      <w:rPr>
        <w:rFonts w:hint="default"/>
        <w:color w:val="FF0000"/>
      </w:rPr>
    </w:lvl>
  </w:abstractNum>
  <w:abstractNum w:abstractNumId="56">
    <w:nsid w:val="366A2F7E"/>
    <w:multiLevelType w:val="hybridMultilevel"/>
    <w:tmpl w:val="62F26800"/>
    <w:name w:val="WW8Num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3851484A"/>
    <w:multiLevelType w:val="hybridMultilevel"/>
    <w:tmpl w:val="5102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386707CA"/>
    <w:multiLevelType w:val="hybridMultilevel"/>
    <w:tmpl w:val="1556E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3A255191"/>
    <w:multiLevelType w:val="multilevel"/>
    <w:tmpl w:val="FEC6B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40"/>
        </w:tabs>
        <w:ind w:left="440" w:hanging="360"/>
      </w:pPr>
      <w:rPr>
        <w:rFonts w:hint="default"/>
      </w:rPr>
    </w:lvl>
    <w:lvl w:ilvl="2">
      <w:start w:val="1"/>
      <w:numFmt w:val="decimal"/>
      <w:lvlText w:val="%1.%2.%3"/>
      <w:lvlJc w:val="left"/>
      <w:pPr>
        <w:tabs>
          <w:tab w:val="num" w:pos="880"/>
        </w:tabs>
        <w:ind w:left="880" w:hanging="720"/>
      </w:pPr>
      <w:rPr>
        <w:rFonts w:hint="default"/>
      </w:rPr>
    </w:lvl>
    <w:lvl w:ilvl="3">
      <w:start w:val="1"/>
      <w:numFmt w:val="decimal"/>
      <w:lvlText w:val="%1.%2.%3.%4"/>
      <w:lvlJc w:val="left"/>
      <w:pPr>
        <w:tabs>
          <w:tab w:val="num" w:pos="1320"/>
        </w:tabs>
        <w:ind w:left="1320" w:hanging="1080"/>
      </w:pPr>
      <w:rPr>
        <w:rFonts w:hint="default"/>
      </w:rPr>
    </w:lvl>
    <w:lvl w:ilvl="4">
      <w:start w:val="1"/>
      <w:numFmt w:val="decimal"/>
      <w:lvlText w:val="%1.%2.%3.%4.%5"/>
      <w:lvlJc w:val="left"/>
      <w:pPr>
        <w:tabs>
          <w:tab w:val="num" w:pos="1400"/>
        </w:tabs>
        <w:ind w:left="1400" w:hanging="1080"/>
      </w:pPr>
      <w:rPr>
        <w:rFonts w:hint="default"/>
      </w:rPr>
    </w:lvl>
    <w:lvl w:ilvl="5">
      <w:start w:val="1"/>
      <w:numFmt w:val="decimal"/>
      <w:lvlText w:val="%1.%2.%3.%4.%5.%6"/>
      <w:lvlJc w:val="left"/>
      <w:pPr>
        <w:tabs>
          <w:tab w:val="num" w:pos="1840"/>
        </w:tabs>
        <w:ind w:left="1840" w:hanging="1440"/>
      </w:pPr>
      <w:rPr>
        <w:rFonts w:hint="default"/>
      </w:rPr>
    </w:lvl>
    <w:lvl w:ilvl="6">
      <w:start w:val="1"/>
      <w:numFmt w:val="decimal"/>
      <w:lvlText w:val="%1.%2.%3.%4.%5.%6.%7"/>
      <w:lvlJc w:val="left"/>
      <w:pPr>
        <w:tabs>
          <w:tab w:val="num" w:pos="1920"/>
        </w:tabs>
        <w:ind w:left="1920" w:hanging="1440"/>
      </w:pPr>
      <w:rPr>
        <w:rFonts w:hint="default"/>
      </w:rPr>
    </w:lvl>
    <w:lvl w:ilvl="7">
      <w:start w:val="1"/>
      <w:numFmt w:val="upperRoman"/>
      <w:lvlText w:val="%1.%2.%3.%4.%5.%6.%7.%8"/>
      <w:lvlJc w:val="left"/>
      <w:pPr>
        <w:tabs>
          <w:tab w:val="num" w:pos="2720"/>
        </w:tabs>
        <w:ind w:left="2720" w:hanging="2160"/>
      </w:pPr>
      <w:rPr>
        <w:rFonts w:hint="default"/>
      </w:rPr>
    </w:lvl>
    <w:lvl w:ilvl="8">
      <w:start w:val="1"/>
      <w:numFmt w:val="decimal"/>
      <w:lvlText w:val="%1.%2.%3.%4.%5.%6.%7.%8.%9"/>
      <w:lvlJc w:val="left"/>
      <w:pPr>
        <w:tabs>
          <w:tab w:val="num" w:pos="2440"/>
        </w:tabs>
        <w:ind w:left="2440" w:hanging="1800"/>
      </w:pPr>
      <w:rPr>
        <w:rFonts w:hint="default"/>
      </w:rPr>
    </w:lvl>
  </w:abstractNum>
  <w:abstractNum w:abstractNumId="60">
    <w:nsid w:val="3B8235F9"/>
    <w:multiLevelType w:val="hybridMultilevel"/>
    <w:tmpl w:val="8A962824"/>
    <w:lvl w:ilvl="0" w:tplc="714603D2">
      <w:start w:val="1"/>
      <w:numFmt w:val="bullet"/>
      <w:lvlText w:val=""/>
      <w:lvlJc w:val="left"/>
      <w:pPr>
        <w:tabs>
          <w:tab w:val="num" w:pos="720"/>
        </w:tabs>
        <w:ind w:left="720" w:firstLine="0"/>
      </w:pPr>
      <w:rPr>
        <w:rFonts w:ascii="Symbol" w:hAnsi="Symbol" w:hint="default"/>
      </w:rPr>
    </w:lvl>
    <w:lvl w:ilvl="1" w:tplc="04090001">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3E922FA5"/>
    <w:multiLevelType w:val="hybridMultilevel"/>
    <w:tmpl w:val="227A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EA27FC4"/>
    <w:multiLevelType w:val="hybridMultilevel"/>
    <w:tmpl w:val="B20AC4E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40761D53"/>
    <w:multiLevelType w:val="hybridMultilevel"/>
    <w:tmpl w:val="55C4BAC4"/>
    <w:lvl w:ilvl="0" w:tplc="E00A60EA">
      <w:start w:val="1"/>
      <w:numFmt w:val="decimalZero"/>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13843C9"/>
    <w:multiLevelType w:val="hybridMultilevel"/>
    <w:tmpl w:val="B6EE45D8"/>
    <w:lvl w:ilvl="0" w:tplc="5F76AA0A">
      <w:start w:val="1"/>
      <w:numFmt w:val="decimal"/>
      <w:lvlText w:val="1.%1."/>
      <w:lvlJc w:val="left"/>
      <w:pPr>
        <w:tabs>
          <w:tab w:val="num" w:pos="936"/>
        </w:tabs>
        <w:ind w:left="936" w:hanging="576"/>
      </w:pPr>
      <w:rPr>
        <w:rFonts w:ascii="Tahoma" w:hAnsi="Tahoma"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1F2330F"/>
    <w:multiLevelType w:val="hybridMultilevel"/>
    <w:tmpl w:val="EF426DE6"/>
    <w:lvl w:ilvl="0" w:tplc="04090001">
      <w:start w:val="1"/>
      <w:numFmt w:val="bullet"/>
      <w:lvlText w:val=""/>
      <w:lvlJc w:val="left"/>
      <w:pPr>
        <w:tabs>
          <w:tab w:val="num" w:pos="720"/>
        </w:tabs>
        <w:ind w:left="720" w:firstLine="0"/>
      </w:pPr>
      <w:rPr>
        <w:rFonts w:ascii="Symbol" w:hAnsi="Symbol" w:hint="default"/>
      </w:rPr>
    </w:lvl>
    <w:lvl w:ilvl="1" w:tplc="7F1834B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423D6AF9"/>
    <w:multiLevelType w:val="hybridMultilevel"/>
    <w:tmpl w:val="6B60C680"/>
    <w:lvl w:ilvl="0" w:tplc="82383B76">
      <w:start w:val="1"/>
      <w:numFmt w:val="bullet"/>
      <w:lvlText w:val=""/>
      <w:lvlJc w:val="left"/>
      <w:pPr>
        <w:tabs>
          <w:tab w:val="num" w:pos="360"/>
        </w:tabs>
        <w:ind w:left="360" w:hanging="360"/>
      </w:pPr>
      <w:rPr>
        <w:rFonts w:ascii="Symbol" w:hAnsi="Symbol" w:hint="default"/>
        <w:color w:val="auto"/>
      </w:rPr>
    </w:lvl>
    <w:lvl w:ilvl="1" w:tplc="714603D2">
      <w:start w:val="1"/>
      <w:numFmt w:val="bullet"/>
      <w:lvlText w:val=""/>
      <w:lvlJc w:val="left"/>
      <w:pPr>
        <w:tabs>
          <w:tab w:val="num" w:pos="720"/>
        </w:tabs>
        <w:ind w:left="720" w:firstLine="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nsid w:val="42B0224F"/>
    <w:multiLevelType w:val="hybridMultilevel"/>
    <w:tmpl w:val="E452E4A6"/>
    <w:lvl w:ilvl="0" w:tplc="502E5504">
      <w:start w:val="1"/>
      <w:numFmt w:val="bullet"/>
      <w:lvlText w:val=""/>
      <w:lvlJc w:val="left"/>
      <w:pPr>
        <w:tabs>
          <w:tab w:val="num" w:pos="432"/>
        </w:tabs>
        <w:ind w:left="504" w:hanging="432"/>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8">
    <w:nsid w:val="42B7278D"/>
    <w:multiLevelType w:val="hybridMultilevel"/>
    <w:tmpl w:val="73BC569E"/>
    <w:lvl w:ilvl="0" w:tplc="04090001">
      <w:start w:val="1"/>
      <w:numFmt w:val="bullet"/>
      <w:lvlText w:val=""/>
      <w:lvlJc w:val="left"/>
      <w:pPr>
        <w:tabs>
          <w:tab w:val="num" w:pos="720"/>
        </w:tabs>
        <w:ind w:left="720" w:firstLine="0"/>
      </w:pPr>
      <w:rPr>
        <w:rFonts w:ascii="Symbol" w:hAnsi="Symbol" w:hint="default"/>
      </w:rPr>
    </w:lvl>
    <w:lvl w:ilvl="1" w:tplc="7F1834B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43501D45"/>
    <w:multiLevelType w:val="hybridMultilevel"/>
    <w:tmpl w:val="10AE6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43554F70"/>
    <w:multiLevelType w:val="hybridMultilevel"/>
    <w:tmpl w:val="FD3234DC"/>
    <w:lvl w:ilvl="0" w:tplc="36EA24AA">
      <w:start w:val="1"/>
      <w:numFmt w:val="decimalZero"/>
      <w:lvlText w:val="%1"/>
      <w:lvlJc w:val="left"/>
      <w:pPr>
        <w:tabs>
          <w:tab w:val="num" w:pos="720"/>
        </w:tabs>
        <w:ind w:left="720" w:hanging="360"/>
      </w:pPr>
      <w:rPr>
        <w:rFonts w:eastAsia="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3DB794E"/>
    <w:multiLevelType w:val="multilevel"/>
    <w:tmpl w:val="DD686A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2">
    <w:nsid w:val="44B5117C"/>
    <w:multiLevelType w:val="multilevel"/>
    <w:tmpl w:val="D5886A8A"/>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3">
    <w:nsid w:val="4567516D"/>
    <w:multiLevelType w:val="multilevel"/>
    <w:tmpl w:val="1E389A7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952"/>
        </w:tabs>
        <w:ind w:left="2952" w:hanging="1800"/>
      </w:pPr>
      <w:rPr>
        <w:rFonts w:hint="default"/>
      </w:rPr>
    </w:lvl>
  </w:abstractNum>
  <w:abstractNum w:abstractNumId="74">
    <w:nsid w:val="45F579CE"/>
    <w:multiLevelType w:val="multilevel"/>
    <w:tmpl w:val="26F290C4"/>
    <w:lvl w:ilvl="0">
      <w:start w:val="2"/>
      <w:numFmt w:val="decimal"/>
      <w:lvlText w:val="%1"/>
      <w:lvlJc w:val="left"/>
      <w:pPr>
        <w:tabs>
          <w:tab w:val="num" w:pos="360"/>
        </w:tabs>
        <w:ind w:left="360" w:hanging="360"/>
      </w:pPr>
      <w:rPr>
        <w:rFonts w:hint="default"/>
      </w:rPr>
    </w:lvl>
    <w:lvl w:ilvl="1">
      <w:start w:val="1"/>
      <w:numFmt w:val="decimal"/>
      <w:lvlText w:val="%1.1"/>
      <w:lvlJc w:val="left"/>
      <w:pPr>
        <w:tabs>
          <w:tab w:val="num" w:pos="360"/>
        </w:tabs>
        <w:ind w:left="360"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952"/>
        </w:tabs>
        <w:ind w:left="2952" w:hanging="1800"/>
      </w:pPr>
      <w:rPr>
        <w:rFonts w:hint="default"/>
      </w:rPr>
    </w:lvl>
  </w:abstractNum>
  <w:abstractNum w:abstractNumId="75">
    <w:nsid w:val="49E35B07"/>
    <w:multiLevelType w:val="hybridMultilevel"/>
    <w:tmpl w:val="D77C4C54"/>
    <w:lvl w:ilvl="0" w:tplc="04090001">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A1D7218"/>
    <w:multiLevelType w:val="hybridMultilevel"/>
    <w:tmpl w:val="80CC8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4ADB0428"/>
    <w:multiLevelType w:val="multilevel"/>
    <w:tmpl w:val="2A127430"/>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252"/>
        </w:tabs>
        <w:ind w:left="252" w:hanging="360"/>
      </w:pPr>
      <w:rPr>
        <w:rFonts w:hint="default"/>
      </w:rPr>
    </w:lvl>
    <w:lvl w:ilvl="2">
      <w:start w:val="1"/>
      <w:numFmt w:val="decimal"/>
      <w:lvlText w:val="%1.%2.%3"/>
      <w:lvlJc w:val="left"/>
      <w:pPr>
        <w:tabs>
          <w:tab w:val="num" w:pos="504"/>
        </w:tabs>
        <w:ind w:left="504" w:hanging="720"/>
      </w:pPr>
      <w:rPr>
        <w:rFonts w:hint="default"/>
      </w:rPr>
    </w:lvl>
    <w:lvl w:ilvl="3">
      <w:start w:val="1"/>
      <w:numFmt w:val="decimal"/>
      <w:lvlText w:val="%1.%2.%3.%4"/>
      <w:lvlJc w:val="left"/>
      <w:pPr>
        <w:tabs>
          <w:tab w:val="num" w:pos="756"/>
        </w:tabs>
        <w:ind w:left="756" w:hanging="1080"/>
      </w:pPr>
      <w:rPr>
        <w:rFonts w:hint="default"/>
      </w:rPr>
    </w:lvl>
    <w:lvl w:ilvl="4">
      <w:start w:val="1"/>
      <w:numFmt w:val="decimal"/>
      <w:lvlText w:val="%1.%2.%3.%4.%5"/>
      <w:lvlJc w:val="left"/>
      <w:pPr>
        <w:tabs>
          <w:tab w:val="num" w:pos="648"/>
        </w:tabs>
        <w:ind w:left="648" w:hanging="1080"/>
      </w:pPr>
      <w:rPr>
        <w:rFonts w:hint="default"/>
      </w:rPr>
    </w:lvl>
    <w:lvl w:ilvl="5">
      <w:start w:val="1"/>
      <w:numFmt w:val="decimal"/>
      <w:lvlText w:val="%1.%2.%3.%4.%5.%6"/>
      <w:lvlJc w:val="left"/>
      <w:pPr>
        <w:tabs>
          <w:tab w:val="num" w:pos="900"/>
        </w:tabs>
        <w:ind w:left="900" w:hanging="1440"/>
      </w:pPr>
      <w:rPr>
        <w:rFonts w:hint="default"/>
      </w:rPr>
    </w:lvl>
    <w:lvl w:ilvl="6">
      <w:start w:val="1"/>
      <w:numFmt w:val="decimal"/>
      <w:lvlText w:val="%1.%2.%3.%4.%5.%6.%7"/>
      <w:lvlJc w:val="left"/>
      <w:pPr>
        <w:tabs>
          <w:tab w:val="num" w:pos="792"/>
        </w:tabs>
        <w:ind w:left="792" w:hanging="1440"/>
      </w:pPr>
      <w:rPr>
        <w:rFonts w:hint="default"/>
      </w:rPr>
    </w:lvl>
    <w:lvl w:ilvl="7">
      <w:start w:val="1"/>
      <w:numFmt w:val="decimal"/>
      <w:lvlText w:val="%1.%2.%3.%4.%5.%6.%7.%8"/>
      <w:lvlJc w:val="left"/>
      <w:pPr>
        <w:tabs>
          <w:tab w:val="num" w:pos="1044"/>
        </w:tabs>
        <w:ind w:left="1044" w:hanging="1800"/>
      </w:pPr>
      <w:rPr>
        <w:rFonts w:hint="default"/>
      </w:rPr>
    </w:lvl>
    <w:lvl w:ilvl="8">
      <w:start w:val="1"/>
      <w:numFmt w:val="decimal"/>
      <w:lvlText w:val="%1.%2.%3.%4.%5.%6.%7.%8.%9"/>
      <w:lvlJc w:val="left"/>
      <w:pPr>
        <w:tabs>
          <w:tab w:val="num" w:pos="936"/>
        </w:tabs>
        <w:ind w:left="936" w:hanging="1800"/>
      </w:pPr>
      <w:rPr>
        <w:rFonts w:hint="default"/>
      </w:rPr>
    </w:lvl>
  </w:abstractNum>
  <w:abstractNum w:abstractNumId="78">
    <w:nsid w:val="4B582C0E"/>
    <w:multiLevelType w:val="hybridMultilevel"/>
    <w:tmpl w:val="7B1ED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4BC9111A"/>
    <w:multiLevelType w:val="hybridMultilevel"/>
    <w:tmpl w:val="73C48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nsid w:val="4FF70FF1"/>
    <w:multiLevelType w:val="multilevel"/>
    <w:tmpl w:val="9F784DDE"/>
    <w:lvl w:ilvl="0">
      <w:start w:val="1"/>
      <w:numFmt w:val="bullet"/>
      <w:lvlText w:val=""/>
      <w:lvlJc w:val="left"/>
      <w:pPr>
        <w:tabs>
          <w:tab w:val="num" w:pos="720"/>
        </w:tabs>
        <w:ind w:left="720" w:hanging="360"/>
      </w:pPr>
      <w:rPr>
        <w:rFonts w:ascii="Symbol" w:hAnsi="Symbol" w:hint="default"/>
        <w:b w:val="0"/>
        <w:i w:val="0"/>
        <w:sz w:val="20"/>
        <w:szCs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1">
    <w:nsid w:val="510F79E7"/>
    <w:multiLevelType w:val="multilevel"/>
    <w:tmpl w:val="CA28EC3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2">
    <w:nsid w:val="51BB470F"/>
    <w:multiLevelType w:val="multilevel"/>
    <w:tmpl w:val="CFF228BA"/>
    <w:lvl w:ilvl="0">
      <w:start w:val="1"/>
      <w:numFmt w:val="upperRoman"/>
      <w:lvlText w:val="%1."/>
      <w:lvlJc w:val="left"/>
      <w:pPr>
        <w:tabs>
          <w:tab w:val="num" w:pos="936"/>
        </w:tabs>
        <w:ind w:left="936" w:hanging="360"/>
      </w:pPr>
      <w:rPr>
        <w:rFonts w:hint="default"/>
      </w:rPr>
    </w:lvl>
    <w:lvl w:ilvl="1">
      <w:start w:val="1"/>
      <w:numFmt w:val="decimal"/>
      <w:isLgl/>
      <w:lvlText w:val="%1.%2"/>
      <w:lvlJc w:val="left"/>
      <w:pPr>
        <w:tabs>
          <w:tab w:val="num" w:pos="1326"/>
        </w:tabs>
        <w:ind w:left="1326" w:hanging="390"/>
      </w:pPr>
      <w:rPr>
        <w:rFonts w:hint="default"/>
      </w:rPr>
    </w:lvl>
    <w:lvl w:ilvl="2">
      <w:start w:val="1"/>
      <w:numFmt w:val="decimal"/>
      <w:isLgl/>
      <w:lvlText w:val="%1.%2.%3"/>
      <w:lvlJc w:val="left"/>
      <w:pPr>
        <w:tabs>
          <w:tab w:val="num" w:pos="1656"/>
        </w:tabs>
        <w:ind w:left="1656" w:hanging="720"/>
      </w:pPr>
      <w:rPr>
        <w:rFonts w:hint="default"/>
      </w:rPr>
    </w:lvl>
    <w:lvl w:ilvl="3">
      <w:start w:val="1"/>
      <w:numFmt w:val="decimal"/>
      <w:isLgl/>
      <w:lvlText w:val="%1.%2.%3.%4"/>
      <w:lvlJc w:val="left"/>
      <w:pPr>
        <w:tabs>
          <w:tab w:val="num" w:pos="1656"/>
        </w:tabs>
        <w:ind w:left="1656" w:hanging="720"/>
      </w:pPr>
      <w:rPr>
        <w:rFonts w:hint="default"/>
      </w:rPr>
    </w:lvl>
    <w:lvl w:ilvl="4">
      <w:start w:val="1"/>
      <w:numFmt w:val="decimal"/>
      <w:isLgl/>
      <w:lvlText w:val="%1.%2.%3.%4.%5"/>
      <w:lvlJc w:val="left"/>
      <w:pPr>
        <w:tabs>
          <w:tab w:val="num" w:pos="2016"/>
        </w:tabs>
        <w:ind w:left="2016" w:hanging="1080"/>
      </w:pPr>
      <w:rPr>
        <w:rFonts w:hint="default"/>
      </w:rPr>
    </w:lvl>
    <w:lvl w:ilvl="5">
      <w:start w:val="1"/>
      <w:numFmt w:val="decimal"/>
      <w:isLgl/>
      <w:lvlText w:val="%1.%2.%3.%4.%5.%6"/>
      <w:lvlJc w:val="left"/>
      <w:pPr>
        <w:tabs>
          <w:tab w:val="num" w:pos="2016"/>
        </w:tabs>
        <w:ind w:left="2016" w:hanging="1080"/>
      </w:pPr>
      <w:rPr>
        <w:rFonts w:hint="default"/>
      </w:rPr>
    </w:lvl>
    <w:lvl w:ilvl="6">
      <w:start w:val="1"/>
      <w:numFmt w:val="decimal"/>
      <w:isLgl/>
      <w:lvlText w:val="%1.%2.%3.%4.%5.%6.%7"/>
      <w:lvlJc w:val="left"/>
      <w:pPr>
        <w:tabs>
          <w:tab w:val="num" w:pos="2376"/>
        </w:tabs>
        <w:ind w:left="2376" w:hanging="1440"/>
      </w:pPr>
      <w:rPr>
        <w:rFonts w:hint="default"/>
      </w:rPr>
    </w:lvl>
    <w:lvl w:ilvl="7">
      <w:start w:val="1"/>
      <w:numFmt w:val="decimal"/>
      <w:isLgl/>
      <w:lvlText w:val="%1.%2.%3.%4.%5.%6.%7.%8"/>
      <w:lvlJc w:val="left"/>
      <w:pPr>
        <w:tabs>
          <w:tab w:val="num" w:pos="2376"/>
        </w:tabs>
        <w:ind w:left="2376" w:hanging="1440"/>
      </w:pPr>
      <w:rPr>
        <w:rFonts w:hint="default"/>
      </w:rPr>
    </w:lvl>
    <w:lvl w:ilvl="8">
      <w:start w:val="1"/>
      <w:numFmt w:val="decimal"/>
      <w:isLgl/>
      <w:lvlText w:val="%1.%2.%3.%4.%5.%6.%7.%8.%9"/>
      <w:lvlJc w:val="left"/>
      <w:pPr>
        <w:tabs>
          <w:tab w:val="num" w:pos="2736"/>
        </w:tabs>
        <w:ind w:left="2736" w:hanging="1800"/>
      </w:pPr>
      <w:rPr>
        <w:rFonts w:hint="default"/>
      </w:rPr>
    </w:lvl>
  </w:abstractNum>
  <w:abstractNum w:abstractNumId="83">
    <w:nsid w:val="52E43206"/>
    <w:multiLevelType w:val="multilevel"/>
    <w:tmpl w:val="AAF0354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252"/>
        </w:tabs>
        <w:ind w:left="252" w:hanging="360"/>
      </w:pPr>
      <w:rPr>
        <w:rFonts w:hint="default"/>
      </w:rPr>
    </w:lvl>
    <w:lvl w:ilvl="2">
      <w:start w:val="1"/>
      <w:numFmt w:val="decimal"/>
      <w:lvlText w:val="%1.%2.%3"/>
      <w:lvlJc w:val="left"/>
      <w:pPr>
        <w:tabs>
          <w:tab w:val="num" w:pos="504"/>
        </w:tabs>
        <w:ind w:left="504" w:hanging="720"/>
      </w:pPr>
      <w:rPr>
        <w:rFonts w:hint="default"/>
      </w:rPr>
    </w:lvl>
    <w:lvl w:ilvl="3">
      <w:start w:val="1"/>
      <w:numFmt w:val="decimal"/>
      <w:lvlText w:val="%1.%2.%3.%4"/>
      <w:lvlJc w:val="left"/>
      <w:pPr>
        <w:tabs>
          <w:tab w:val="num" w:pos="756"/>
        </w:tabs>
        <w:ind w:left="756" w:hanging="1080"/>
      </w:pPr>
      <w:rPr>
        <w:rFonts w:hint="default"/>
      </w:rPr>
    </w:lvl>
    <w:lvl w:ilvl="4">
      <w:start w:val="1"/>
      <w:numFmt w:val="decimal"/>
      <w:lvlText w:val="%1.%2.%3.%4.%5"/>
      <w:lvlJc w:val="left"/>
      <w:pPr>
        <w:tabs>
          <w:tab w:val="num" w:pos="648"/>
        </w:tabs>
        <w:ind w:left="648" w:hanging="1080"/>
      </w:pPr>
      <w:rPr>
        <w:rFonts w:hint="default"/>
      </w:rPr>
    </w:lvl>
    <w:lvl w:ilvl="5">
      <w:start w:val="1"/>
      <w:numFmt w:val="decimal"/>
      <w:lvlText w:val="%1.%2.%3.%4.%5.%6"/>
      <w:lvlJc w:val="left"/>
      <w:pPr>
        <w:tabs>
          <w:tab w:val="num" w:pos="900"/>
        </w:tabs>
        <w:ind w:left="900" w:hanging="1440"/>
      </w:pPr>
      <w:rPr>
        <w:rFonts w:hint="default"/>
      </w:rPr>
    </w:lvl>
    <w:lvl w:ilvl="6">
      <w:start w:val="1"/>
      <w:numFmt w:val="decimal"/>
      <w:lvlText w:val="%1.%2.%3.%4.%5.%6.%7"/>
      <w:lvlJc w:val="left"/>
      <w:pPr>
        <w:tabs>
          <w:tab w:val="num" w:pos="792"/>
        </w:tabs>
        <w:ind w:left="792" w:hanging="1440"/>
      </w:pPr>
      <w:rPr>
        <w:rFonts w:hint="default"/>
      </w:rPr>
    </w:lvl>
    <w:lvl w:ilvl="7">
      <w:start w:val="1"/>
      <w:numFmt w:val="decimal"/>
      <w:lvlText w:val="%1.%2.%3.%4.%5.%6.%7.%8"/>
      <w:lvlJc w:val="left"/>
      <w:pPr>
        <w:tabs>
          <w:tab w:val="num" w:pos="1044"/>
        </w:tabs>
        <w:ind w:left="1044" w:hanging="1800"/>
      </w:pPr>
      <w:rPr>
        <w:rFonts w:hint="default"/>
      </w:rPr>
    </w:lvl>
    <w:lvl w:ilvl="8">
      <w:start w:val="1"/>
      <w:numFmt w:val="decimal"/>
      <w:lvlText w:val="%1.%2.%3.%4.%5.%6.%7.%8.%9"/>
      <w:lvlJc w:val="left"/>
      <w:pPr>
        <w:tabs>
          <w:tab w:val="num" w:pos="936"/>
        </w:tabs>
        <w:ind w:left="936" w:hanging="1800"/>
      </w:pPr>
      <w:rPr>
        <w:rFonts w:hint="default"/>
      </w:rPr>
    </w:lvl>
  </w:abstractNum>
  <w:abstractNum w:abstractNumId="84">
    <w:nsid w:val="532D3E53"/>
    <w:multiLevelType w:val="multilevel"/>
    <w:tmpl w:val="84401E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5">
    <w:nsid w:val="570C3EB5"/>
    <w:multiLevelType w:val="multilevel"/>
    <w:tmpl w:val="D9320078"/>
    <w:lvl w:ilvl="0">
      <w:start w:val="3"/>
      <w:numFmt w:val="decimal"/>
      <w:lvlText w:val="%1"/>
      <w:lvlJc w:val="left"/>
      <w:pPr>
        <w:tabs>
          <w:tab w:val="num" w:pos="360"/>
        </w:tabs>
        <w:ind w:left="360" w:hanging="360"/>
      </w:pPr>
      <w:rPr>
        <w:rFonts w:ascii="Tahoma" w:hAnsi="Tahoma" w:cs="Tahoma" w:hint="default"/>
        <w:sz w:val="20"/>
      </w:rPr>
    </w:lvl>
    <w:lvl w:ilvl="1">
      <w:start w:val="3"/>
      <w:numFmt w:val="decimal"/>
      <w:lvlText w:val="%1.%2"/>
      <w:lvlJc w:val="left"/>
      <w:pPr>
        <w:tabs>
          <w:tab w:val="num" w:pos="360"/>
        </w:tabs>
        <w:ind w:left="360" w:hanging="360"/>
      </w:pPr>
      <w:rPr>
        <w:rFonts w:ascii="Tahoma" w:hAnsi="Tahoma" w:cs="Tahoma" w:hint="default"/>
        <w:sz w:val="20"/>
      </w:rPr>
    </w:lvl>
    <w:lvl w:ilvl="2">
      <w:start w:val="1"/>
      <w:numFmt w:val="decimal"/>
      <w:lvlText w:val="%1.%2.%3"/>
      <w:lvlJc w:val="left"/>
      <w:pPr>
        <w:tabs>
          <w:tab w:val="num" w:pos="720"/>
        </w:tabs>
        <w:ind w:left="720" w:hanging="720"/>
      </w:pPr>
      <w:rPr>
        <w:rFonts w:ascii="Tahoma" w:hAnsi="Tahoma" w:cs="Tahoma" w:hint="default"/>
        <w:sz w:val="20"/>
      </w:rPr>
    </w:lvl>
    <w:lvl w:ilvl="3">
      <w:start w:val="1"/>
      <w:numFmt w:val="decimal"/>
      <w:lvlText w:val="%1.%2.%3.%4"/>
      <w:lvlJc w:val="left"/>
      <w:pPr>
        <w:tabs>
          <w:tab w:val="num" w:pos="1080"/>
        </w:tabs>
        <w:ind w:left="1080" w:hanging="1080"/>
      </w:pPr>
      <w:rPr>
        <w:rFonts w:ascii="Tahoma" w:hAnsi="Tahoma" w:cs="Tahoma" w:hint="default"/>
        <w:sz w:val="20"/>
      </w:rPr>
    </w:lvl>
    <w:lvl w:ilvl="4">
      <w:start w:val="1"/>
      <w:numFmt w:val="decimal"/>
      <w:lvlText w:val="%1.%2.%3.%4.%5"/>
      <w:lvlJc w:val="left"/>
      <w:pPr>
        <w:tabs>
          <w:tab w:val="num" w:pos="1080"/>
        </w:tabs>
        <w:ind w:left="1080" w:hanging="1080"/>
      </w:pPr>
      <w:rPr>
        <w:rFonts w:ascii="Tahoma" w:hAnsi="Tahoma" w:cs="Tahoma" w:hint="default"/>
        <w:sz w:val="20"/>
      </w:rPr>
    </w:lvl>
    <w:lvl w:ilvl="5">
      <w:start w:val="1"/>
      <w:numFmt w:val="decimal"/>
      <w:lvlText w:val="%1.%2.%3.%4.%5.%6"/>
      <w:lvlJc w:val="left"/>
      <w:pPr>
        <w:tabs>
          <w:tab w:val="num" w:pos="1440"/>
        </w:tabs>
        <w:ind w:left="1440" w:hanging="1440"/>
      </w:pPr>
      <w:rPr>
        <w:rFonts w:ascii="Tahoma" w:hAnsi="Tahoma" w:cs="Tahoma" w:hint="default"/>
        <w:sz w:val="20"/>
      </w:rPr>
    </w:lvl>
    <w:lvl w:ilvl="6">
      <w:start w:val="1"/>
      <w:numFmt w:val="decimal"/>
      <w:lvlText w:val="%1.%2.%3.%4.%5.%6.%7"/>
      <w:lvlJc w:val="left"/>
      <w:pPr>
        <w:tabs>
          <w:tab w:val="num" w:pos="1440"/>
        </w:tabs>
        <w:ind w:left="1440" w:hanging="1440"/>
      </w:pPr>
      <w:rPr>
        <w:rFonts w:ascii="Tahoma" w:hAnsi="Tahoma" w:cs="Tahoma" w:hint="default"/>
        <w:sz w:val="20"/>
      </w:rPr>
    </w:lvl>
    <w:lvl w:ilvl="7">
      <w:start w:val="1"/>
      <w:numFmt w:val="decimal"/>
      <w:lvlText w:val="%1.%2.%3.%4.%5.%6.%7.%8"/>
      <w:lvlJc w:val="left"/>
      <w:pPr>
        <w:tabs>
          <w:tab w:val="num" w:pos="1800"/>
        </w:tabs>
        <w:ind w:left="1800" w:hanging="1800"/>
      </w:pPr>
      <w:rPr>
        <w:rFonts w:ascii="Tahoma" w:hAnsi="Tahoma" w:cs="Tahoma" w:hint="default"/>
        <w:sz w:val="20"/>
      </w:rPr>
    </w:lvl>
    <w:lvl w:ilvl="8">
      <w:start w:val="1"/>
      <w:numFmt w:val="decimal"/>
      <w:lvlText w:val="%1.%2.%3.%4.%5.%6.%7.%8.%9"/>
      <w:lvlJc w:val="left"/>
      <w:pPr>
        <w:tabs>
          <w:tab w:val="num" w:pos="1800"/>
        </w:tabs>
        <w:ind w:left="1800" w:hanging="1800"/>
      </w:pPr>
      <w:rPr>
        <w:rFonts w:ascii="Tahoma" w:hAnsi="Tahoma" w:cs="Tahoma" w:hint="default"/>
        <w:sz w:val="20"/>
      </w:rPr>
    </w:lvl>
  </w:abstractNum>
  <w:abstractNum w:abstractNumId="86">
    <w:nsid w:val="57540B08"/>
    <w:multiLevelType w:val="hybridMultilevel"/>
    <w:tmpl w:val="D41A8256"/>
    <w:lvl w:ilvl="0" w:tplc="52E8F220">
      <w:start w:val="1"/>
      <w:numFmt w:val="bullet"/>
      <w:lvlText w:val=""/>
      <w:lvlJc w:val="left"/>
      <w:pPr>
        <w:tabs>
          <w:tab w:val="num" w:pos="360"/>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59182597"/>
    <w:multiLevelType w:val="hybridMultilevel"/>
    <w:tmpl w:val="B90CB070"/>
    <w:lvl w:ilvl="0" w:tplc="04090001">
      <w:start w:val="1"/>
      <w:numFmt w:val="bullet"/>
      <w:lvlText w:val=""/>
      <w:lvlJc w:val="left"/>
      <w:pPr>
        <w:tabs>
          <w:tab w:val="num" w:pos="720"/>
        </w:tabs>
        <w:ind w:left="720" w:firstLine="0"/>
      </w:pPr>
      <w:rPr>
        <w:rFonts w:ascii="Symbol" w:hAnsi="Symbol" w:hint="default"/>
      </w:rPr>
    </w:lvl>
    <w:lvl w:ilvl="1" w:tplc="7F1834B8">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59D04037"/>
    <w:multiLevelType w:val="multilevel"/>
    <w:tmpl w:val="8EB2E83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9">
    <w:nsid w:val="5A6D43E5"/>
    <w:multiLevelType w:val="multilevel"/>
    <w:tmpl w:val="42308F3C"/>
    <w:lvl w:ilvl="0">
      <w:start w:val="1"/>
      <w:numFmt w:val="bullet"/>
      <w:lvlText w:val=""/>
      <w:lvlJc w:val="left"/>
      <w:pPr>
        <w:tabs>
          <w:tab w:val="num" w:pos="720"/>
        </w:tabs>
        <w:ind w:left="720" w:hanging="360"/>
      </w:pPr>
      <w:rPr>
        <w:rFonts w:ascii="Symbol" w:hAnsi="Symbol" w:hint="default"/>
        <w:b w:val="0"/>
        <w:i w:val="0"/>
        <w:sz w:val="20"/>
        <w:szCs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0">
    <w:nsid w:val="5AA122D9"/>
    <w:multiLevelType w:val="hybridMultilevel"/>
    <w:tmpl w:val="42BC9A06"/>
    <w:lvl w:ilvl="0" w:tplc="714603D2">
      <w:start w:val="1"/>
      <w:numFmt w:val="bullet"/>
      <w:lvlText w:val=""/>
      <w:lvlJc w:val="left"/>
      <w:pPr>
        <w:tabs>
          <w:tab w:val="num" w:pos="1134"/>
        </w:tabs>
        <w:ind w:left="1134" w:firstLine="0"/>
      </w:pPr>
      <w:rPr>
        <w:rFonts w:ascii="Symbol" w:hAnsi="Symbol" w:hint="default"/>
      </w:rPr>
    </w:lvl>
    <w:lvl w:ilvl="1" w:tplc="04090001">
      <w:start w:val="1"/>
      <w:numFmt w:val="bullet"/>
      <w:lvlText w:val=""/>
      <w:lvlJc w:val="left"/>
      <w:pPr>
        <w:tabs>
          <w:tab w:val="num" w:pos="540"/>
        </w:tabs>
        <w:ind w:left="540" w:hanging="360"/>
      </w:pPr>
      <w:rPr>
        <w:rFonts w:ascii="Symbol" w:hAnsi="Symbol" w:hint="default"/>
        <w:color w:val="auto"/>
      </w:rPr>
    </w:lvl>
    <w:lvl w:ilvl="2" w:tplc="04090005" w:tentative="1">
      <w:start w:val="1"/>
      <w:numFmt w:val="bullet"/>
      <w:lvlText w:val=""/>
      <w:lvlJc w:val="left"/>
      <w:pPr>
        <w:tabs>
          <w:tab w:val="num" w:pos="2574"/>
        </w:tabs>
        <w:ind w:left="2574" w:hanging="360"/>
      </w:pPr>
      <w:rPr>
        <w:rFonts w:ascii="Wingdings" w:hAnsi="Wingdings" w:hint="default"/>
      </w:rPr>
    </w:lvl>
    <w:lvl w:ilvl="3" w:tplc="04090001" w:tentative="1">
      <w:start w:val="1"/>
      <w:numFmt w:val="bullet"/>
      <w:lvlText w:val=""/>
      <w:lvlJc w:val="left"/>
      <w:pPr>
        <w:tabs>
          <w:tab w:val="num" w:pos="3294"/>
        </w:tabs>
        <w:ind w:left="3294" w:hanging="360"/>
      </w:pPr>
      <w:rPr>
        <w:rFonts w:ascii="Symbol" w:hAnsi="Symbol" w:hint="default"/>
      </w:rPr>
    </w:lvl>
    <w:lvl w:ilvl="4" w:tplc="04090003" w:tentative="1">
      <w:start w:val="1"/>
      <w:numFmt w:val="bullet"/>
      <w:lvlText w:val="o"/>
      <w:lvlJc w:val="left"/>
      <w:pPr>
        <w:tabs>
          <w:tab w:val="num" w:pos="4014"/>
        </w:tabs>
        <w:ind w:left="4014" w:hanging="360"/>
      </w:pPr>
      <w:rPr>
        <w:rFonts w:ascii="Courier New" w:hAnsi="Courier New" w:cs="Courier New" w:hint="default"/>
      </w:rPr>
    </w:lvl>
    <w:lvl w:ilvl="5" w:tplc="04090005" w:tentative="1">
      <w:start w:val="1"/>
      <w:numFmt w:val="bullet"/>
      <w:lvlText w:val=""/>
      <w:lvlJc w:val="left"/>
      <w:pPr>
        <w:tabs>
          <w:tab w:val="num" w:pos="4734"/>
        </w:tabs>
        <w:ind w:left="4734" w:hanging="360"/>
      </w:pPr>
      <w:rPr>
        <w:rFonts w:ascii="Wingdings" w:hAnsi="Wingdings" w:hint="default"/>
      </w:rPr>
    </w:lvl>
    <w:lvl w:ilvl="6" w:tplc="04090001" w:tentative="1">
      <w:start w:val="1"/>
      <w:numFmt w:val="bullet"/>
      <w:lvlText w:val=""/>
      <w:lvlJc w:val="left"/>
      <w:pPr>
        <w:tabs>
          <w:tab w:val="num" w:pos="5454"/>
        </w:tabs>
        <w:ind w:left="5454" w:hanging="360"/>
      </w:pPr>
      <w:rPr>
        <w:rFonts w:ascii="Symbol" w:hAnsi="Symbol" w:hint="default"/>
      </w:rPr>
    </w:lvl>
    <w:lvl w:ilvl="7" w:tplc="04090003" w:tentative="1">
      <w:start w:val="1"/>
      <w:numFmt w:val="bullet"/>
      <w:lvlText w:val="o"/>
      <w:lvlJc w:val="left"/>
      <w:pPr>
        <w:tabs>
          <w:tab w:val="num" w:pos="6174"/>
        </w:tabs>
        <w:ind w:left="6174" w:hanging="360"/>
      </w:pPr>
      <w:rPr>
        <w:rFonts w:ascii="Courier New" w:hAnsi="Courier New" w:cs="Courier New" w:hint="default"/>
      </w:rPr>
    </w:lvl>
    <w:lvl w:ilvl="8" w:tplc="04090005" w:tentative="1">
      <w:start w:val="1"/>
      <w:numFmt w:val="bullet"/>
      <w:lvlText w:val=""/>
      <w:lvlJc w:val="left"/>
      <w:pPr>
        <w:tabs>
          <w:tab w:val="num" w:pos="6894"/>
        </w:tabs>
        <w:ind w:left="6894" w:hanging="360"/>
      </w:pPr>
      <w:rPr>
        <w:rFonts w:ascii="Wingdings" w:hAnsi="Wingdings" w:hint="default"/>
      </w:rPr>
    </w:lvl>
  </w:abstractNum>
  <w:abstractNum w:abstractNumId="91">
    <w:nsid w:val="5B00658E"/>
    <w:multiLevelType w:val="hybridMultilevel"/>
    <w:tmpl w:val="7146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C591074"/>
    <w:multiLevelType w:val="hybridMultilevel"/>
    <w:tmpl w:val="D1064C2A"/>
    <w:lvl w:ilvl="0" w:tplc="502E5504">
      <w:start w:val="1"/>
      <w:numFmt w:val="bullet"/>
      <w:lvlText w:val=""/>
      <w:lvlJc w:val="left"/>
      <w:pPr>
        <w:tabs>
          <w:tab w:val="num" w:pos="432"/>
        </w:tabs>
        <w:ind w:left="504" w:hanging="432"/>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93">
    <w:nsid w:val="5C810D49"/>
    <w:multiLevelType w:val="hybridMultilevel"/>
    <w:tmpl w:val="93EEA8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nsid w:val="5C92165A"/>
    <w:multiLevelType w:val="multilevel"/>
    <w:tmpl w:val="3FF634F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5">
    <w:nsid w:val="5C9A5608"/>
    <w:multiLevelType w:val="multilevel"/>
    <w:tmpl w:val="93E4FA44"/>
    <w:lvl w:ilvl="0">
      <w:start w:val="1"/>
      <w:numFmt w:val="bullet"/>
      <w:lvlText w:val=""/>
      <w:lvlJc w:val="left"/>
      <w:pPr>
        <w:tabs>
          <w:tab w:val="num" w:pos="720"/>
        </w:tabs>
        <w:ind w:left="720" w:hanging="360"/>
      </w:pPr>
      <w:rPr>
        <w:rFonts w:ascii="Symbol" w:hAnsi="Symbol"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6">
    <w:nsid w:val="5DC04707"/>
    <w:multiLevelType w:val="hybridMultilevel"/>
    <w:tmpl w:val="4306C8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7">
    <w:nsid w:val="61280DF3"/>
    <w:multiLevelType w:val="hybridMultilevel"/>
    <w:tmpl w:val="CFD0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8">
    <w:nsid w:val="61537FF0"/>
    <w:multiLevelType w:val="multilevel"/>
    <w:tmpl w:val="A8C86B74"/>
    <w:lvl w:ilvl="0">
      <w:start w:val="2"/>
      <w:numFmt w:val="decimal"/>
      <w:lvlText w:val="%1"/>
      <w:lvlJc w:val="left"/>
      <w:pPr>
        <w:tabs>
          <w:tab w:val="num" w:pos="360"/>
        </w:tabs>
        <w:ind w:left="360" w:hanging="360"/>
      </w:pPr>
      <w:rPr>
        <w:rFonts w:ascii="Tahoma" w:hAnsi="Tahoma" w:hint="default"/>
        <w:sz w:val="20"/>
        <w:szCs w:val="20"/>
        <w:u w:val="none"/>
      </w:rPr>
    </w:lvl>
    <w:lvl w:ilvl="1">
      <w:start w:val="1"/>
      <w:numFmt w:val="decimal"/>
      <w:lvlText w:val="3.%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952"/>
        </w:tabs>
        <w:ind w:left="2952" w:hanging="1800"/>
      </w:pPr>
      <w:rPr>
        <w:rFonts w:hint="default"/>
      </w:rPr>
    </w:lvl>
  </w:abstractNum>
  <w:abstractNum w:abstractNumId="99">
    <w:nsid w:val="61C0443C"/>
    <w:multiLevelType w:val="hybridMultilevel"/>
    <w:tmpl w:val="82266874"/>
    <w:lvl w:ilvl="0" w:tplc="9190BBBC">
      <w:start w:val="1"/>
      <w:numFmt w:val="decimal"/>
      <w:lvlText w:val="3.%1"/>
      <w:lvlJc w:val="left"/>
      <w:pPr>
        <w:tabs>
          <w:tab w:val="num" w:pos="1152"/>
        </w:tabs>
        <w:ind w:left="1152" w:hanging="360"/>
      </w:pPr>
      <w:rPr>
        <w:rFonts w:ascii="Tahoma" w:hAnsi="Tahoma" w:cs="Tahoma" w:hint="default"/>
        <w:b w:val="0"/>
        <w:i w:val="0"/>
        <w:sz w:val="20"/>
        <w:szCs w:val="20"/>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3614D8F"/>
    <w:multiLevelType w:val="hybridMultilevel"/>
    <w:tmpl w:val="759AE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4DD49C1"/>
    <w:multiLevelType w:val="hybridMultilevel"/>
    <w:tmpl w:val="7046874C"/>
    <w:lvl w:ilvl="0" w:tplc="E1DC382C">
      <w:start w:val="1"/>
      <w:numFmt w:val="decimal"/>
      <w:lvlText w:val="1.%1"/>
      <w:lvlJc w:val="left"/>
      <w:pPr>
        <w:tabs>
          <w:tab w:val="num" w:pos="576"/>
        </w:tabs>
        <w:ind w:left="576" w:hanging="576"/>
      </w:pPr>
      <w:rPr>
        <w:rFonts w:ascii="Tahoma" w:hAnsi="Tahoma" w:cs="Tahoma" w:hint="default"/>
        <w:b w:val="0"/>
        <w:i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2">
    <w:nsid w:val="65820BC2"/>
    <w:multiLevelType w:val="hybridMultilevel"/>
    <w:tmpl w:val="673E1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nsid w:val="66DA04A4"/>
    <w:multiLevelType w:val="hybridMultilevel"/>
    <w:tmpl w:val="3932B954"/>
    <w:lvl w:ilvl="0" w:tplc="714603D2">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nsid w:val="675B5AA3"/>
    <w:multiLevelType w:val="hybridMultilevel"/>
    <w:tmpl w:val="9948C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6859755A"/>
    <w:multiLevelType w:val="multilevel"/>
    <w:tmpl w:val="8C0E88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
        </w:tabs>
        <w:ind w:left="252" w:hanging="360"/>
      </w:pPr>
      <w:rPr>
        <w:rFonts w:hint="default"/>
      </w:rPr>
    </w:lvl>
    <w:lvl w:ilvl="2">
      <w:start w:val="1"/>
      <w:numFmt w:val="decimal"/>
      <w:lvlText w:val="%1.%2.%3"/>
      <w:lvlJc w:val="left"/>
      <w:pPr>
        <w:tabs>
          <w:tab w:val="num" w:pos="504"/>
        </w:tabs>
        <w:ind w:left="504" w:hanging="720"/>
      </w:pPr>
      <w:rPr>
        <w:rFonts w:hint="default"/>
      </w:rPr>
    </w:lvl>
    <w:lvl w:ilvl="3">
      <w:start w:val="1"/>
      <w:numFmt w:val="decimal"/>
      <w:lvlText w:val="%1.%2.%3.%4"/>
      <w:lvlJc w:val="left"/>
      <w:pPr>
        <w:tabs>
          <w:tab w:val="num" w:pos="756"/>
        </w:tabs>
        <w:ind w:left="756" w:hanging="1080"/>
      </w:pPr>
      <w:rPr>
        <w:rFonts w:hint="default"/>
      </w:rPr>
    </w:lvl>
    <w:lvl w:ilvl="4">
      <w:start w:val="1"/>
      <w:numFmt w:val="decimal"/>
      <w:lvlText w:val="%1.%2.%3.%4.%5"/>
      <w:lvlJc w:val="left"/>
      <w:pPr>
        <w:tabs>
          <w:tab w:val="num" w:pos="648"/>
        </w:tabs>
        <w:ind w:left="648" w:hanging="1080"/>
      </w:pPr>
      <w:rPr>
        <w:rFonts w:hint="default"/>
      </w:rPr>
    </w:lvl>
    <w:lvl w:ilvl="5">
      <w:start w:val="1"/>
      <w:numFmt w:val="decimal"/>
      <w:lvlText w:val="%1.%2.%3.%4.%5.%6"/>
      <w:lvlJc w:val="left"/>
      <w:pPr>
        <w:tabs>
          <w:tab w:val="num" w:pos="900"/>
        </w:tabs>
        <w:ind w:left="900" w:hanging="1440"/>
      </w:pPr>
      <w:rPr>
        <w:rFonts w:hint="default"/>
      </w:rPr>
    </w:lvl>
    <w:lvl w:ilvl="6">
      <w:start w:val="1"/>
      <w:numFmt w:val="decimal"/>
      <w:lvlText w:val="%1.%2.%3.%4.%5.%6.%7"/>
      <w:lvlJc w:val="left"/>
      <w:pPr>
        <w:tabs>
          <w:tab w:val="num" w:pos="792"/>
        </w:tabs>
        <w:ind w:left="792" w:hanging="1440"/>
      </w:pPr>
      <w:rPr>
        <w:rFonts w:hint="default"/>
      </w:rPr>
    </w:lvl>
    <w:lvl w:ilvl="7">
      <w:start w:val="1"/>
      <w:numFmt w:val="decimal"/>
      <w:lvlText w:val="%1.%2.%3.%4.%5.%6.%7.%8"/>
      <w:lvlJc w:val="left"/>
      <w:pPr>
        <w:tabs>
          <w:tab w:val="num" w:pos="1044"/>
        </w:tabs>
        <w:ind w:left="1044" w:hanging="1800"/>
      </w:pPr>
      <w:rPr>
        <w:rFonts w:hint="default"/>
      </w:rPr>
    </w:lvl>
    <w:lvl w:ilvl="8">
      <w:start w:val="1"/>
      <w:numFmt w:val="decimal"/>
      <w:lvlText w:val="%1.%2.%3.%4.%5.%6.%7.%8.%9"/>
      <w:lvlJc w:val="left"/>
      <w:pPr>
        <w:tabs>
          <w:tab w:val="num" w:pos="936"/>
        </w:tabs>
        <w:ind w:left="936" w:hanging="1800"/>
      </w:pPr>
      <w:rPr>
        <w:rFonts w:hint="default"/>
      </w:rPr>
    </w:lvl>
  </w:abstractNum>
  <w:abstractNum w:abstractNumId="106">
    <w:nsid w:val="6A451883"/>
    <w:multiLevelType w:val="multilevel"/>
    <w:tmpl w:val="7CC88380"/>
    <w:lvl w:ilvl="0">
      <w:start w:val="5"/>
      <w:numFmt w:val="decimal"/>
      <w:lvlText w:val="%1"/>
      <w:lvlJc w:val="left"/>
      <w:pPr>
        <w:ind w:left="360" w:hanging="360"/>
      </w:pPr>
      <w:rPr>
        <w:rFonts w:hint="default"/>
        <w:i/>
      </w:rPr>
    </w:lvl>
    <w:lvl w:ilvl="1">
      <w:start w:val="4"/>
      <w:numFmt w:val="decimal"/>
      <w:lvlText w:val="%1.%2"/>
      <w:lvlJc w:val="left"/>
      <w:pPr>
        <w:ind w:left="1890" w:hanging="360"/>
      </w:pPr>
      <w:rPr>
        <w:rFonts w:hint="default"/>
        <w:i w:val="0"/>
      </w:rPr>
    </w:lvl>
    <w:lvl w:ilvl="2">
      <w:start w:val="1"/>
      <w:numFmt w:val="decimal"/>
      <w:lvlText w:val="%1.%2.%3"/>
      <w:lvlJc w:val="left"/>
      <w:pPr>
        <w:ind w:left="3780" w:hanging="720"/>
      </w:pPr>
      <w:rPr>
        <w:rFonts w:hint="default"/>
        <w:i/>
      </w:rPr>
    </w:lvl>
    <w:lvl w:ilvl="3">
      <w:start w:val="1"/>
      <w:numFmt w:val="decimal"/>
      <w:lvlText w:val="%1.%2.%3.%4"/>
      <w:lvlJc w:val="left"/>
      <w:pPr>
        <w:ind w:left="5670" w:hanging="1080"/>
      </w:pPr>
      <w:rPr>
        <w:rFonts w:hint="default"/>
        <w:i/>
      </w:rPr>
    </w:lvl>
    <w:lvl w:ilvl="4">
      <w:start w:val="1"/>
      <w:numFmt w:val="decimal"/>
      <w:lvlText w:val="%1.%2.%3.%4.%5"/>
      <w:lvlJc w:val="left"/>
      <w:pPr>
        <w:ind w:left="7200" w:hanging="1080"/>
      </w:pPr>
      <w:rPr>
        <w:rFonts w:hint="default"/>
        <w:i/>
      </w:rPr>
    </w:lvl>
    <w:lvl w:ilvl="5">
      <w:start w:val="1"/>
      <w:numFmt w:val="decimal"/>
      <w:lvlText w:val="%1.%2.%3.%4.%5.%6"/>
      <w:lvlJc w:val="left"/>
      <w:pPr>
        <w:ind w:left="9090" w:hanging="1440"/>
      </w:pPr>
      <w:rPr>
        <w:rFonts w:hint="default"/>
        <w:i/>
      </w:rPr>
    </w:lvl>
    <w:lvl w:ilvl="6">
      <w:start w:val="1"/>
      <w:numFmt w:val="decimal"/>
      <w:lvlText w:val="%1.%2.%3.%4.%5.%6.%7"/>
      <w:lvlJc w:val="left"/>
      <w:pPr>
        <w:ind w:left="10620" w:hanging="1440"/>
      </w:pPr>
      <w:rPr>
        <w:rFonts w:hint="default"/>
        <w:i/>
      </w:rPr>
    </w:lvl>
    <w:lvl w:ilvl="7">
      <w:start w:val="1"/>
      <w:numFmt w:val="decimal"/>
      <w:lvlText w:val="%1.%2.%3.%4.%5.%6.%7.%8"/>
      <w:lvlJc w:val="left"/>
      <w:pPr>
        <w:ind w:left="12510" w:hanging="1800"/>
      </w:pPr>
      <w:rPr>
        <w:rFonts w:hint="default"/>
        <w:i/>
      </w:rPr>
    </w:lvl>
    <w:lvl w:ilvl="8">
      <w:start w:val="1"/>
      <w:numFmt w:val="decimal"/>
      <w:lvlText w:val="%1.%2.%3.%4.%5.%6.%7.%8.%9"/>
      <w:lvlJc w:val="left"/>
      <w:pPr>
        <w:ind w:left="14040" w:hanging="1800"/>
      </w:pPr>
      <w:rPr>
        <w:rFonts w:hint="default"/>
        <w:i/>
      </w:rPr>
    </w:lvl>
  </w:abstractNum>
  <w:abstractNum w:abstractNumId="107">
    <w:nsid w:val="6C902D8F"/>
    <w:multiLevelType w:val="hybridMultilevel"/>
    <w:tmpl w:val="D750A8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8">
    <w:nsid w:val="6CC35658"/>
    <w:multiLevelType w:val="multilevel"/>
    <w:tmpl w:val="6A70E6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9">
    <w:nsid w:val="6D2B695C"/>
    <w:multiLevelType w:val="hybridMultilevel"/>
    <w:tmpl w:val="57C474CC"/>
    <w:lvl w:ilvl="0" w:tplc="04090001">
      <w:start w:val="1"/>
      <w:numFmt w:val="bullet"/>
      <w:lvlText w:val=""/>
      <w:lvlJc w:val="left"/>
      <w:pPr>
        <w:tabs>
          <w:tab w:val="num" w:pos="720"/>
        </w:tabs>
        <w:ind w:left="720" w:firstLine="0"/>
      </w:pPr>
      <w:rPr>
        <w:rFonts w:ascii="Symbol" w:hAnsi="Symbol" w:hint="default"/>
      </w:rPr>
    </w:lvl>
    <w:lvl w:ilvl="1" w:tplc="7F1834B8">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nsid w:val="6D911C62"/>
    <w:multiLevelType w:val="multilevel"/>
    <w:tmpl w:val="16308CCC"/>
    <w:lvl w:ilvl="0">
      <w:start w:val="2"/>
      <w:numFmt w:val="decimal"/>
      <w:lvlText w:val="%1"/>
      <w:lvlJc w:val="left"/>
      <w:pPr>
        <w:tabs>
          <w:tab w:val="num" w:pos="555"/>
        </w:tabs>
        <w:ind w:left="555" w:hanging="555"/>
      </w:pPr>
    </w:lvl>
    <w:lvl w:ilvl="1">
      <w:start w:val="2"/>
      <w:numFmt w:val="decimal"/>
      <w:lvlText w:val="%1.%2"/>
      <w:lvlJc w:val="left"/>
      <w:pPr>
        <w:tabs>
          <w:tab w:val="num" w:pos="555"/>
        </w:tabs>
        <w:ind w:left="555" w:hanging="555"/>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11">
    <w:nsid w:val="70D15DC7"/>
    <w:multiLevelType w:val="multilevel"/>
    <w:tmpl w:val="775EF63E"/>
    <w:lvl w:ilvl="0">
      <w:start w:val="1"/>
      <w:numFmt w:val="bullet"/>
      <w:lvlText w:val=""/>
      <w:lvlJc w:val="left"/>
      <w:pPr>
        <w:tabs>
          <w:tab w:val="num" w:pos="720"/>
        </w:tabs>
        <w:ind w:left="720" w:hanging="360"/>
      </w:pPr>
      <w:rPr>
        <w:rFonts w:ascii="Symbol" w:hAnsi="Symbol" w:hint="default"/>
        <w:b w:val="0"/>
        <w:i w:val="0"/>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2">
    <w:nsid w:val="71D41568"/>
    <w:multiLevelType w:val="multilevel"/>
    <w:tmpl w:val="BA7819B4"/>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504"/>
        </w:tabs>
        <w:ind w:left="504" w:hanging="720"/>
      </w:pPr>
      <w:rPr>
        <w:rFonts w:hint="default"/>
      </w:rPr>
    </w:lvl>
    <w:lvl w:ilvl="3">
      <w:start w:val="1"/>
      <w:numFmt w:val="decimal"/>
      <w:lvlText w:val="%1.%2.%3.%4"/>
      <w:lvlJc w:val="left"/>
      <w:pPr>
        <w:tabs>
          <w:tab w:val="num" w:pos="756"/>
        </w:tabs>
        <w:ind w:left="756" w:hanging="1080"/>
      </w:pPr>
      <w:rPr>
        <w:rFonts w:hint="default"/>
      </w:rPr>
    </w:lvl>
    <w:lvl w:ilvl="4">
      <w:start w:val="1"/>
      <w:numFmt w:val="decimal"/>
      <w:lvlText w:val="%1.%2.%3.%4.%5"/>
      <w:lvlJc w:val="left"/>
      <w:pPr>
        <w:tabs>
          <w:tab w:val="num" w:pos="648"/>
        </w:tabs>
        <w:ind w:left="648" w:hanging="1080"/>
      </w:pPr>
      <w:rPr>
        <w:rFonts w:hint="default"/>
      </w:rPr>
    </w:lvl>
    <w:lvl w:ilvl="5">
      <w:start w:val="1"/>
      <w:numFmt w:val="decimal"/>
      <w:lvlText w:val="%1.%2.%3.%4.%5.%6"/>
      <w:lvlJc w:val="left"/>
      <w:pPr>
        <w:tabs>
          <w:tab w:val="num" w:pos="900"/>
        </w:tabs>
        <w:ind w:left="900" w:hanging="1440"/>
      </w:pPr>
      <w:rPr>
        <w:rFonts w:hint="default"/>
      </w:rPr>
    </w:lvl>
    <w:lvl w:ilvl="6">
      <w:start w:val="1"/>
      <w:numFmt w:val="decimal"/>
      <w:lvlText w:val="%1.%2.%3.%4.%5.%6.%7"/>
      <w:lvlJc w:val="left"/>
      <w:pPr>
        <w:tabs>
          <w:tab w:val="num" w:pos="792"/>
        </w:tabs>
        <w:ind w:left="792" w:hanging="1440"/>
      </w:pPr>
      <w:rPr>
        <w:rFonts w:hint="default"/>
      </w:rPr>
    </w:lvl>
    <w:lvl w:ilvl="7">
      <w:start w:val="1"/>
      <w:numFmt w:val="decimal"/>
      <w:lvlText w:val="%1.%2.%3.%4.%5.%6.%7.%8"/>
      <w:lvlJc w:val="left"/>
      <w:pPr>
        <w:tabs>
          <w:tab w:val="num" w:pos="1044"/>
        </w:tabs>
        <w:ind w:left="1044" w:hanging="1800"/>
      </w:pPr>
      <w:rPr>
        <w:rFonts w:hint="default"/>
      </w:rPr>
    </w:lvl>
    <w:lvl w:ilvl="8">
      <w:start w:val="1"/>
      <w:numFmt w:val="decimal"/>
      <w:lvlText w:val="%1.%2.%3.%4.%5.%6.%7.%8.%9"/>
      <w:lvlJc w:val="left"/>
      <w:pPr>
        <w:tabs>
          <w:tab w:val="num" w:pos="936"/>
        </w:tabs>
        <w:ind w:left="936" w:hanging="1800"/>
      </w:pPr>
      <w:rPr>
        <w:rFonts w:hint="default"/>
      </w:rPr>
    </w:lvl>
  </w:abstractNum>
  <w:abstractNum w:abstractNumId="113">
    <w:nsid w:val="73CE0209"/>
    <w:multiLevelType w:val="multilevel"/>
    <w:tmpl w:val="9324312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4">
    <w:nsid w:val="76086753"/>
    <w:multiLevelType w:val="hybridMultilevel"/>
    <w:tmpl w:val="0E343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7A3E7DFC"/>
    <w:multiLevelType w:val="multilevel"/>
    <w:tmpl w:val="A06AA412"/>
    <w:lvl w:ilvl="0">
      <w:start w:val="1"/>
      <w:numFmt w:val="bullet"/>
      <w:lvlText w:val=""/>
      <w:lvlJc w:val="left"/>
      <w:pPr>
        <w:tabs>
          <w:tab w:val="num" w:pos="360"/>
        </w:tabs>
        <w:ind w:left="360" w:hanging="360"/>
      </w:pPr>
      <w:rPr>
        <w:rFonts w:ascii="Symbol" w:hAnsi="Symbo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6">
    <w:nsid w:val="7B041827"/>
    <w:multiLevelType w:val="hybridMultilevel"/>
    <w:tmpl w:val="81C622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7B8853E0"/>
    <w:multiLevelType w:val="hybridMultilevel"/>
    <w:tmpl w:val="F4DAF24A"/>
    <w:lvl w:ilvl="0" w:tplc="A414103A">
      <w:start w:val="1"/>
      <w:numFmt w:val="decimal"/>
      <w:lvlText w:val="2.%1"/>
      <w:lvlJc w:val="left"/>
      <w:pPr>
        <w:tabs>
          <w:tab w:val="num" w:pos="720"/>
        </w:tabs>
        <w:ind w:left="720" w:hanging="360"/>
      </w:pPr>
      <w:rPr>
        <w:rFonts w:ascii="Tahoma" w:hAnsi="Tahoma" w:cs="Tahoma" w:hint="default"/>
        <w:b w:val="0"/>
        <w:i w:val="0"/>
        <w:sz w:val="20"/>
        <w:szCs w:val="20"/>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7D044FB6"/>
    <w:multiLevelType w:val="hybridMultilevel"/>
    <w:tmpl w:val="A058FBD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nsid w:val="7D3363CB"/>
    <w:multiLevelType w:val="multilevel"/>
    <w:tmpl w:val="9D205BC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lang w:val="en-US"/>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952"/>
        </w:tabs>
        <w:ind w:left="2952" w:hanging="1800"/>
      </w:pPr>
      <w:rPr>
        <w:rFonts w:hint="default"/>
      </w:rPr>
    </w:lvl>
  </w:abstractNum>
  <w:abstractNum w:abstractNumId="120">
    <w:nsid w:val="7DE45DCC"/>
    <w:multiLevelType w:val="hybridMultilevel"/>
    <w:tmpl w:val="6AC46146"/>
    <w:lvl w:ilvl="0" w:tplc="00000004">
      <w:start w:val="1"/>
      <w:numFmt w:val="bullet"/>
      <w:lvlText w:val=""/>
      <w:lvlJc w:val="left"/>
      <w:pPr>
        <w:tabs>
          <w:tab w:val="num" w:pos="720"/>
        </w:tabs>
        <w:ind w:left="720" w:hanging="360"/>
      </w:pPr>
      <w:rPr>
        <w:rFonts w:ascii="Symbol" w:hAnsi="Symbol"/>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nsid w:val="7E2774BD"/>
    <w:multiLevelType w:val="hybridMultilevel"/>
    <w:tmpl w:val="9912C880"/>
    <w:lvl w:ilvl="0" w:tplc="FE246436">
      <w:start w:val="1"/>
      <w:numFmt w:val="decimal"/>
      <w:lvlText w:val="2.%1."/>
      <w:lvlJc w:val="left"/>
      <w:pPr>
        <w:tabs>
          <w:tab w:val="num" w:pos="936"/>
        </w:tabs>
        <w:ind w:left="936" w:hanging="576"/>
      </w:pPr>
      <w:rPr>
        <w:rFonts w:ascii="Tahoma" w:hAnsi="Tahoma"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1"/>
  </w:num>
  <w:num w:numId="2">
    <w:abstractNumId w:val="0"/>
  </w:num>
  <w:num w:numId="3">
    <w:abstractNumId w:val="113"/>
  </w:num>
  <w:num w:numId="4">
    <w:abstractNumId w:val="64"/>
  </w:num>
  <w:num w:numId="5">
    <w:abstractNumId w:val="4"/>
  </w:num>
  <w:num w:numId="6">
    <w:abstractNumId w:val="51"/>
  </w:num>
  <w:num w:numId="7">
    <w:abstractNumId w:val="109"/>
  </w:num>
  <w:num w:numId="8">
    <w:abstractNumId w:val="87"/>
  </w:num>
  <w:num w:numId="9">
    <w:abstractNumId w:val="65"/>
  </w:num>
  <w:num w:numId="10">
    <w:abstractNumId w:val="68"/>
  </w:num>
  <w:num w:numId="11">
    <w:abstractNumId w:val="60"/>
  </w:num>
  <w:num w:numId="12">
    <w:abstractNumId w:val="18"/>
  </w:num>
  <w:num w:numId="13">
    <w:abstractNumId w:val="30"/>
  </w:num>
  <w:num w:numId="14">
    <w:abstractNumId w:val="90"/>
  </w:num>
  <w:num w:numId="15">
    <w:abstractNumId w:val="16"/>
  </w:num>
  <w:num w:numId="16">
    <w:abstractNumId w:val="14"/>
  </w:num>
  <w:num w:numId="17">
    <w:abstractNumId w:val="75"/>
  </w:num>
  <w:num w:numId="18">
    <w:abstractNumId w:val="1"/>
  </w:num>
  <w:num w:numId="19">
    <w:abstractNumId w:val="7"/>
  </w:num>
  <w:num w:numId="20">
    <w:abstractNumId w:val="10"/>
  </w:num>
  <w:num w:numId="21">
    <w:abstractNumId w:val="40"/>
  </w:num>
  <w:num w:numId="22">
    <w:abstractNumId w:val="112"/>
  </w:num>
  <w:num w:numId="23">
    <w:abstractNumId w:val="94"/>
  </w:num>
  <w:num w:numId="24">
    <w:abstractNumId w:val="107"/>
  </w:num>
  <w:num w:numId="25">
    <w:abstractNumId w:val="63"/>
  </w:num>
  <w:num w:numId="26">
    <w:abstractNumId w:val="108"/>
  </w:num>
  <w:num w:numId="27">
    <w:abstractNumId w:val="34"/>
  </w:num>
  <w:num w:numId="28">
    <w:abstractNumId w:val="119"/>
  </w:num>
  <w:num w:numId="29">
    <w:abstractNumId w:val="73"/>
  </w:num>
  <w:num w:numId="30">
    <w:abstractNumId w:val="84"/>
  </w:num>
  <w:num w:numId="31">
    <w:abstractNumId w:val="72"/>
  </w:num>
  <w:num w:numId="32">
    <w:abstractNumId w:val="12"/>
  </w:num>
  <w:num w:numId="33">
    <w:abstractNumId w:val="96"/>
  </w:num>
  <w:num w:numId="34">
    <w:abstractNumId w:val="69"/>
  </w:num>
  <w:num w:numId="35">
    <w:abstractNumId w:val="33"/>
  </w:num>
  <w:num w:numId="36">
    <w:abstractNumId w:val="45"/>
  </w:num>
  <w:num w:numId="37">
    <w:abstractNumId w:val="79"/>
  </w:num>
  <w:num w:numId="38">
    <w:abstractNumId w:val="35"/>
  </w:num>
  <w:num w:numId="39">
    <w:abstractNumId w:val="25"/>
  </w:num>
  <w:num w:numId="40">
    <w:abstractNumId w:val="102"/>
  </w:num>
  <w:num w:numId="41">
    <w:abstractNumId w:val="93"/>
  </w:num>
  <w:num w:numId="42">
    <w:abstractNumId w:val="97"/>
  </w:num>
  <w:num w:numId="4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5"/>
  </w:num>
  <w:num w:numId="46">
    <w:abstractNumId w:val="29"/>
  </w:num>
  <w:num w:numId="47">
    <w:abstractNumId w:val="24"/>
  </w:num>
  <w:num w:numId="48">
    <w:abstractNumId w:val="121"/>
  </w:num>
  <w:num w:numId="49">
    <w:abstractNumId w:val="86"/>
  </w:num>
  <w:num w:numId="50">
    <w:abstractNumId w:val="105"/>
  </w:num>
  <w:num w:numId="51">
    <w:abstractNumId w:val="54"/>
  </w:num>
  <w:num w:numId="52">
    <w:abstractNumId w:val="70"/>
  </w:num>
  <w:num w:numId="53">
    <w:abstractNumId w:val="3"/>
  </w:num>
  <w:num w:numId="54">
    <w:abstractNumId w:val="6"/>
  </w:num>
  <w:num w:numId="55">
    <w:abstractNumId w:val="8"/>
  </w:num>
  <w:num w:numId="56">
    <w:abstractNumId w:val="9"/>
  </w:num>
  <w:num w:numId="57">
    <w:abstractNumId w:val="11"/>
  </w:num>
  <w:num w:numId="58">
    <w:abstractNumId w:val="83"/>
  </w:num>
  <w:num w:numId="59">
    <w:abstractNumId w:val="77"/>
  </w:num>
  <w:num w:numId="60">
    <w:abstractNumId w:val="20"/>
  </w:num>
  <w:num w:numId="61">
    <w:abstractNumId w:val="49"/>
  </w:num>
  <w:num w:numId="62">
    <w:abstractNumId w:val="57"/>
  </w:num>
  <w:num w:numId="63">
    <w:abstractNumId w:val="26"/>
  </w:num>
  <w:num w:numId="64">
    <w:abstractNumId w:val="58"/>
  </w:num>
  <w:num w:numId="65">
    <w:abstractNumId w:val="61"/>
  </w:num>
  <w:num w:numId="66">
    <w:abstractNumId w:val="22"/>
  </w:num>
  <w:num w:numId="67">
    <w:abstractNumId w:val="91"/>
  </w:num>
  <w:num w:numId="68">
    <w:abstractNumId w:val="31"/>
  </w:num>
  <w:num w:numId="69">
    <w:abstractNumId w:val="106"/>
  </w:num>
  <w:num w:numId="70">
    <w:abstractNumId w:val="5"/>
  </w:num>
  <w:num w:numId="71">
    <w:abstractNumId w:val="13"/>
  </w:num>
  <w:num w:numId="72">
    <w:abstractNumId w:val="21"/>
  </w:num>
  <w:num w:numId="73">
    <w:abstractNumId w:val="100"/>
  </w:num>
  <w:num w:numId="74">
    <w:abstractNumId w:val="62"/>
  </w:num>
  <w:num w:numId="75">
    <w:abstractNumId w:val="37"/>
  </w:num>
  <w:num w:numId="76">
    <w:abstractNumId w:val="118"/>
  </w:num>
  <w:num w:numId="77">
    <w:abstractNumId w:val="42"/>
  </w:num>
  <w:num w:numId="78">
    <w:abstractNumId w:val="43"/>
  </w:num>
  <w:num w:numId="79">
    <w:abstractNumId w:val="50"/>
  </w:num>
  <w:num w:numId="80">
    <w:abstractNumId w:val="110"/>
  </w:num>
  <w:num w:numId="81">
    <w:abstractNumId w:val="98"/>
  </w:num>
  <w:num w:numId="82">
    <w:abstractNumId w:val="36"/>
  </w:num>
  <w:num w:numId="83">
    <w:abstractNumId w:val="95"/>
  </w:num>
  <w:num w:numId="84">
    <w:abstractNumId w:val="116"/>
  </w:num>
  <w:num w:numId="85">
    <w:abstractNumId w:val="15"/>
  </w:num>
  <w:num w:numId="86">
    <w:abstractNumId w:val="76"/>
  </w:num>
  <w:num w:numId="87">
    <w:abstractNumId w:val="88"/>
  </w:num>
  <w:num w:numId="88">
    <w:abstractNumId w:val="66"/>
  </w:num>
  <w:num w:numId="89">
    <w:abstractNumId w:val="103"/>
  </w:num>
  <w:num w:numId="90">
    <w:abstractNumId w:val="27"/>
  </w:num>
  <w:num w:numId="91">
    <w:abstractNumId w:val="48"/>
  </w:num>
  <w:num w:numId="92">
    <w:abstractNumId w:val="99"/>
  </w:num>
  <w:num w:numId="93">
    <w:abstractNumId w:val="117"/>
  </w:num>
  <w:num w:numId="94">
    <w:abstractNumId w:val="115"/>
  </w:num>
  <w:num w:numId="95">
    <w:abstractNumId w:val="80"/>
  </w:num>
  <w:num w:numId="96">
    <w:abstractNumId w:val="89"/>
  </w:num>
  <w:num w:numId="97">
    <w:abstractNumId w:val="111"/>
  </w:num>
  <w:num w:numId="98">
    <w:abstractNumId w:val="28"/>
  </w:num>
  <w:num w:numId="99">
    <w:abstractNumId w:val="52"/>
  </w:num>
  <w:num w:numId="100">
    <w:abstractNumId w:val="17"/>
  </w:num>
  <w:num w:numId="101">
    <w:abstractNumId w:val="47"/>
  </w:num>
  <w:num w:numId="102">
    <w:abstractNumId w:val="46"/>
  </w:num>
  <w:num w:numId="103">
    <w:abstractNumId w:val="39"/>
  </w:num>
  <w:num w:numId="104">
    <w:abstractNumId w:val="55"/>
  </w:num>
  <w:num w:numId="105">
    <w:abstractNumId w:val="104"/>
  </w:num>
  <w:num w:numId="106">
    <w:abstractNumId w:val="114"/>
  </w:num>
  <w:num w:numId="107">
    <w:abstractNumId w:val="59"/>
  </w:num>
  <w:num w:numId="108">
    <w:abstractNumId w:val="78"/>
  </w:num>
  <w:num w:numId="109">
    <w:abstractNumId w:val="81"/>
  </w:num>
  <w:num w:numId="110">
    <w:abstractNumId w:val="19"/>
  </w:num>
  <w:num w:numId="111">
    <w:abstractNumId w:val="120"/>
  </w:num>
  <w:num w:numId="112">
    <w:abstractNumId w:val="44"/>
  </w:num>
  <w:num w:numId="113">
    <w:abstractNumId w:val="41"/>
  </w:num>
  <w:num w:numId="114">
    <w:abstractNumId w:val="56"/>
  </w:num>
  <w:num w:numId="115">
    <w:abstractNumId w:val="74"/>
  </w:num>
  <w:num w:numId="116">
    <w:abstractNumId w:val="38"/>
  </w:num>
  <w:num w:numId="117">
    <w:abstractNumId w:val="23"/>
  </w:num>
  <w:num w:numId="118">
    <w:abstractNumId w:val="101"/>
  </w:num>
  <w:num w:numId="119">
    <w:abstractNumId w:val="53"/>
  </w:num>
  <w:num w:numId="120">
    <w:abstractNumId w:val="32"/>
  </w:num>
  <w:num w:numId="121">
    <w:abstractNumId w:val="67"/>
  </w:num>
  <w:num w:numId="122">
    <w:abstractNumId w:val="92"/>
  </w:num>
  <w:num w:numId="123">
    <w:abstractNumId w:val="82"/>
  </w:num>
  <w:numIdMacAtCleanup w:val="1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hideSpellingErrors/>
  <w:proofState w:grammar="clean"/>
  <w:defaultTabStop w:val="720"/>
  <w:drawingGridHorizontalSpacing w:val="110"/>
  <w:displayHorizontalDrawingGridEvery w:val="2"/>
  <w:displayVerticalDrawingGridEvery w:val="2"/>
  <w:characterSpacingControl w:val="doNotCompress"/>
  <w:compat/>
  <w:rsids>
    <w:rsidRoot w:val="00975440"/>
    <w:rsid w:val="00113C6D"/>
    <w:rsid w:val="002019C1"/>
    <w:rsid w:val="002022E2"/>
    <w:rsid w:val="00231701"/>
    <w:rsid w:val="00253D71"/>
    <w:rsid w:val="003D6CAD"/>
    <w:rsid w:val="00580413"/>
    <w:rsid w:val="00595871"/>
    <w:rsid w:val="007D7488"/>
    <w:rsid w:val="0087503A"/>
    <w:rsid w:val="00975440"/>
    <w:rsid w:val="00986B18"/>
    <w:rsid w:val="00A2574C"/>
    <w:rsid w:val="00A43820"/>
    <w:rsid w:val="00A929CA"/>
    <w:rsid w:val="00A963ED"/>
    <w:rsid w:val="00AD71B4"/>
    <w:rsid w:val="00AE086F"/>
    <w:rsid w:val="00BC5C66"/>
    <w:rsid w:val="00BD3362"/>
    <w:rsid w:val="00C754AA"/>
    <w:rsid w:val="00D357B8"/>
    <w:rsid w:val="00EA7469"/>
    <w:rsid w:val="00F828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2"/>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9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929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F8285D"/>
    <w:pPr>
      <w:spacing w:before="100" w:beforeAutospacing="1" w:after="100" w:afterAutospacing="1"/>
    </w:pPr>
    <w:rPr>
      <w:rFonts w:ascii="Arial Unicode MS" w:eastAsia="Arial Unicode MS" w:hAnsi="Arial Unicode MS" w:cs="Arial Unicode MS"/>
    </w:rPr>
  </w:style>
  <w:style w:type="paragraph" w:styleId="BodyText">
    <w:name w:val="Body Text"/>
    <w:basedOn w:val="Normal"/>
    <w:link w:val="BodyTextChar"/>
    <w:rsid w:val="00F8285D"/>
    <w:pPr>
      <w:spacing w:after="120"/>
    </w:pPr>
  </w:style>
  <w:style w:type="character" w:customStyle="1" w:styleId="BodyTextChar">
    <w:name w:val="Body Text Char"/>
    <w:basedOn w:val="DefaultParagraphFont"/>
    <w:link w:val="BodyText"/>
    <w:rsid w:val="00F8285D"/>
    <w:rPr>
      <w:rFonts w:ascii="Times New Roman" w:eastAsia="Times New Roman" w:hAnsi="Times New Roman" w:cs="Times New Roman"/>
      <w:sz w:val="24"/>
      <w:szCs w:val="24"/>
    </w:rPr>
  </w:style>
  <w:style w:type="character" w:styleId="Strong">
    <w:name w:val="Strong"/>
    <w:basedOn w:val="DefaultParagraphFont"/>
    <w:qFormat/>
    <w:rsid w:val="002022E2"/>
    <w:rPr>
      <w:b/>
      <w:bCs/>
    </w:rPr>
  </w:style>
  <w:style w:type="paragraph" w:styleId="ListParagraph">
    <w:name w:val="List Paragraph"/>
    <w:basedOn w:val="Normal"/>
    <w:qFormat/>
    <w:rsid w:val="002022E2"/>
    <w:pPr>
      <w:ind w:left="720"/>
    </w:pPr>
  </w:style>
  <w:style w:type="paragraph" w:styleId="BodyText2">
    <w:name w:val="Body Text 2"/>
    <w:basedOn w:val="Normal"/>
    <w:link w:val="BodyText2Char"/>
    <w:rsid w:val="002022E2"/>
    <w:pPr>
      <w:spacing w:after="120" w:line="480" w:lineRule="auto"/>
    </w:pPr>
  </w:style>
  <w:style w:type="character" w:customStyle="1" w:styleId="BodyText2Char">
    <w:name w:val="Body Text 2 Char"/>
    <w:basedOn w:val="DefaultParagraphFont"/>
    <w:link w:val="BodyText2"/>
    <w:rsid w:val="002022E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9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929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8285D"/>
    <w:pPr>
      <w:spacing w:before="100" w:beforeAutospacing="1" w:after="100" w:afterAutospacing="1"/>
    </w:pPr>
    <w:rPr>
      <w:rFonts w:ascii="Arial Unicode MS" w:eastAsia="Arial Unicode MS" w:hAnsi="Arial Unicode MS" w:cs="Arial Unicode MS"/>
    </w:rPr>
  </w:style>
  <w:style w:type="paragraph" w:styleId="BodyText">
    <w:name w:val="Body Text"/>
    <w:basedOn w:val="Normal"/>
    <w:link w:val="BodyTextChar"/>
    <w:rsid w:val="00F8285D"/>
    <w:pPr>
      <w:spacing w:after="120"/>
    </w:pPr>
  </w:style>
  <w:style w:type="character" w:customStyle="1" w:styleId="BodyTextChar">
    <w:name w:val="Body Text Char"/>
    <w:basedOn w:val="DefaultParagraphFont"/>
    <w:link w:val="BodyText"/>
    <w:rsid w:val="00F8285D"/>
    <w:rPr>
      <w:rFonts w:ascii="Times New Roman" w:eastAsia="Times New Roman" w:hAnsi="Times New Roman" w:cs="Times New Roman"/>
      <w:sz w:val="24"/>
      <w:szCs w:val="24"/>
    </w:rPr>
  </w:style>
  <w:style w:type="character" w:styleId="Strong">
    <w:name w:val="Strong"/>
    <w:basedOn w:val="DefaultParagraphFont"/>
    <w:qFormat/>
    <w:rsid w:val="002022E2"/>
    <w:rPr>
      <w:b/>
      <w:bCs/>
    </w:rPr>
  </w:style>
  <w:style w:type="paragraph" w:styleId="ListParagraph">
    <w:name w:val="List Paragraph"/>
    <w:basedOn w:val="Normal"/>
    <w:qFormat/>
    <w:rsid w:val="002022E2"/>
    <w:pPr>
      <w:ind w:left="720"/>
    </w:pPr>
  </w:style>
  <w:style w:type="paragraph" w:styleId="BodyText2">
    <w:name w:val="Body Text 2"/>
    <w:basedOn w:val="Normal"/>
    <w:link w:val="BodyText2Char"/>
    <w:rsid w:val="002022E2"/>
    <w:pPr>
      <w:spacing w:after="120" w:line="480" w:lineRule="auto"/>
    </w:pPr>
  </w:style>
  <w:style w:type="character" w:customStyle="1" w:styleId="BodyText2Char">
    <w:name w:val="Body Text 2 Char"/>
    <w:basedOn w:val="DefaultParagraphFont"/>
    <w:link w:val="BodyText2"/>
    <w:rsid w:val="002022E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FF97093-3FDC-43F4-92F3-146DCC47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9423</Words>
  <Characters>53713</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motthie</dc:creator>
  <cp:lastModifiedBy>ADM02</cp:lastModifiedBy>
  <cp:revision>3</cp:revision>
  <cp:lastPrinted>2016-05-02T04:30:00Z</cp:lastPrinted>
  <dcterms:created xsi:type="dcterms:W3CDTF">2016-05-02T04:28:00Z</dcterms:created>
  <dcterms:modified xsi:type="dcterms:W3CDTF">2016-05-02T04:32:00Z</dcterms:modified>
</cp:coreProperties>
</file>